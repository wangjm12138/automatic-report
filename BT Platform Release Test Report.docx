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1358C" w14:textId="77777777" w:rsidR="00F129FD" w:rsidRDefault="00F129FD">
      <w:pPr>
        <w:rPr>
          <w:rFonts w:hint="eastAsia"/>
        </w:rPr>
      </w:pPr>
    </w:p>
    <w:p w14:paraId="667011E0" w14:textId="77777777" w:rsidR="00F129FD" w:rsidRDefault="00F129FD">
      <w:pPr>
        <w:rPr>
          <w:rFonts w:hint="eastAsia"/>
        </w:rPr>
      </w:pPr>
    </w:p>
    <w:p w14:paraId="746AAC4B" w14:textId="398DB823" w:rsidR="00F129FD" w:rsidRDefault="001E19BF">
      <w:pPr>
        <w:jc w:val="right"/>
        <w:rPr>
          <w:rFonts w:hint="eastAsia"/>
        </w:rPr>
      </w:pPr>
      <w:r>
        <w:rPr>
          <w:rFonts w:ascii="Arial" w:hAnsi="Arial"/>
          <w:b/>
          <w:color w:val="000000"/>
          <w:sz w:val="40"/>
        </w:rPr>
        <w:t>PLATFORM RELEASE TEST REPORT</w:t>
      </w:r>
      <w:r>
        <w:rPr>
          <w:rFonts w:ascii="Arial" w:hAnsi="Arial"/>
          <w:b/>
          <w:color w:val="000000"/>
          <w:sz w:val="40"/>
        </w:rPr>
        <w:br/>
      </w:r>
      <w:r>
        <w:rPr>
          <w:rFonts w:ascii="Arial" w:hAnsi="Arial"/>
          <w:b/>
          <w:color w:val="000000"/>
          <w:sz w:val="24"/>
        </w:rPr>
        <w:t>TEST SUMMARY REPORT FOR PLATFORM [</w:t>
      </w:r>
      <w:r w:rsidR="0083069C">
        <w:rPr>
          <w:rFonts w:ascii="Arial" w:hAnsi="Arial"/>
          <w:b/>
          <w:color w:val="000000"/>
          <w:sz w:val="24"/>
        </w:rPr>
        <w:t>BT</w:t>
      </w:r>
      <w:r>
        <w:rPr>
          <w:rFonts w:ascii="Arial" w:hAnsi="Arial"/>
          <w:b/>
          <w:color w:val="000000"/>
          <w:sz w:val="24"/>
        </w:rPr>
        <w:t>] RELEASE [FW V.13.0]</w:t>
      </w:r>
      <w:r>
        <w:rPr>
          <w:rFonts w:ascii="Arial" w:hAnsi="Arial"/>
          <w:b/>
          <w:color w:val="000000"/>
          <w:sz w:val="24"/>
        </w:rPr>
        <w:br/>
        <w:t>FOR HW CONFIGURATION [ALL]</w:t>
      </w:r>
      <w:r>
        <w:rPr>
          <w:rFonts w:ascii="Arial" w:hAnsi="Arial"/>
          <w:b/>
          <w:color w:val="000000"/>
          <w:sz w:val="24"/>
        </w:rPr>
        <w:br/>
      </w:r>
      <w:r>
        <w:rPr>
          <w:rFonts w:ascii="Arial" w:hAnsi="Arial"/>
          <w:color w:val="000000"/>
          <w:sz w:val="24"/>
        </w:rPr>
        <w:t>________________________________________________________________</w:t>
      </w:r>
      <w:r>
        <w:rPr>
          <w:rFonts w:ascii="Arial" w:hAnsi="Arial"/>
          <w:color w:val="000000"/>
          <w:sz w:val="24"/>
        </w:rPr>
        <w:br/>
      </w:r>
      <w:r>
        <w:rPr>
          <w:rFonts w:ascii="Arial" w:hAnsi="Arial"/>
          <w:color w:val="000000"/>
          <w:sz w:val="32"/>
        </w:rPr>
        <w:t>Version 0.1</w:t>
      </w:r>
      <w:r>
        <w:rPr>
          <w:rFonts w:ascii="Arial" w:hAnsi="Arial"/>
          <w:color w:val="000000"/>
          <w:sz w:val="32"/>
        </w:rPr>
        <w:br/>
      </w:r>
    </w:p>
    <w:p w14:paraId="3B60A4FE" w14:textId="77777777" w:rsidR="00F129FD" w:rsidRDefault="001E19BF">
      <w:pPr>
        <w:rPr>
          <w:rFonts w:hint="eastAsia"/>
        </w:rPr>
      </w:pPr>
      <w:r>
        <w:br w:type="page"/>
      </w:r>
    </w:p>
    <w:p w14:paraId="05A685E9" w14:textId="77777777" w:rsidR="00F129FD" w:rsidRDefault="001E19BF">
      <w:pPr>
        <w:pStyle w:val="Heading1"/>
      </w:pPr>
      <w:r>
        <w:rPr>
          <w:rFonts w:ascii="Arial" w:hAnsi="Arial"/>
          <w:color w:val="000000"/>
        </w:rPr>
        <w:lastRenderedPageBreak/>
        <w:t>1 SUMMARY</w:t>
      </w:r>
      <w:r>
        <w:rPr>
          <w:rFonts w:ascii="Arial" w:hAnsi="Arial"/>
          <w:color w:val="000000"/>
        </w:rPr>
        <w:br/>
      </w:r>
    </w:p>
    <w:tbl>
      <w:tblPr>
        <w:tblStyle w:val="TableGrid"/>
        <w:tblW w:w="0" w:type="auto"/>
        <w:tblLook w:val="04A0" w:firstRow="1" w:lastRow="0" w:firstColumn="1" w:lastColumn="0" w:noHBand="0" w:noVBand="1"/>
      </w:tblPr>
      <w:tblGrid>
        <w:gridCol w:w="4320"/>
        <w:gridCol w:w="4320"/>
      </w:tblGrid>
      <w:tr w:rsidR="00F129FD" w14:paraId="29DBEF42" w14:textId="77777777">
        <w:tc>
          <w:tcPr>
            <w:tcW w:w="4320" w:type="dxa"/>
          </w:tcPr>
          <w:p w14:paraId="606BE2C1" w14:textId="77777777" w:rsidR="00F129FD" w:rsidRDefault="001E19BF">
            <w:pPr>
              <w:rPr>
                <w:rFonts w:hint="eastAsia"/>
              </w:rPr>
            </w:pPr>
            <w:r>
              <w:t>Number of features</w:t>
            </w:r>
          </w:p>
        </w:tc>
        <w:tc>
          <w:tcPr>
            <w:tcW w:w="4320" w:type="dxa"/>
          </w:tcPr>
          <w:p w14:paraId="25E6FF46" w14:textId="77777777" w:rsidR="00F129FD" w:rsidRDefault="001E19BF">
            <w:pPr>
              <w:rPr>
                <w:rFonts w:hint="eastAsia"/>
              </w:rPr>
            </w:pPr>
            <w:r>
              <w:t>198</w:t>
            </w:r>
          </w:p>
        </w:tc>
      </w:tr>
    </w:tbl>
    <w:p w14:paraId="75766DBF" w14:textId="77777777" w:rsidR="00F129FD" w:rsidRDefault="00F129FD">
      <w:pPr>
        <w:rPr>
          <w:rFonts w:hint="eastAsia"/>
        </w:rPr>
      </w:pPr>
    </w:p>
    <w:tbl>
      <w:tblPr>
        <w:tblStyle w:val="TableGrid"/>
        <w:tblW w:w="0" w:type="auto"/>
        <w:tblLook w:val="04A0" w:firstRow="1" w:lastRow="0" w:firstColumn="1" w:lastColumn="0" w:noHBand="0" w:noVBand="1"/>
      </w:tblPr>
      <w:tblGrid>
        <w:gridCol w:w="4320"/>
        <w:gridCol w:w="4320"/>
      </w:tblGrid>
      <w:tr w:rsidR="00F129FD" w14:paraId="63677887" w14:textId="77777777">
        <w:tc>
          <w:tcPr>
            <w:tcW w:w="4320" w:type="dxa"/>
          </w:tcPr>
          <w:p w14:paraId="5B5D301F" w14:textId="77777777" w:rsidR="00F129FD" w:rsidRDefault="001E19BF">
            <w:pPr>
              <w:rPr>
                <w:rFonts w:hint="eastAsia"/>
              </w:rPr>
            </w:pPr>
            <w:r>
              <w:t>Number of known defects</w:t>
            </w:r>
          </w:p>
        </w:tc>
        <w:tc>
          <w:tcPr>
            <w:tcW w:w="4320" w:type="dxa"/>
          </w:tcPr>
          <w:p w14:paraId="210BF94B" w14:textId="77777777" w:rsidR="00F129FD" w:rsidRDefault="001E19BF">
            <w:pPr>
              <w:rPr>
                <w:rFonts w:hint="eastAsia"/>
              </w:rPr>
            </w:pPr>
            <w:r>
              <w:t>43</w:t>
            </w:r>
          </w:p>
        </w:tc>
      </w:tr>
    </w:tbl>
    <w:p w14:paraId="1387BB6C" w14:textId="77777777" w:rsidR="00F129FD" w:rsidRDefault="00F129FD">
      <w:pPr>
        <w:rPr>
          <w:rFonts w:hint="eastAsia"/>
        </w:rPr>
      </w:pPr>
    </w:p>
    <w:tbl>
      <w:tblPr>
        <w:tblStyle w:val="TableGrid"/>
        <w:tblW w:w="0" w:type="auto"/>
        <w:tblLook w:val="04A0" w:firstRow="1" w:lastRow="0" w:firstColumn="1" w:lastColumn="0" w:noHBand="0" w:noVBand="1"/>
      </w:tblPr>
      <w:tblGrid>
        <w:gridCol w:w="4320"/>
        <w:gridCol w:w="4320"/>
      </w:tblGrid>
      <w:tr w:rsidR="00F129FD" w14:paraId="4CFEF35A" w14:textId="77777777">
        <w:tc>
          <w:tcPr>
            <w:tcW w:w="4320" w:type="dxa"/>
          </w:tcPr>
          <w:p w14:paraId="592DD2AF" w14:textId="587B3E43" w:rsidR="00F129FD" w:rsidRDefault="001E19BF">
            <w:pPr>
              <w:rPr>
                <w:rFonts w:hint="eastAsia"/>
              </w:rPr>
            </w:pPr>
            <w:r>
              <w:t>Traff</w:t>
            </w:r>
            <w:r w:rsidR="00F35D1F">
              <w:t>i</w:t>
            </w:r>
            <w:r>
              <w:t>c Light Indicator</w:t>
            </w:r>
          </w:p>
        </w:tc>
        <w:tc>
          <w:tcPr>
            <w:tcW w:w="4320" w:type="dxa"/>
          </w:tcPr>
          <w:p w14:paraId="4DF8631B" w14:textId="77777777" w:rsidR="00F129FD" w:rsidRDefault="001E19BF">
            <w:pPr>
              <w:rPr>
                <w:rFonts w:hint="eastAsia"/>
              </w:rPr>
            </w:pPr>
            <w:r>
              <w:t>major issues</w:t>
            </w:r>
          </w:p>
        </w:tc>
      </w:tr>
    </w:tbl>
    <w:p w14:paraId="6BCA96CA" w14:textId="77777777" w:rsidR="00F129FD" w:rsidRDefault="001E19BF">
      <w:pPr>
        <w:rPr>
          <w:rFonts w:hint="eastAsia"/>
        </w:rPr>
      </w:pPr>
      <w:r>
        <w:t>Legend: Green for no blockers. Yellow for max two majors. Red for more than two majors.</w:t>
      </w:r>
      <w:r>
        <w:br/>
      </w:r>
    </w:p>
    <w:p w14:paraId="5607AE14" w14:textId="77777777" w:rsidR="00F129FD" w:rsidRDefault="001E19BF">
      <w:pPr>
        <w:pStyle w:val="Heading1"/>
      </w:pPr>
      <w:r>
        <w:rPr>
          <w:rFonts w:ascii="Arial" w:hAnsi="Arial"/>
          <w:color w:val="000000"/>
        </w:rPr>
        <w:t>2 INTRODUCTION</w:t>
      </w:r>
      <w:r>
        <w:rPr>
          <w:rFonts w:ascii="Arial" w:hAnsi="Arial"/>
          <w:color w:val="000000"/>
        </w:rPr>
        <w:br/>
      </w:r>
    </w:p>
    <w:p w14:paraId="7FAE2847" w14:textId="77777777" w:rsidR="00F129FD" w:rsidRDefault="001E19BF">
      <w:pPr>
        <w:pStyle w:val="Heading2"/>
      </w:pPr>
      <w:r>
        <w:rPr>
          <w:rFonts w:ascii="Arial" w:hAnsi="Arial"/>
          <w:color w:val="000000"/>
          <w:sz w:val="28"/>
        </w:rPr>
        <w:t>2.1 PURPOSE</w:t>
      </w:r>
      <w:r>
        <w:rPr>
          <w:rFonts w:ascii="Arial" w:hAnsi="Arial"/>
          <w:color w:val="000000"/>
          <w:sz w:val="28"/>
        </w:rPr>
        <w:br/>
      </w:r>
    </w:p>
    <w:p w14:paraId="574C2507" w14:textId="77777777" w:rsidR="00F129FD" w:rsidRDefault="001E19BF">
      <w:pPr>
        <w:rPr>
          <w:rFonts w:hint="eastAsia"/>
        </w:rPr>
      </w:pPr>
      <w:r>
        <w:t>This Test Report documents a summary of the features and related known defects supported by this platform release.</w:t>
      </w:r>
      <w:r>
        <w:br/>
        <w:t xml:space="preserve">To give a simple and quick overview, the most important parts of this document are: </w:t>
      </w:r>
      <w:r>
        <w:br/>
      </w:r>
      <w:r>
        <w:rPr>
          <w:b/>
          <w:color w:val="000000"/>
        </w:rPr>
        <w:t>Traffic light.</w:t>
      </w:r>
      <w:r>
        <w:t>Indicates if this Platform Release is working as expected on the agreed Hardware Configurations.</w:t>
      </w:r>
      <w:r>
        <w:br/>
      </w:r>
      <w:r>
        <w:rPr>
          <w:b/>
          <w:color w:val="000000"/>
        </w:rPr>
        <w:t>Open errors.</w:t>
      </w:r>
      <w:r>
        <w:t>List of open errors, the severity and the Features affected by them</w:t>
      </w:r>
      <w:r>
        <w:br/>
      </w:r>
      <w:r>
        <w:rPr>
          <w:b/>
          <w:color w:val="000000"/>
        </w:rPr>
        <w:t>Supported Features.</w:t>
      </w:r>
      <w:r>
        <w:t>List of supported features and the errors found during testing.</w:t>
      </w:r>
      <w:r>
        <w:br/>
        <w:t>For further details on test results or specific errors, links to Jama and Jira are available to enable the reader for more in-depth investigations.</w:t>
      </w:r>
    </w:p>
    <w:p w14:paraId="1F35537D" w14:textId="77777777" w:rsidR="00F129FD" w:rsidRDefault="001E19BF">
      <w:pPr>
        <w:pStyle w:val="Heading2"/>
      </w:pPr>
      <w:r>
        <w:rPr>
          <w:rFonts w:ascii="Arial" w:hAnsi="Arial"/>
          <w:color w:val="000000"/>
          <w:sz w:val="28"/>
        </w:rPr>
        <w:t>2.2 HOW TO USE THIS DOCUMENT</w:t>
      </w:r>
      <w:r>
        <w:rPr>
          <w:rFonts w:ascii="Arial" w:hAnsi="Arial"/>
          <w:color w:val="000000"/>
          <w:sz w:val="28"/>
        </w:rPr>
        <w:br/>
      </w:r>
    </w:p>
    <w:p w14:paraId="5BD0A2FF" w14:textId="77777777" w:rsidR="00F129FD" w:rsidRDefault="001E19BF">
      <w:pPr>
        <w:rPr>
          <w:rFonts w:hint="eastAsia"/>
        </w:rPr>
      </w:pPr>
      <w:r>
        <w:t>The Platform Release has been tested on agreed hardware configurations. This must be considered carefully when trying the Platform Release on a new device. Small differences may have an impact on the expected functionality.</w:t>
      </w:r>
      <w:r>
        <w:br/>
        <w:t>Even though this document lists the features supported by the Platform Release, there may be a limit on which features can be simultaneously active.</w:t>
      </w:r>
      <w:r>
        <w:br/>
        <w:t>Test of features has been done to an extent which seems fair from test point of view. There may be combinations / configurations which have not been considered.</w:t>
      </w:r>
      <w:r>
        <w:br/>
        <w:t>Traffic light is an overall consideration of the Platform Release. It is not a guarantee that every feature will work smoothly. The list of known defects must be considered carefully.</w:t>
      </w:r>
      <w:r>
        <w:br/>
      </w:r>
    </w:p>
    <w:p w14:paraId="6E0A0081" w14:textId="4E327162" w:rsidR="00F129FD" w:rsidRDefault="001E19BF">
      <w:pPr>
        <w:pStyle w:val="Heading2"/>
      </w:pPr>
      <w:r>
        <w:rPr>
          <w:rFonts w:ascii="Arial" w:hAnsi="Arial"/>
          <w:color w:val="000000"/>
          <w:sz w:val="28"/>
        </w:rPr>
        <w:lastRenderedPageBreak/>
        <w:t xml:space="preserve">2.3 PLATFORM </w:t>
      </w:r>
      <w:r w:rsidR="002724F0">
        <w:rPr>
          <w:rFonts w:ascii="Arial" w:hAnsi="Arial"/>
          <w:color w:val="000000"/>
          <w:sz w:val="28"/>
        </w:rPr>
        <w:t>BT</w:t>
      </w:r>
      <w:r>
        <w:rPr>
          <w:rFonts w:ascii="Arial" w:hAnsi="Arial"/>
          <w:color w:val="000000"/>
          <w:sz w:val="28"/>
        </w:rPr>
        <w:t xml:space="preserve"> OVERVIEW</w:t>
      </w:r>
      <w:r>
        <w:rPr>
          <w:rFonts w:ascii="Arial" w:hAnsi="Arial"/>
          <w:color w:val="000000"/>
          <w:sz w:val="28"/>
        </w:rPr>
        <w:br/>
      </w:r>
    </w:p>
    <w:p w14:paraId="10C235F9" w14:textId="50FB4450" w:rsidR="00F129FD" w:rsidRDefault="001E19BF">
      <w:pPr>
        <w:rPr>
          <w:rFonts w:hint="eastAsia"/>
        </w:rPr>
      </w:pPr>
      <w:r>
        <w:t xml:space="preserve">Platform </w:t>
      </w:r>
      <w:r w:rsidR="002724F0">
        <w:t>BT</w:t>
      </w:r>
      <w:r>
        <w:t xml:space="preserve"> is the platform to be used for testing features. Future projects are supposed to inherit the results from Platform </w:t>
      </w:r>
      <w:r w:rsidR="002724F0">
        <w:t>BT</w:t>
      </w:r>
      <w:r>
        <w:t xml:space="preserve">. Platform </w:t>
      </w:r>
      <w:r w:rsidR="002724F0">
        <w:t>BT</w:t>
      </w:r>
      <w:r>
        <w:t xml:space="preserve"> consists of 4 different hardware Blueprints. Rio, Maple Spiderman, Darwin, and Hulk. Test Items will indicate what hardware to be used for testing. In situation, where the indicated platform will not cover the feature, the features can be tested on other hardware, e.g., device R&amp;D PCB or device form factor where the feature is supported.</w:t>
      </w:r>
      <w:r>
        <w:br/>
      </w:r>
    </w:p>
    <w:p w14:paraId="059D5486" w14:textId="77777777" w:rsidR="00F129FD" w:rsidRDefault="001E19BF">
      <w:pPr>
        <w:pStyle w:val="Heading2"/>
      </w:pPr>
      <w:r>
        <w:rPr>
          <w:rFonts w:ascii="Arial" w:hAnsi="Arial"/>
          <w:color w:val="000000"/>
          <w:sz w:val="28"/>
        </w:rPr>
        <w:t>2.4 TESTING SCOPE</w:t>
      </w:r>
      <w:r>
        <w:rPr>
          <w:rFonts w:ascii="Arial" w:hAnsi="Arial"/>
          <w:color w:val="000000"/>
          <w:sz w:val="28"/>
        </w:rPr>
        <w:br/>
      </w:r>
    </w:p>
    <w:p w14:paraId="7FC03B98" w14:textId="77777777" w:rsidR="00F129FD" w:rsidRDefault="001E19BF">
      <w:pPr>
        <w:rPr>
          <w:rFonts w:hint="eastAsia"/>
        </w:rPr>
      </w:pPr>
      <w:r>
        <w:t>Test levels are a mix of “End to end tests”, Call control tests (IOP tests) and GN protocol tests.</w:t>
      </w:r>
      <w:r>
        <w:br/>
        <w:t xml:space="preserve"> As soon as a test has been created. It will become a regression test on future PI-releases Feature details for tests in scope for PI-13 are presented in the:</w:t>
      </w:r>
      <w:r>
        <w:br/>
      </w:r>
    </w:p>
    <w:p w14:paraId="0CBB28CA" w14:textId="77777777" w:rsidR="00F129FD" w:rsidRDefault="001E19BF">
      <w:pPr>
        <w:pStyle w:val="Heading2"/>
      </w:pPr>
      <w:r>
        <w:rPr>
          <w:rFonts w:ascii="Arial" w:hAnsi="Arial"/>
          <w:color w:val="000000"/>
          <w:sz w:val="28"/>
        </w:rPr>
        <w:t>2.5 TEST SETUP</w:t>
      </w:r>
      <w:r>
        <w:rPr>
          <w:rFonts w:ascii="Arial" w:hAnsi="Arial"/>
          <w:color w:val="000000"/>
          <w:sz w:val="28"/>
        </w:rPr>
        <w:br/>
      </w:r>
    </w:p>
    <w:p w14:paraId="6DD5B559" w14:textId="77777777" w:rsidR="00806880" w:rsidRDefault="001E19BF" w:rsidP="00806880">
      <w:pPr>
        <w:spacing w:line="240" w:lineRule="auto"/>
        <w:rPr>
          <w:rFonts w:hint="eastAsia"/>
        </w:rPr>
      </w:pPr>
      <w:r>
        <w:t>5 different hardware blueprints represents Platform Feature Testing.</w:t>
      </w:r>
      <w:r>
        <w:br/>
        <w:t>Software for the hardware blueprints are located in the folder:</w:t>
      </w:r>
      <w:r>
        <w:br/>
        <w:t xml:space="preserve">\\dkcphweb13vm\releases\platform\V13\1.0 </w:t>
      </w:r>
      <w:r>
        <w:br/>
        <w:t xml:space="preserve">Darwin: release_1.57.3_211007 </w:t>
      </w:r>
      <w:r>
        <w:br/>
        <w:t xml:space="preserve">Hulk: release_1.59.1_211007 </w:t>
      </w:r>
      <w:r>
        <w:br/>
        <w:t xml:space="preserve">Maple: release_0.4.2_211007 </w:t>
      </w:r>
      <w:r>
        <w:br/>
        <w:t xml:space="preserve">Rio: release_4.57.5_211007 </w:t>
      </w:r>
      <w:r>
        <w:br/>
        <w:t xml:space="preserve">Spiderman: release_2.60.3_211007 </w:t>
      </w:r>
    </w:p>
    <w:p w14:paraId="4F26DAB7" w14:textId="77777777" w:rsidR="00806880" w:rsidRDefault="001E19BF" w:rsidP="00806880">
      <w:pPr>
        <w:pStyle w:val="NoSpacing"/>
      </w:pPr>
      <w:r>
        <w:br/>
      </w:r>
      <w:r w:rsidR="00806880">
        <w:rPr>
          <w:rFonts w:hint="eastAsia"/>
        </w:rPr>
        <w:t>PC Applications used for testing:</w:t>
      </w:r>
      <w:r w:rsidR="00806880">
        <w:br/>
      </w:r>
      <w:r w:rsidR="00806880">
        <w:rPr>
          <w:rFonts w:hint="eastAsia"/>
        </w:rPr>
        <w:t>- Direct for Win: 5.6.43171</w:t>
      </w:r>
    </w:p>
    <w:p w14:paraId="20A17A1F" w14:textId="77777777" w:rsidR="00806880" w:rsidRDefault="00806880" w:rsidP="00806880">
      <w:pPr>
        <w:pStyle w:val="NoSpacing"/>
      </w:pPr>
      <w:r>
        <w:rPr>
          <w:rFonts w:hint="eastAsia"/>
        </w:rPr>
        <w:t>- Direct for Mac: 5.7.45144</w:t>
      </w:r>
    </w:p>
    <w:p w14:paraId="6DD6B05B" w14:textId="77777777" w:rsidR="00806880" w:rsidRDefault="00806880" w:rsidP="00806880">
      <w:pPr>
        <w:pStyle w:val="NoSpacing"/>
      </w:pPr>
      <w:r>
        <w:rPr>
          <w:rFonts w:hint="eastAsia"/>
        </w:rPr>
        <w:t>- S4b for Win: 16.0.4318.1000</w:t>
      </w:r>
    </w:p>
    <w:p w14:paraId="60387CA2" w14:textId="77777777" w:rsidR="00806880" w:rsidRDefault="00806880" w:rsidP="00806880">
      <w:pPr>
        <w:pStyle w:val="NoSpacing"/>
      </w:pPr>
      <w:r>
        <w:rPr>
          <w:rFonts w:hint="eastAsia"/>
        </w:rPr>
        <w:t>- S4b for Mac: 16.28.192</w:t>
      </w:r>
    </w:p>
    <w:p w14:paraId="72122A24" w14:textId="77777777" w:rsidR="00806880" w:rsidRDefault="00806880" w:rsidP="00806880">
      <w:pPr>
        <w:pStyle w:val="NoSpacing"/>
      </w:pPr>
      <w:r>
        <w:rPr>
          <w:rFonts w:hint="eastAsia"/>
        </w:rPr>
        <w:t>- Jabber for Win: 12.8.0.51973</w:t>
      </w:r>
    </w:p>
    <w:p w14:paraId="3DE7985F" w14:textId="77777777" w:rsidR="00806880" w:rsidRDefault="00806880" w:rsidP="00806880">
      <w:pPr>
        <w:pStyle w:val="NoSpacing"/>
      </w:pPr>
      <w:r>
        <w:rPr>
          <w:rFonts w:hint="eastAsia"/>
        </w:rPr>
        <w:t>- Jabber for Mac: 12.9.1</w:t>
      </w:r>
    </w:p>
    <w:p w14:paraId="78CD4090" w14:textId="77777777" w:rsidR="00806880" w:rsidRDefault="00806880" w:rsidP="00806880">
      <w:pPr>
        <w:pStyle w:val="NoSpacing"/>
      </w:pPr>
      <w:r>
        <w:rPr>
          <w:rFonts w:hint="eastAsia"/>
        </w:rPr>
        <w:t>- Teams for Win: 1.4.00.22472</w:t>
      </w:r>
    </w:p>
    <w:p w14:paraId="7532BC29" w14:textId="77777777" w:rsidR="00806880" w:rsidRDefault="00806880" w:rsidP="00806880">
      <w:pPr>
        <w:pStyle w:val="NoSpacing"/>
      </w:pPr>
      <w:r>
        <w:rPr>
          <w:rFonts w:hint="eastAsia"/>
        </w:rPr>
        <w:t>- Teams for MAC: 1.4.00.8872</w:t>
      </w:r>
    </w:p>
    <w:p w14:paraId="366967CF" w14:textId="77777777" w:rsidR="00806880" w:rsidRDefault="00806880" w:rsidP="00806880">
      <w:pPr>
        <w:pStyle w:val="NoSpacing"/>
      </w:pPr>
      <w:r>
        <w:rPr>
          <w:rFonts w:hint="eastAsia"/>
        </w:rPr>
        <w:t>- Zoom Meetings: 5.7.5</w:t>
      </w:r>
    </w:p>
    <w:p w14:paraId="7F8289D5" w14:textId="77777777" w:rsidR="00806880" w:rsidRDefault="00806880" w:rsidP="00806880">
      <w:pPr>
        <w:pStyle w:val="NoSpacing"/>
      </w:pPr>
      <w:r>
        <w:rPr>
          <w:rFonts w:hint="eastAsia"/>
        </w:rPr>
        <w:t>- MAC OS: 10.15.7</w:t>
      </w:r>
    </w:p>
    <w:p w14:paraId="591E741E" w14:textId="77777777" w:rsidR="00806880" w:rsidRDefault="00806880" w:rsidP="00806880">
      <w:pPr>
        <w:pStyle w:val="NoSpacing"/>
      </w:pPr>
    </w:p>
    <w:p w14:paraId="2705D04E" w14:textId="4DEEB18E" w:rsidR="00806880" w:rsidRDefault="00806880" w:rsidP="00806880">
      <w:pPr>
        <w:pStyle w:val="NoSpacing"/>
      </w:pPr>
      <w:r>
        <w:rPr>
          <w:rFonts w:hint="eastAsia"/>
        </w:rPr>
        <w:t>- Manual Testing:</w:t>
      </w:r>
    </w:p>
    <w:p w14:paraId="23B64568" w14:textId="77777777" w:rsidR="00806880" w:rsidRPr="00806880" w:rsidRDefault="00806880" w:rsidP="00806880">
      <w:pPr>
        <w:pStyle w:val="NoSpacing"/>
      </w:pPr>
      <w:r w:rsidRPr="00806880">
        <w:rPr>
          <w:rFonts w:hint="eastAsia"/>
        </w:rPr>
        <w:t>o Direct Online: 20210914_JDO SR2021.8_v5.8.49513</w:t>
      </w:r>
    </w:p>
    <w:p w14:paraId="22916C3E" w14:textId="77777777" w:rsidR="00806880" w:rsidRPr="00806880" w:rsidRDefault="00806880" w:rsidP="00806880">
      <w:pPr>
        <w:pStyle w:val="NoSpacing"/>
      </w:pPr>
      <w:r w:rsidRPr="00806880">
        <w:rPr>
          <w:rFonts w:hint="eastAsia"/>
        </w:rPr>
        <w:t>o FWU: v1.11.48120.0</w:t>
      </w:r>
    </w:p>
    <w:p w14:paraId="3FF2489C" w14:textId="77777777" w:rsidR="00806880" w:rsidRPr="00806880" w:rsidRDefault="00806880" w:rsidP="00806880">
      <w:pPr>
        <w:pStyle w:val="NoSpacing"/>
      </w:pPr>
      <w:r w:rsidRPr="00806880">
        <w:rPr>
          <w:rFonts w:hint="eastAsia"/>
        </w:rPr>
        <w:t>o SP: Teams: v1.4.00.29473</w:t>
      </w:r>
    </w:p>
    <w:p w14:paraId="4CD86A74" w14:textId="77777777" w:rsidR="00806880" w:rsidRPr="00806880" w:rsidRDefault="00806880" w:rsidP="00806880">
      <w:pPr>
        <w:pStyle w:val="NoSpacing"/>
      </w:pPr>
      <w:r w:rsidRPr="00806880">
        <w:rPr>
          <w:rFonts w:hint="eastAsia"/>
        </w:rPr>
        <w:lastRenderedPageBreak/>
        <w:t>Skype for business: V16.0.4849.1000 64-bit</w:t>
      </w:r>
    </w:p>
    <w:p w14:paraId="2578BF8E" w14:textId="77777777" w:rsidR="00806880" w:rsidRPr="00806880" w:rsidRDefault="00806880" w:rsidP="00806880">
      <w:pPr>
        <w:pStyle w:val="NoSpacing"/>
      </w:pPr>
      <w:r w:rsidRPr="00806880">
        <w:rPr>
          <w:rFonts w:hint="eastAsia"/>
        </w:rPr>
        <w:t>o HP:Cisco 8851 + LINK43; Avaya 9650 + LINK20; Alcatel-Lucent IP Touch 4068 + LINK36; Cisco CP6941 + GN1000</w:t>
      </w:r>
    </w:p>
    <w:p w14:paraId="05189DC4" w14:textId="77777777" w:rsidR="00806880" w:rsidRDefault="00806880" w:rsidP="00806880">
      <w:pPr>
        <w:pStyle w:val="NoSpacing"/>
        <w:rPr>
          <w:b/>
          <w:bCs/>
        </w:rPr>
      </w:pPr>
      <w:r w:rsidRPr="00806880">
        <w:rPr>
          <w:rFonts w:hint="eastAsia"/>
        </w:rPr>
        <w:t>o OS: Windows: Version 20H2(OS Build 19042.1165)</w:t>
      </w:r>
    </w:p>
    <w:p w14:paraId="5C879B70" w14:textId="16EFB5A8" w:rsidR="00F129FD" w:rsidRDefault="001E19BF" w:rsidP="00806880">
      <w:pPr>
        <w:pStyle w:val="Heading1"/>
      </w:pPr>
      <w:r>
        <w:rPr>
          <w:rFonts w:ascii="Arial" w:hAnsi="Arial"/>
          <w:color w:val="000000"/>
        </w:rPr>
        <w:t>3 TEST RESULTS</w:t>
      </w:r>
      <w:r>
        <w:rPr>
          <w:rFonts w:ascii="Arial" w:hAnsi="Arial"/>
          <w:color w:val="000000"/>
        </w:rPr>
        <w:br/>
        <w:t>3.1 SUPPORTED FEATURES</w:t>
      </w:r>
      <w:r>
        <w:rPr>
          <w:rFonts w:ascii="Arial" w:hAnsi="Arial"/>
          <w:color w:val="000000"/>
        </w:rPr>
        <w:br/>
      </w:r>
    </w:p>
    <w:p w14:paraId="596310B3" w14:textId="77777777" w:rsidR="00F129FD" w:rsidRDefault="001E19BF">
      <w:pPr>
        <w:rPr>
          <w:rFonts w:hint="eastAsia"/>
        </w:rPr>
      </w:pPr>
      <w:r>
        <w:t>Details of test results for PI-13 are presented in:</w:t>
      </w:r>
    </w:p>
    <w:p w14:paraId="48847AEB" w14:textId="77777777" w:rsidR="00F129FD" w:rsidRDefault="00F129FD">
      <w:pPr>
        <w:pStyle w:val="Heading2"/>
      </w:pPr>
    </w:p>
    <w:p w14:paraId="1D6C65AF" w14:textId="77777777" w:rsidR="00F129FD" w:rsidRDefault="001E19BF">
      <w:pPr>
        <w:rPr>
          <w:rFonts w:hint="eastAsia"/>
        </w:rPr>
      </w:pPr>
      <w:r>
        <w:t>List of supported features and the known defects.</w:t>
      </w:r>
    </w:p>
    <w:tbl>
      <w:tblPr>
        <w:tblStyle w:val="TableGrid"/>
        <w:tblW w:w="0" w:type="auto"/>
        <w:tblLook w:val="04A0" w:firstRow="1" w:lastRow="0" w:firstColumn="1" w:lastColumn="0" w:noHBand="0" w:noVBand="1"/>
      </w:tblPr>
      <w:tblGrid>
        <w:gridCol w:w="2880"/>
        <w:gridCol w:w="2880"/>
        <w:gridCol w:w="2880"/>
      </w:tblGrid>
      <w:tr w:rsidR="00F129FD" w14:paraId="2E37CAF6" w14:textId="77777777">
        <w:tc>
          <w:tcPr>
            <w:tcW w:w="2880" w:type="dxa"/>
          </w:tcPr>
          <w:p w14:paraId="6285BC05" w14:textId="77777777" w:rsidR="00F129FD" w:rsidRDefault="001E19BF">
            <w:pPr>
              <w:rPr>
                <w:rFonts w:hint="eastAsia"/>
              </w:rPr>
            </w:pPr>
            <w:r>
              <w:t>Feature</w:t>
            </w:r>
          </w:p>
        </w:tc>
        <w:tc>
          <w:tcPr>
            <w:tcW w:w="2880" w:type="dxa"/>
          </w:tcPr>
          <w:p w14:paraId="3F8AF6AA" w14:textId="77777777" w:rsidR="00F129FD" w:rsidRDefault="001E19BF">
            <w:pPr>
              <w:rPr>
                <w:rFonts w:hint="eastAsia"/>
              </w:rPr>
            </w:pPr>
            <w:r>
              <w:t>Name</w:t>
            </w:r>
          </w:p>
        </w:tc>
        <w:tc>
          <w:tcPr>
            <w:tcW w:w="2880" w:type="dxa"/>
          </w:tcPr>
          <w:p w14:paraId="5125B258" w14:textId="77777777" w:rsidR="00F129FD" w:rsidRDefault="001E19BF">
            <w:pPr>
              <w:rPr>
                <w:rFonts w:hint="eastAsia"/>
              </w:rPr>
            </w:pPr>
            <w:r>
              <w:t>Known Defects</w:t>
            </w:r>
          </w:p>
        </w:tc>
      </w:tr>
      <w:tr w:rsidR="00F129FD" w14:paraId="5FF2B730" w14:textId="77777777">
        <w:tc>
          <w:tcPr>
            <w:tcW w:w="2880" w:type="dxa"/>
          </w:tcPr>
          <w:p w14:paraId="2D7215E9" w14:textId="77777777" w:rsidR="00F129FD" w:rsidRDefault="00F129FD">
            <w:pPr>
              <w:rPr>
                <w:rFonts w:hint="eastAsia"/>
              </w:rPr>
            </w:pPr>
          </w:p>
          <w:p w14:paraId="0CBF5D9F" w14:textId="77777777" w:rsidR="00F129FD" w:rsidRDefault="00FD60A1">
            <w:pPr>
              <w:rPr>
                <w:rFonts w:hint="eastAsia"/>
              </w:rPr>
            </w:pPr>
            <w:hyperlink r:id="rId6" w:anchor="/items/3338613?projectId=20393">
              <w:r w:rsidR="001E19BF">
                <w:rPr>
                  <w:color w:val="0000FF" w:themeColor="hyperlink"/>
                  <w:u w:val="single"/>
                </w:rPr>
                <w:t>PlatformBT-FEAT-87</w:t>
              </w:r>
            </w:hyperlink>
          </w:p>
        </w:tc>
        <w:tc>
          <w:tcPr>
            <w:tcW w:w="2880" w:type="dxa"/>
          </w:tcPr>
          <w:p w14:paraId="2477454D" w14:textId="77777777" w:rsidR="00F129FD" w:rsidRDefault="00F129FD">
            <w:pPr>
              <w:rPr>
                <w:rFonts w:hint="eastAsia"/>
              </w:rPr>
            </w:pPr>
          </w:p>
          <w:p w14:paraId="0EAA58B8" w14:textId="77777777" w:rsidR="00F129FD" w:rsidRDefault="001E19BF">
            <w:pPr>
              <w:rPr>
                <w:rFonts w:hint="eastAsia"/>
              </w:rPr>
            </w:pPr>
            <w:r>
              <w:t>Jabra standard functionality for Bluetooth headset</w:t>
            </w:r>
          </w:p>
        </w:tc>
        <w:tc>
          <w:tcPr>
            <w:tcW w:w="2880" w:type="dxa"/>
          </w:tcPr>
          <w:p w14:paraId="381A31BB" w14:textId="77777777" w:rsidR="00F129FD" w:rsidRDefault="00F129FD">
            <w:pPr>
              <w:rPr>
                <w:rFonts w:hint="eastAsia"/>
              </w:rPr>
            </w:pPr>
          </w:p>
        </w:tc>
      </w:tr>
      <w:tr w:rsidR="00F129FD" w14:paraId="044F86F2" w14:textId="77777777">
        <w:tc>
          <w:tcPr>
            <w:tcW w:w="2880" w:type="dxa"/>
          </w:tcPr>
          <w:p w14:paraId="7D6A879F" w14:textId="77777777" w:rsidR="00F129FD" w:rsidRDefault="00F129FD">
            <w:pPr>
              <w:rPr>
                <w:rFonts w:hint="eastAsia"/>
              </w:rPr>
            </w:pPr>
          </w:p>
          <w:p w14:paraId="7AE1E122" w14:textId="77777777" w:rsidR="00F129FD" w:rsidRDefault="00FD60A1">
            <w:pPr>
              <w:rPr>
                <w:rFonts w:hint="eastAsia"/>
              </w:rPr>
            </w:pPr>
            <w:hyperlink r:id="rId7" w:anchor="/items/3338617?projectId=20393">
              <w:r w:rsidR="001E19BF">
                <w:rPr>
                  <w:color w:val="0000FF" w:themeColor="hyperlink"/>
                  <w:u w:val="single"/>
                </w:rPr>
                <w:t>PlatformBT-FEAT-88</w:t>
              </w:r>
            </w:hyperlink>
          </w:p>
        </w:tc>
        <w:tc>
          <w:tcPr>
            <w:tcW w:w="2880" w:type="dxa"/>
          </w:tcPr>
          <w:p w14:paraId="4686D7A7" w14:textId="77777777" w:rsidR="00F129FD" w:rsidRDefault="00F129FD">
            <w:pPr>
              <w:rPr>
                <w:rFonts w:hint="eastAsia"/>
              </w:rPr>
            </w:pPr>
          </w:p>
          <w:p w14:paraId="3E0BF6B6" w14:textId="77777777" w:rsidR="00F129FD" w:rsidRDefault="001E19BF">
            <w:pPr>
              <w:rPr>
                <w:rFonts w:hint="eastAsia"/>
              </w:rPr>
            </w:pPr>
            <w:r>
              <w:t>Jabra standard functionality for USB headset</w:t>
            </w:r>
          </w:p>
        </w:tc>
        <w:tc>
          <w:tcPr>
            <w:tcW w:w="2880" w:type="dxa"/>
          </w:tcPr>
          <w:p w14:paraId="6C04842C" w14:textId="77777777" w:rsidR="00F129FD" w:rsidRDefault="00F129FD">
            <w:pPr>
              <w:rPr>
                <w:rFonts w:hint="eastAsia"/>
              </w:rPr>
            </w:pPr>
          </w:p>
        </w:tc>
      </w:tr>
      <w:tr w:rsidR="00F129FD" w14:paraId="6F28711A" w14:textId="77777777">
        <w:tc>
          <w:tcPr>
            <w:tcW w:w="2880" w:type="dxa"/>
          </w:tcPr>
          <w:p w14:paraId="79F8A83C" w14:textId="77777777" w:rsidR="00F129FD" w:rsidRDefault="00F129FD">
            <w:pPr>
              <w:rPr>
                <w:rFonts w:hint="eastAsia"/>
              </w:rPr>
            </w:pPr>
          </w:p>
          <w:p w14:paraId="535AFA16" w14:textId="77777777" w:rsidR="00F129FD" w:rsidRDefault="00FD60A1">
            <w:pPr>
              <w:rPr>
                <w:rFonts w:hint="eastAsia"/>
              </w:rPr>
            </w:pPr>
            <w:hyperlink r:id="rId8" w:anchor="/items/3401552?projectId=20393">
              <w:r w:rsidR="001E19BF">
                <w:rPr>
                  <w:color w:val="0000FF" w:themeColor="hyperlink"/>
                  <w:u w:val="single"/>
                </w:rPr>
                <w:t>PlatformBT-FEAT-122</w:t>
              </w:r>
            </w:hyperlink>
          </w:p>
        </w:tc>
        <w:tc>
          <w:tcPr>
            <w:tcW w:w="2880" w:type="dxa"/>
          </w:tcPr>
          <w:p w14:paraId="6438F43C" w14:textId="77777777" w:rsidR="00F129FD" w:rsidRDefault="00F129FD">
            <w:pPr>
              <w:rPr>
                <w:rFonts w:hint="eastAsia"/>
              </w:rPr>
            </w:pPr>
          </w:p>
          <w:p w14:paraId="77FE7E41" w14:textId="77777777" w:rsidR="00F129FD" w:rsidRDefault="001E19BF">
            <w:pPr>
              <w:rPr>
                <w:rFonts w:hint="eastAsia"/>
              </w:rPr>
            </w:pPr>
            <w:r>
              <w:t>Intelligent exposure management</w:t>
            </w:r>
          </w:p>
        </w:tc>
        <w:tc>
          <w:tcPr>
            <w:tcW w:w="2880" w:type="dxa"/>
          </w:tcPr>
          <w:p w14:paraId="793E895B" w14:textId="77777777" w:rsidR="00F129FD" w:rsidRDefault="00F129FD">
            <w:pPr>
              <w:rPr>
                <w:rFonts w:hint="eastAsia"/>
              </w:rPr>
            </w:pPr>
          </w:p>
        </w:tc>
      </w:tr>
      <w:tr w:rsidR="00F129FD" w14:paraId="74C08019" w14:textId="77777777">
        <w:tc>
          <w:tcPr>
            <w:tcW w:w="2880" w:type="dxa"/>
          </w:tcPr>
          <w:p w14:paraId="7D87D4D3" w14:textId="77777777" w:rsidR="00F129FD" w:rsidRDefault="00F129FD">
            <w:pPr>
              <w:rPr>
                <w:rFonts w:hint="eastAsia"/>
              </w:rPr>
            </w:pPr>
          </w:p>
          <w:p w14:paraId="5EFC8F86" w14:textId="77777777" w:rsidR="00F129FD" w:rsidRDefault="00FD60A1">
            <w:pPr>
              <w:rPr>
                <w:rFonts w:hint="eastAsia"/>
              </w:rPr>
            </w:pPr>
            <w:hyperlink r:id="rId9" w:anchor="/items/3401551?projectId=20393">
              <w:r w:rsidR="001E19BF">
                <w:rPr>
                  <w:color w:val="0000FF" w:themeColor="hyperlink"/>
                  <w:u w:val="single"/>
                </w:rPr>
                <w:t>PlatformBT-FEAT-121</w:t>
              </w:r>
            </w:hyperlink>
          </w:p>
        </w:tc>
        <w:tc>
          <w:tcPr>
            <w:tcW w:w="2880" w:type="dxa"/>
          </w:tcPr>
          <w:p w14:paraId="1A1ADEAD" w14:textId="77777777" w:rsidR="00F129FD" w:rsidRDefault="00F129FD">
            <w:pPr>
              <w:rPr>
                <w:rFonts w:hint="eastAsia"/>
              </w:rPr>
            </w:pPr>
          </w:p>
          <w:p w14:paraId="13DD41E8" w14:textId="77777777" w:rsidR="00F129FD" w:rsidRDefault="001E19BF">
            <w:pPr>
              <w:rPr>
                <w:rFonts w:hint="eastAsia"/>
              </w:rPr>
            </w:pPr>
            <w:r>
              <w:t>Noise level guidance.</w:t>
            </w:r>
          </w:p>
        </w:tc>
        <w:tc>
          <w:tcPr>
            <w:tcW w:w="2880" w:type="dxa"/>
          </w:tcPr>
          <w:p w14:paraId="2A361775" w14:textId="77777777" w:rsidR="00F129FD" w:rsidRDefault="00F129FD">
            <w:pPr>
              <w:rPr>
                <w:rFonts w:hint="eastAsia"/>
              </w:rPr>
            </w:pPr>
          </w:p>
          <w:p w14:paraId="782EA37D" w14:textId="77777777" w:rsidR="00F129FD" w:rsidRDefault="00FD60A1">
            <w:pPr>
              <w:rPr>
                <w:rFonts w:hint="eastAsia"/>
              </w:rPr>
            </w:pPr>
            <w:hyperlink r:id="rId10">
              <w:r w:rsidR="001E19BF">
                <w:rPr>
                  <w:color w:val="0000FF" w:themeColor="hyperlink"/>
                  <w:u w:val="single"/>
                </w:rPr>
                <w:t>PBT-3920</w:t>
              </w:r>
            </w:hyperlink>
          </w:p>
          <w:p w14:paraId="3042F742" w14:textId="77777777" w:rsidR="00F129FD" w:rsidRDefault="00FD60A1">
            <w:pPr>
              <w:rPr>
                <w:rFonts w:hint="eastAsia"/>
              </w:rPr>
            </w:pPr>
            <w:hyperlink r:id="rId11">
              <w:r w:rsidR="001E19BF">
                <w:rPr>
                  <w:color w:val="0000FF" w:themeColor="hyperlink"/>
                  <w:u w:val="single"/>
                </w:rPr>
                <w:t>PBT-2455</w:t>
              </w:r>
            </w:hyperlink>
          </w:p>
          <w:p w14:paraId="14147AC4" w14:textId="77777777" w:rsidR="00F129FD" w:rsidRDefault="00FD60A1">
            <w:pPr>
              <w:rPr>
                <w:rFonts w:hint="eastAsia"/>
              </w:rPr>
            </w:pPr>
            <w:hyperlink r:id="rId12">
              <w:r w:rsidR="001E19BF">
                <w:rPr>
                  <w:color w:val="0000FF" w:themeColor="hyperlink"/>
                  <w:u w:val="single"/>
                </w:rPr>
                <w:t>PBT-5863</w:t>
              </w:r>
            </w:hyperlink>
          </w:p>
          <w:p w14:paraId="70B6783C" w14:textId="77777777" w:rsidR="00F129FD" w:rsidRDefault="00FD60A1">
            <w:pPr>
              <w:rPr>
                <w:rFonts w:hint="eastAsia"/>
              </w:rPr>
            </w:pPr>
            <w:hyperlink r:id="rId13">
              <w:r w:rsidR="001E19BF">
                <w:rPr>
                  <w:color w:val="0000FF" w:themeColor="hyperlink"/>
                  <w:u w:val="single"/>
                </w:rPr>
                <w:t>PBT-2454</w:t>
              </w:r>
            </w:hyperlink>
          </w:p>
          <w:p w14:paraId="232F7721" w14:textId="77777777" w:rsidR="00F129FD" w:rsidRDefault="00FD60A1">
            <w:pPr>
              <w:rPr>
                <w:rFonts w:hint="eastAsia"/>
              </w:rPr>
            </w:pPr>
            <w:hyperlink r:id="rId14">
              <w:r w:rsidR="001E19BF">
                <w:rPr>
                  <w:color w:val="0000FF" w:themeColor="hyperlink"/>
                  <w:u w:val="single"/>
                </w:rPr>
                <w:t>PBT-2282</w:t>
              </w:r>
            </w:hyperlink>
          </w:p>
          <w:p w14:paraId="6EFA0507" w14:textId="77777777" w:rsidR="00F129FD" w:rsidRDefault="00FD60A1">
            <w:pPr>
              <w:rPr>
                <w:rFonts w:hint="eastAsia"/>
              </w:rPr>
            </w:pPr>
            <w:hyperlink r:id="rId15">
              <w:r w:rsidR="001E19BF">
                <w:rPr>
                  <w:color w:val="0000FF" w:themeColor="hyperlink"/>
                  <w:u w:val="single"/>
                </w:rPr>
                <w:t>PBT-5854</w:t>
              </w:r>
            </w:hyperlink>
          </w:p>
          <w:p w14:paraId="089FC7CC" w14:textId="77777777" w:rsidR="00F129FD" w:rsidRDefault="00FD60A1">
            <w:pPr>
              <w:rPr>
                <w:rFonts w:hint="eastAsia"/>
              </w:rPr>
            </w:pPr>
            <w:hyperlink r:id="rId16">
              <w:r w:rsidR="001E19BF">
                <w:rPr>
                  <w:color w:val="0000FF" w:themeColor="hyperlink"/>
                  <w:u w:val="single"/>
                </w:rPr>
                <w:t>PBT-2283</w:t>
              </w:r>
            </w:hyperlink>
          </w:p>
        </w:tc>
      </w:tr>
      <w:tr w:rsidR="00F129FD" w14:paraId="5332F567" w14:textId="77777777">
        <w:tc>
          <w:tcPr>
            <w:tcW w:w="2880" w:type="dxa"/>
          </w:tcPr>
          <w:p w14:paraId="17FF389E" w14:textId="77777777" w:rsidR="00F129FD" w:rsidRDefault="00F129FD">
            <w:pPr>
              <w:rPr>
                <w:rFonts w:hint="eastAsia"/>
              </w:rPr>
            </w:pPr>
          </w:p>
          <w:p w14:paraId="352BD0DA" w14:textId="77777777" w:rsidR="00F129FD" w:rsidRDefault="00FD60A1">
            <w:pPr>
              <w:rPr>
                <w:rFonts w:hint="eastAsia"/>
              </w:rPr>
            </w:pPr>
            <w:hyperlink r:id="rId17" w:anchor="/items/3401554?projectId=20393">
              <w:r w:rsidR="001E19BF">
                <w:rPr>
                  <w:color w:val="0000FF" w:themeColor="hyperlink"/>
                  <w:u w:val="single"/>
                </w:rPr>
                <w:t>PlatformBT-FEAT-124</w:t>
              </w:r>
            </w:hyperlink>
          </w:p>
        </w:tc>
        <w:tc>
          <w:tcPr>
            <w:tcW w:w="2880" w:type="dxa"/>
          </w:tcPr>
          <w:p w14:paraId="6CF811A9" w14:textId="77777777" w:rsidR="00F129FD" w:rsidRDefault="00F129FD">
            <w:pPr>
              <w:rPr>
                <w:rFonts w:hint="eastAsia"/>
              </w:rPr>
            </w:pPr>
          </w:p>
          <w:p w14:paraId="03CA71C4" w14:textId="77777777" w:rsidR="00F129FD" w:rsidRDefault="001E19BF">
            <w:pPr>
              <w:rPr>
                <w:rFonts w:hint="eastAsia"/>
              </w:rPr>
            </w:pPr>
            <w:r>
              <w:t>Simple speech analytics.</w:t>
            </w:r>
          </w:p>
        </w:tc>
        <w:tc>
          <w:tcPr>
            <w:tcW w:w="2880" w:type="dxa"/>
          </w:tcPr>
          <w:p w14:paraId="087B18F0" w14:textId="77777777" w:rsidR="00F129FD" w:rsidRDefault="00F129FD">
            <w:pPr>
              <w:rPr>
                <w:rFonts w:hint="eastAsia"/>
              </w:rPr>
            </w:pPr>
          </w:p>
          <w:p w14:paraId="75787385" w14:textId="77777777" w:rsidR="00F129FD" w:rsidRDefault="00FD60A1">
            <w:pPr>
              <w:rPr>
                <w:rFonts w:hint="eastAsia"/>
              </w:rPr>
            </w:pPr>
            <w:hyperlink r:id="rId18">
              <w:r w:rsidR="001E19BF">
                <w:rPr>
                  <w:color w:val="0000FF" w:themeColor="hyperlink"/>
                  <w:u w:val="single"/>
                </w:rPr>
                <w:t>PBT-2455</w:t>
              </w:r>
            </w:hyperlink>
          </w:p>
          <w:p w14:paraId="28F4A855" w14:textId="77777777" w:rsidR="00F129FD" w:rsidRDefault="00FD60A1">
            <w:pPr>
              <w:rPr>
                <w:rFonts w:hint="eastAsia"/>
              </w:rPr>
            </w:pPr>
            <w:hyperlink r:id="rId19">
              <w:r w:rsidR="001E19BF">
                <w:rPr>
                  <w:color w:val="0000FF" w:themeColor="hyperlink"/>
                  <w:u w:val="single"/>
                </w:rPr>
                <w:t>PBT-5863</w:t>
              </w:r>
            </w:hyperlink>
          </w:p>
          <w:p w14:paraId="4CEA97D3" w14:textId="77777777" w:rsidR="00F129FD" w:rsidRDefault="00FD60A1">
            <w:pPr>
              <w:rPr>
                <w:rFonts w:hint="eastAsia"/>
              </w:rPr>
            </w:pPr>
            <w:hyperlink r:id="rId20">
              <w:r w:rsidR="001E19BF">
                <w:rPr>
                  <w:color w:val="0000FF" w:themeColor="hyperlink"/>
                  <w:u w:val="single"/>
                </w:rPr>
                <w:t>PBT-2454</w:t>
              </w:r>
            </w:hyperlink>
          </w:p>
          <w:p w14:paraId="5ECF5669" w14:textId="77777777" w:rsidR="00F129FD" w:rsidRDefault="00FD60A1">
            <w:pPr>
              <w:rPr>
                <w:rFonts w:hint="eastAsia"/>
              </w:rPr>
            </w:pPr>
            <w:hyperlink r:id="rId21">
              <w:r w:rsidR="001E19BF">
                <w:rPr>
                  <w:color w:val="0000FF" w:themeColor="hyperlink"/>
                  <w:u w:val="single"/>
                </w:rPr>
                <w:t>PBT-2282</w:t>
              </w:r>
            </w:hyperlink>
          </w:p>
        </w:tc>
      </w:tr>
      <w:tr w:rsidR="00F129FD" w14:paraId="6A1C02AC" w14:textId="77777777">
        <w:tc>
          <w:tcPr>
            <w:tcW w:w="2880" w:type="dxa"/>
          </w:tcPr>
          <w:p w14:paraId="64FD428A" w14:textId="77777777" w:rsidR="00F129FD" w:rsidRDefault="00F129FD">
            <w:pPr>
              <w:rPr>
                <w:rFonts w:hint="eastAsia"/>
              </w:rPr>
            </w:pPr>
          </w:p>
          <w:p w14:paraId="62EE84F8" w14:textId="77777777" w:rsidR="00F129FD" w:rsidRDefault="00FD60A1">
            <w:pPr>
              <w:rPr>
                <w:rFonts w:hint="eastAsia"/>
              </w:rPr>
            </w:pPr>
            <w:hyperlink r:id="rId22" w:anchor="/items/3338207?projectId=20393">
              <w:r w:rsidR="001E19BF">
                <w:rPr>
                  <w:color w:val="0000FF" w:themeColor="hyperlink"/>
                  <w:u w:val="single"/>
                </w:rPr>
                <w:t>PlatformBT-FEAT-83</w:t>
              </w:r>
            </w:hyperlink>
          </w:p>
        </w:tc>
        <w:tc>
          <w:tcPr>
            <w:tcW w:w="2880" w:type="dxa"/>
          </w:tcPr>
          <w:p w14:paraId="736FF9F4" w14:textId="77777777" w:rsidR="00F129FD" w:rsidRDefault="00F129FD">
            <w:pPr>
              <w:rPr>
                <w:rFonts w:hint="eastAsia"/>
              </w:rPr>
            </w:pPr>
          </w:p>
          <w:p w14:paraId="29D4FA02" w14:textId="77777777" w:rsidR="00F129FD" w:rsidRDefault="001E19BF">
            <w:pPr>
              <w:rPr>
                <w:rFonts w:hint="eastAsia"/>
              </w:rPr>
            </w:pPr>
            <w:r>
              <w:t>Call management, Bluetooth</w:t>
            </w:r>
          </w:p>
        </w:tc>
        <w:tc>
          <w:tcPr>
            <w:tcW w:w="2880" w:type="dxa"/>
          </w:tcPr>
          <w:p w14:paraId="6A87D5A6" w14:textId="77777777" w:rsidR="00F129FD" w:rsidRDefault="00F129FD">
            <w:pPr>
              <w:rPr>
                <w:rFonts w:hint="eastAsia"/>
              </w:rPr>
            </w:pPr>
          </w:p>
          <w:p w14:paraId="781C209C" w14:textId="77777777" w:rsidR="00F129FD" w:rsidRDefault="00FD60A1">
            <w:pPr>
              <w:rPr>
                <w:rFonts w:hint="eastAsia"/>
              </w:rPr>
            </w:pPr>
            <w:hyperlink r:id="rId23">
              <w:r w:rsidR="001E19BF">
                <w:rPr>
                  <w:color w:val="0000FF" w:themeColor="hyperlink"/>
                  <w:u w:val="single"/>
                </w:rPr>
                <w:t>PBT-2729</w:t>
              </w:r>
            </w:hyperlink>
          </w:p>
        </w:tc>
      </w:tr>
      <w:tr w:rsidR="00F129FD" w14:paraId="0FFD64BD" w14:textId="77777777">
        <w:tc>
          <w:tcPr>
            <w:tcW w:w="2880" w:type="dxa"/>
          </w:tcPr>
          <w:p w14:paraId="4F9F6004" w14:textId="77777777" w:rsidR="00F129FD" w:rsidRDefault="00F129FD">
            <w:pPr>
              <w:rPr>
                <w:rFonts w:hint="eastAsia"/>
              </w:rPr>
            </w:pPr>
          </w:p>
          <w:p w14:paraId="303369FF" w14:textId="77777777" w:rsidR="00F129FD" w:rsidRDefault="00FD60A1">
            <w:pPr>
              <w:rPr>
                <w:rFonts w:hint="eastAsia"/>
              </w:rPr>
            </w:pPr>
            <w:hyperlink r:id="rId24" w:anchor="/items/3338218?projectId=20393">
              <w:r w:rsidR="001E19BF">
                <w:rPr>
                  <w:color w:val="0000FF" w:themeColor="hyperlink"/>
                  <w:u w:val="single"/>
                </w:rPr>
                <w:t>PlatformBT-FEAT-85</w:t>
              </w:r>
            </w:hyperlink>
          </w:p>
        </w:tc>
        <w:tc>
          <w:tcPr>
            <w:tcW w:w="2880" w:type="dxa"/>
          </w:tcPr>
          <w:p w14:paraId="3F762EBC" w14:textId="77777777" w:rsidR="00F129FD" w:rsidRDefault="00F129FD">
            <w:pPr>
              <w:rPr>
                <w:rFonts w:hint="eastAsia"/>
              </w:rPr>
            </w:pPr>
          </w:p>
          <w:p w14:paraId="33EBA6A2" w14:textId="77777777" w:rsidR="00F129FD" w:rsidRDefault="001E19BF">
            <w:pPr>
              <w:rPr>
                <w:rFonts w:hint="eastAsia"/>
              </w:rPr>
            </w:pPr>
            <w:r>
              <w:t>Change headset language pack</w:t>
            </w:r>
          </w:p>
        </w:tc>
        <w:tc>
          <w:tcPr>
            <w:tcW w:w="2880" w:type="dxa"/>
          </w:tcPr>
          <w:p w14:paraId="72646180" w14:textId="77777777" w:rsidR="00F129FD" w:rsidRDefault="00F129FD">
            <w:pPr>
              <w:rPr>
                <w:rFonts w:hint="eastAsia"/>
              </w:rPr>
            </w:pPr>
          </w:p>
        </w:tc>
      </w:tr>
      <w:tr w:rsidR="00F129FD" w14:paraId="0DE43C34" w14:textId="77777777">
        <w:tc>
          <w:tcPr>
            <w:tcW w:w="2880" w:type="dxa"/>
          </w:tcPr>
          <w:p w14:paraId="070E563E" w14:textId="77777777" w:rsidR="00F129FD" w:rsidRDefault="00F129FD">
            <w:pPr>
              <w:rPr>
                <w:rFonts w:hint="eastAsia"/>
              </w:rPr>
            </w:pPr>
          </w:p>
          <w:p w14:paraId="4C0F491C" w14:textId="77777777" w:rsidR="00F129FD" w:rsidRDefault="00FD60A1">
            <w:pPr>
              <w:rPr>
                <w:rFonts w:hint="eastAsia"/>
              </w:rPr>
            </w:pPr>
            <w:hyperlink r:id="rId25" w:anchor="/items/3338661?projectId=20393">
              <w:r w:rsidR="001E19BF">
                <w:rPr>
                  <w:color w:val="0000FF" w:themeColor="hyperlink"/>
                  <w:u w:val="single"/>
                </w:rPr>
                <w:t>PlatformBT-FEAT-91</w:t>
              </w:r>
            </w:hyperlink>
          </w:p>
        </w:tc>
        <w:tc>
          <w:tcPr>
            <w:tcW w:w="2880" w:type="dxa"/>
          </w:tcPr>
          <w:p w14:paraId="0174A70B" w14:textId="77777777" w:rsidR="00F129FD" w:rsidRDefault="00F129FD">
            <w:pPr>
              <w:rPr>
                <w:rFonts w:hint="eastAsia"/>
              </w:rPr>
            </w:pPr>
          </w:p>
          <w:p w14:paraId="73390BBD" w14:textId="77777777" w:rsidR="00F129FD" w:rsidRDefault="001E19BF">
            <w:pPr>
              <w:rPr>
                <w:rFonts w:hint="eastAsia"/>
              </w:rPr>
            </w:pPr>
            <w:r>
              <w:t>Platform</w:t>
            </w:r>
          </w:p>
        </w:tc>
        <w:tc>
          <w:tcPr>
            <w:tcW w:w="2880" w:type="dxa"/>
          </w:tcPr>
          <w:p w14:paraId="6E843B15" w14:textId="77777777" w:rsidR="00F129FD" w:rsidRDefault="00F129FD">
            <w:pPr>
              <w:rPr>
                <w:rFonts w:hint="eastAsia"/>
              </w:rPr>
            </w:pPr>
          </w:p>
          <w:p w14:paraId="61DB8FE2" w14:textId="77777777" w:rsidR="00F129FD" w:rsidRDefault="00FD60A1">
            <w:pPr>
              <w:rPr>
                <w:rFonts w:hint="eastAsia"/>
              </w:rPr>
            </w:pPr>
            <w:hyperlink r:id="rId26">
              <w:r w:rsidR="001E19BF">
                <w:rPr>
                  <w:color w:val="0000FF" w:themeColor="hyperlink"/>
                  <w:u w:val="single"/>
                </w:rPr>
                <w:t>PBT-277</w:t>
              </w:r>
            </w:hyperlink>
          </w:p>
          <w:p w14:paraId="3F2BC9A9" w14:textId="77777777" w:rsidR="00F129FD" w:rsidRDefault="00FD60A1">
            <w:pPr>
              <w:rPr>
                <w:rFonts w:hint="eastAsia"/>
              </w:rPr>
            </w:pPr>
            <w:hyperlink r:id="rId27">
              <w:r w:rsidR="001E19BF">
                <w:rPr>
                  <w:color w:val="0000FF" w:themeColor="hyperlink"/>
                  <w:u w:val="single"/>
                </w:rPr>
                <w:t>PBT-272</w:t>
              </w:r>
            </w:hyperlink>
          </w:p>
        </w:tc>
      </w:tr>
      <w:tr w:rsidR="00F129FD" w14:paraId="18105F46" w14:textId="77777777">
        <w:tc>
          <w:tcPr>
            <w:tcW w:w="2880" w:type="dxa"/>
          </w:tcPr>
          <w:p w14:paraId="07E64846" w14:textId="77777777" w:rsidR="00F129FD" w:rsidRDefault="00F129FD">
            <w:pPr>
              <w:rPr>
                <w:rFonts w:hint="eastAsia"/>
              </w:rPr>
            </w:pPr>
          </w:p>
          <w:p w14:paraId="286F4D71" w14:textId="77777777" w:rsidR="00F129FD" w:rsidRDefault="00FD60A1">
            <w:pPr>
              <w:rPr>
                <w:rFonts w:hint="eastAsia"/>
              </w:rPr>
            </w:pPr>
            <w:hyperlink r:id="rId28" w:anchor="/items/3390584?projectId=20393">
              <w:r w:rsidR="001E19BF">
                <w:rPr>
                  <w:color w:val="0000FF" w:themeColor="hyperlink"/>
                  <w:u w:val="single"/>
                </w:rPr>
                <w:t>PlatformBT-FEAT-103</w:t>
              </w:r>
            </w:hyperlink>
          </w:p>
        </w:tc>
        <w:tc>
          <w:tcPr>
            <w:tcW w:w="2880" w:type="dxa"/>
          </w:tcPr>
          <w:p w14:paraId="50FAC1BD" w14:textId="77777777" w:rsidR="00F129FD" w:rsidRDefault="00F129FD">
            <w:pPr>
              <w:rPr>
                <w:rFonts w:hint="eastAsia"/>
              </w:rPr>
            </w:pPr>
          </w:p>
          <w:p w14:paraId="3EE759C2" w14:textId="77777777" w:rsidR="00F129FD" w:rsidRDefault="001E19BF">
            <w:pPr>
              <w:rPr>
                <w:rFonts w:hint="eastAsia"/>
              </w:rPr>
            </w:pPr>
            <w:r>
              <w:lastRenderedPageBreak/>
              <w:t>Call equalizer.</w:t>
            </w:r>
          </w:p>
        </w:tc>
        <w:tc>
          <w:tcPr>
            <w:tcW w:w="2880" w:type="dxa"/>
          </w:tcPr>
          <w:p w14:paraId="4C6B491C" w14:textId="77777777" w:rsidR="00F129FD" w:rsidRDefault="00F129FD">
            <w:pPr>
              <w:rPr>
                <w:rFonts w:hint="eastAsia"/>
              </w:rPr>
            </w:pPr>
          </w:p>
          <w:p w14:paraId="4AE084A6" w14:textId="77777777" w:rsidR="00F129FD" w:rsidRDefault="00FD60A1">
            <w:pPr>
              <w:rPr>
                <w:rFonts w:hint="eastAsia"/>
              </w:rPr>
            </w:pPr>
            <w:hyperlink r:id="rId29">
              <w:r w:rsidR="001E19BF">
                <w:rPr>
                  <w:color w:val="0000FF" w:themeColor="hyperlink"/>
                  <w:u w:val="single"/>
                </w:rPr>
                <w:t>PBT-3751</w:t>
              </w:r>
            </w:hyperlink>
          </w:p>
          <w:p w14:paraId="224DA71A" w14:textId="77777777" w:rsidR="00F129FD" w:rsidRDefault="00FD60A1">
            <w:pPr>
              <w:rPr>
                <w:rFonts w:hint="eastAsia"/>
              </w:rPr>
            </w:pPr>
            <w:hyperlink r:id="rId30">
              <w:r w:rsidR="001E19BF">
                <w:rPr>
                  <w:color w:val="0000FF" w:themeColor="hyperlink"/>
                  <w:u w:val="single"/>
                </w:rPr>
                <w:t>PBT-554</w:t>
              </w:r>
            </w:hyperlink>
          </w:p>
        </w:tc>
      </w:tr>
      <w:tr w:rsidR="00F129FD" w14:paraId="12CB62AC" w14:textId="77777777">
        <w:tc>
          <w:tcPr>
            <w:tcW w:w="2880" w:type="dxa"/>
          </w:tcPr>
          <w:p w14:paraId="4723B734" w14:textId="77777777" w:rsidR="00F129FD" w:rsidRDefault="00F129FD">
            <w:pPr>
              <w:rPr>
                <w:rFonts w:hint="eastAsia"/>
              </w:rPr>
            </w:pPr>
          </w:p>
          <w:p w14:paraId="40381743" w14:textId="77777777" w:rsidR="00F129FD" w:rsidRDefault="00FD60A1">
            <w:pPr>
              <w:rPr>
                <w:rFonts w:hint="eastAsia"/>
              </w:rPr>
            </w:pPr>
            <w:hyperlink r:id="rId31" w:anchor="/items/3390891?projectId=20393">
              <w:r w:rsidR="001E19BF">
                <w:rPr>
                  <w:color w:val="0000FF" w:themeColor="hyperlink"/>
                  <w:u w:val="single"/>
                </w:rPr>
                <w:t>PlatformBT-FEAT-110</w:t>
              </w:r>
            </w:hyperlink>
          </w:p>
        </w:tc>
        <w:tc>
          <w:tcPr>
            <w:tcW w:w="2880" w:type="dxa"/>
          </w:tcPr>
          <w:p w14:paraId="42E14938" w14:textId="77777777" w:rsidR="00F129FD" w:rsidRDefault="00F129FD">
            <w:pPr>
              <w:rPr>
                <w:rFonts w:hint="eastAsia"/>
              </w:rPr>
            </w:pPr>
          </w:p>
          <w:p w14:paraId="57C2C80D" w14:textId="77777777" w:rsidR="00F129FD" w:rsidRDefault="001E19BF">
            <w:pPr>
              <w:rPr>
                <w:rFonts w:hint="eastAsia"/>
              </w:rPr>
            </w:pPr>
            <w:r>
              <w:t>Side tone</w:t>
            </w:r>
          </w:p>
        </w:tc>
        <w:tc>
          <w:tcPr>
            <w:tcW w:w="2880" w:type="dxa"/>
          </w:tcPr>
          <w:p w14:paraId="66818B56" w14:textId="77777777" w:rsidR="00F129FD" w:rsidRDefault="00F129FD">
            <w:pPr>
              <w:rPr>
                <w:rFonts w:hint="eastAsia"/>
              </w:rPr>
            </w:pPr>
          </w:p>
        </w:tc>
      </w:tr>
      <w:tr w:rsidR="00F129FD" w14:paraId="302485D8" w14:textId="77777777">
        <w:tc>
          <w:tcPr>
            <w:tcW w:w="2880" w:type="dxa"/>
          </w:tcPr>
          <w:p w14:paraId="1F9520B3" w14:textId="77777777" w:rsidR="00F129FD" w:rsidRDefault="00F129FD">
            <w:pPr>
              <w:rPr>
                <w:rFonts w:hint="eastAsia"/>
              </w:rPr>
            </w:pPr>
          </w:p>
          <w:p w14:paraId="3714400E" w14:textId="77777777" w:rsidR="00F129FD" w:rsidRDefault="00FD60A1">
            <w:pPr>
              <w:rPr>
                <w:rFonts w:hint="eastAsia"/>
              </w:rPr>
            </w:pPr>
            <w:hyperlink r:id="rId32" w:anchor="/items/3390579?projectId=20393">
              <w:r w:rsidR="001E19BF">
                <w:rPr>
                  <w:color w:val="0000FF" w:themeColor="hyperlink"/>
                  <w:u w:val="single"/>
                </w:rPr>
                <w:t>PlatformBT-FEAT-98</w:t>
              </w:r>
            </w:hyperlink>
          </w:p>
        </w:tc>
        <w:tc>
          <w:tcPr>
            <w:tcW w:w="2880" w:type="dxa"/>
          </w:tcPr>
          <w:p w14:paraId="1EEA2870" w14:textId="77777777" w:rsidR="00F129FD" w:rsidRDefault="00F129FD">
            <w:pPr>
              <w:rPr>
                <w:rFonts w:hint="eastAsia"/>
              </w:rPr>
            </w:pPr>
          </w:p>
          <w:p w14:paraId="181E11E1" w14:textId="77777777" w:rsidR="00F129FD" w:rsidRDefault="001E19BF">
            <w:pPr>
              <w:rPr>
                <w:rFonts w:hint="eastAsia"/>
              </w:rPr>
            </w:pPr>
            <w:r>
              <w:t>Active Noise Cancellation, ANC based on Sony CXD3775AGF.</w:t>
            </w:r>
          </w:p>
        </w:tc>
        <w:tc>
          <w:tcPr>
            <w:tcW w:w="2880" w:type="dxa"/>
          </w:tcPr>
          <w:p w14:paraId="54A09943" w14:textId="77777777" w:rsidR="00F129FD" w:rsidRDefault="00F129FD">
            <w:pPr>
              <w:rPr>
                <w:rFonts w:hint="eastAsia"/>
              </w:rPr>
            </w:pPr>
          </w:p>
        </w:tc>
      </w:tr>
      <w:tr w:rsidR="00F129FD" w14:paraId="5F7117D7" w14:textId="77777777">
        <w:tc>
          <w:tcPr>
            <w:tcW w:w="2880" w:type="dxa"/>
          </w:tcPr>
          <w:p w14:paraId="042F7588" w14:textId="77777777" w:rsidR="00F129FD" w:rsidRDefault="00F129FD">
            <w:pPr>
              <w:rPr>
                <w:rFonts w:hint="eastAsia"/>
              </w:rPr>
            </w:pPr>
          </w:p>
          <w:p w14:paraId="2BBC8F84" w14:textId="77777777" w:rsidR="00F129FD" w:rsidRDefault="00FD60A1">
            <w:pPr>
              <w:rPr>
                <w:rFonts w:hint="eastAsia"/>
              </w:rPr>
            </w:pPr>
            <w:hyperlink r:id="rId33" w:anchor="/items/3401547?projectId=20393">
              <w:r w:rsidR="001E19BF">
                <w:rPr>
                  <w:color w:val="0000FF" w:themeColor="hyperlink"/>
                  <w:u w:val="single"/>
                </w:rPr>
                <w:t>PlatformBT-FEAT-117</w:t>
              </w:r>
            </w:hyperlink>
          </w:p>
        </w:tc>
        <w:tc>
          <w:tcPr>
            <w:tcW w:w="2880" w:type="dxa"/>
          </w:tcPr>
          <w:p w14:paraId="7BDA7BC3" w14:textId="77777777" w:rsidR="00F129FD" w:rsidRDefault="00F129FD">
            <w:pPr>
              <w:rPr>
                <w:rFonts w:hint="eastAsia"/>
              </w:rPr>
            </w:pPr>
          </w:p>
          <w:p w14:paraId="07CAEC9E" w14:textId="77777777" w:rsidR="00F129FD" w:rsidRDefault="001E19BF">
            <w:pPr>
              <w:rPr>
                <w:rFonts w:hint="eastAsia"/>
              </w:rPr>
            </w:pPr>
            <w:r>
              <w:t>Balance voice</w:t>
            </w:r>
          </w:p>
        </w:tc>
        <w:tc>
          <w:tcPr>
            <w:tcW w:w="2880" w:type="dxa"/>
          </w:tcPr>
          <w:p w14:paraId="0EE417C8" w14:textId="77777777" w:rsidR="00F129FD" w:rsidRDefault="00F129FD">
            <w:pPr>
              <w:rPr>
                <w:rFonts w:hint="eastAsia"/>
              </w:rPr>
            </w:pPr>
          </w:p>
        </w:tc>
      </w:tr>
      <w:tr w:rsidR="00F129FD" w14:paraId="5765BD15" w14:textId="77777777">
        <w:tc>
          <w:tcPr>
            <w:tcW w:w="2880" w:type="dxa"/>
          </w:tcPr>
          <w:p w14:paraId="10AC7830" w14:textId="77777777" w:rsidR="00F129FD" w:rsidRDefault="00F129FD">
            <w:pPr>
              <w:rPr>
                <w:rFonts w:hint="eastAsia"/>
              </w:rPr>
            </w:pPr>
          </w:p>
          <w:p w14:paraId="438B7E30" w14:textId="77777777" w:rsidR="00F129FD" w:rsidRDefault="00FD60A1">
            <w:pPr>
              <w:rPr>
                <w:rFonts w:hint="eastAsia"/>
              </w:rPr>
            </w:pPr>
            <w:hyperlink r:id="rId34" w:anchor="/items/3401548?projectId=20393">
              <w:r w:rsidR="001E19BF">
                <w:rPr>
                  <w:color w:val="0000FF" w:themeColor="hyperlink"/>
                  <w:u w:val="single"/>
                </w:rPr>
                <w:t>PlatformBT-FEAT-118</w:t>
              </w:r>
            </w:hyperlink>
          </w:p>
        </w:tc>
        <w:tc>
          <w:tcPr>
            <w:tcW w:w="2880" w:type="dxa"/>
          </w:tcPr>
          <w:p w14:paraId="5974CC7B" w14:textId="77777777" w:rsidR="00F129FD" w:rsidRDefault="00F129FD">
            <w:pPr>
              <w:rPr>
                <w:rFonts w:hint="eastAsia"/>
              </w:rPr>
            </w:pPr>
          </w:p>
          <w:p w14:paraId="70D56ABD" w14:textId="77777777" w:rsidR="00F129FD" w:rsidRDefault="001E19BF">
            <w:pPr>
              <w:rPr>
                <w:rFonts w:hint="eastAsia"/>
              </w:rPr>
            </w:pPr>
            <w:r>
              <w:t>Acoustic shock protection.</w:t>
            </w:r>
          </w:p>
        </w:tc>
        <w:tc>
          <w:tcPr>
            <w:tcW w:w="2880" w:type="dxa"/>
          </w:tcPr>
          <w:p w14:paraId="466CCF9E" w14:textId="77777777" w:rsidR="00F129FD" w:rsidRDefault="00F129FD">
            <w:pPr>
              <w:rPr>
                <w:rFonts w:hint="eastAsia"/>
              </w:rPr>
            </w:pPr>
          </w:p>
        </w:tc>
      </w:tr>
      <w:tr w:rsidR="00F129FD" w14:paraId="02259E48" w14:textId="77777777">
        <w:tc>
          <w:tcPr>
            <w:tcW w:w="2880" w:type="dxa"/>
          </w:tcPr>
          <w:p w14:paraId="7513C2EA" w14:textId="77777777" w:rsidR="00F129FD" w:rsidRDefault="00F129FD">
            <w:pPr>
              <w:rPr>
                <w:rFonts w:hint="eastAsia"/>
              </w:rPr>
            </w:pPr>
          </w:p>
          <w:p w14:paraId="1229879E" w14:textId="77777777" w:rsidR="00F129FD" w:rsidRDefault="00FD60A1">
            <w:pPr>
              <w:rPr>
                <w:rFonts w:hint="eastAsia"/>
              </w:rPr>
            </w:pPr>
            <w:hyperlink r:id="rId35" w:anchor="/items/3401553?projectId=20393">
              <w:r w:rsidR="001E19BF">
                <w:rPr>
                  <w:color w:val="0000FF" w:themeColor="hyperlink"/>
                  <w:u w:val="single"/>
                </w:rPr>
                <w:t>PlatformBT-FEAT-123</w:t>
              </w:r>
            </w:hyperlink>
          </w:p>
        </w:tc>
        <w:tc>
          <w:tcPr>
            <w:tcW w:w="2880" w:type="dxa"/>
          </w:tcPr>
          <w:p w14:paraId="5E446E92" w14:textId="77777777" w:rsidR="00F129FD" w:rsidRDefault="00F129FD">
            <w:pPr>
              <w:rPr>
                <w:rFonts w:hint="eastAsia"/>
              </w:rPr>
            </w:pPr>
          </w:p>
          <w:p w14:paraId="0252BD65" w14:textId="77777777" w:rsidR="00F129FD" w:rsidRDefault="001E19BF">
            <w:pPr>
              <w:rPr>
                <w:rFonts w:hint="eastAsia"/>
              </w:rPr>
            </w:pPr>
            <w:r>
              <w:t>RX Speech level normalisation.</w:t>
            </w:r>
          </w:p>
        </w:tc>
        <w:tc>
          <w:tcPr>
            <w:tcW w:w="2880" w:type="dxa"/>
          </w:tcPr>
          <w:p w14:paraId="3B3883D0" w14:textId="77777777" w:rsidR="00F129FD" w:rsidRDefault="00F129FD">
            <w:pPr>
              <w:rPr>
                <w:rFonts w:hint="eastAsia"/>
              </w:rPr>
            </w:pPr>
          </w:p>
        </w:tc>
      </w:tr>
      <w:tr w:rsidR="00F129FD" w14:paraId="12432CB2" w14:textId="77777777">
        <w:tc>
          <w:tcPr>
            <w:tcW w:w="2880" w:type="dxa"/>
          </w:tcPr>
          <w:p w14:paraId="7835E0DB" w14:textId="77777777" w:rsidR="00F129FD" w:rsidRDefault="00F129FD">
            <w:pPr>
              <w:rPr>
                <w:rFonts w:hint="eastAsia"/>
              </w:rPr>
            </w:pPr>
          </w:p>
          <w:p w14:paraId="46003450" w14:textId="77777777" w:rsidR="00F129FD" w:rsidRDefault="00FD60A1">
            <w:pPr>
              <w:rPr>
                <w:rFonts w:hint="eastAsia"/>
              </w:rPr>
            </w:pPr>
            <w:hyperlink r:id="rId36" w:anchor="/items/3564048?projectId=20393">
              <w:r w:rsidR="001E19BF">
                <w:rPr>
                  <w:color w:val="0000FF" w:themeColor="hyperlink"/>
                  <w:u w:val="single"/>
                </w:rPr>
                <w:t>PlatformBT-FEAT-163</w:t>
              </w:r>
            </w:hyperlink>
          </w:p>
        </w:tc>
        <w:tc>
          <w:tcPr>
            <w:tcW w:w="2880" w:type="dxa"/>
          </w:tcPr>
          <w:p w14:paraId="10E3AA1F" w14:textId="77777777" w:rsidR="00F129FD" w:rsidRDefault="00F129FD">
            <w:pPr>
              <w:rPr>
                <w:rFonts w:hint="eastAsia"/>
              </w:rPr>
            </w:pPr>
          </w:p>
          <w:p w14:paraId="09021E90" w14:textId="77777777" w:rsidR="00F129FD" w:rsidRDefault="001E19BF">
            <w:pPr>
              <w:rPr>
                <w:rFonts w:hint="eastAsia"/>
              </w:rPr>
            </w:pPr>
            <w:r>
              <w:t>Tx multi-mic noise reduction</w:t>
            </w:r>
          </w:p>
        </w:tc>
        <w:tc>
          <w:tcPr>
            <w:tcW w:w="2880" w:type="dxa"/>
          </w:tcPr>
          <w:p w14:paraId="315B2FBD" w14:textId="77777777" w:rsidR="00F129FD" w:rsidRDefault="00F129FD">
            <w:pPr>
              <w:rPr>
                <w:rFonts w:hint="eastAsia"/>
              </w:rPr>
            </w:pPr>
          </w:p>
        </w:tc>
      </w:tr>
      <w:tr w:rsidR="00F129FD" w14:paraId="585464AB" w14:textId="77777777">
        <w:tc>
          <w:tcPr>
            <w:tcW w:w="2880" w:type="dxa"/>
          </w:tcPr>
          <w:p w14:paraId="361663A2" w14:textId="77777777" w:rsidR="00F129FD" w:rsidRDefault="00F129FD">
            <w:pPr>
              <w:rPr>
                <w:rFonts w:hint="eastAsia"/>
              </w:rPr>
            </w:pPr>
          </w:p>
          <w:p w14:paraId="13F915D2" w14:textId="77777777" w:rsidR="00F129FD" w:rsidRDefault="00FD60A1">
            <w:pPr>
              <w:rPr>
                <w:rFonts w:hint="eastAsia"/>
              </w:rPr>
            </w:pPr>
            <w:hyperlink r:id="rId37" w:anchor="/items/3390578?projectId=20393">
              <w:r w:rsidR="001E19BF">
                <w:rPr>
                  <w:color w:val="0000FF" w:themeColor="hyperlink"/>
                  <w:u w:val="single"/>
                </w:rPr>
                <w:t>PlatformBT-FEAT-97</w:t>
              </w:r>
            </w:hyperlink>
          </w:p>
        </w:tc>
        <w:tc>
          <w:tcPr>
            <w:tcW w:w="2880" w:type="dxa"/>
          </w:tcPr>
          <w:p w14:paraId="55C6D634" w14:textId="77777777" w:rsidR="00F129FD" w:rsidRDefault="00F129FD">
            <w:pPr>
              <w:rPr>
                <w:rFonts w:hint="eastAsia"/>
              </w:rPr>
            </w:pPr>
          </w:p>
          <w:p w14:paraId="48147C94" w14:textId="77777777" w:rsidR="00F129FD" w:rsidRDefault="001E19BF">
            <w:pPr>
              <w:rPr>
                <w:rFonts w:hint="eastAsia"/>
              </w:rPr>
            </w:pPr>
            <w:r>
              <w:t>3.5mm jack - inflight entertainment</w:t>
            </w:r>
          </w:p>
        </w:tc>
        <w:tc>
          <w:tcPr>
            <w:tcW w:w="2880" w:type="dxa"/>
          </w:tcPr>
          <w:p w14:paraId="54FC24FD" w14:textId="77777777" w:rsidR="00F129FD" w:rsidRDefault="00F129FD">
            <w:pPr>
              <w:rPr>
                <w:rFonts w:hint="eastAsia"/>
              </w:rPr>
            </w:pPr>
          </w:p>
          <w:p w14:paraId="6823D4FA" w14:textId="77777777" w:rsidR="00F129FD" w:rsidRDefault="00FD60A1">
            <w:pPr>
              <w:rPr>
                <w:rFonts w:hint="eastAsia"/>
              </w:rPr>
            </w:pPr>
            <w:hyperlink r:id="rId38">
              <w:r w:rsidR="001E19BF">
                <w:rPr>
                  <w:color w:val="0000FF" w:themeColor="hyperlink"/>
                  <w:u w:val="single"/>
                </w:rPr>
                <w:t>PBT-277</w:t>
              </w:r>
            </w:hyperlink>
          </w:p>
          <w:p w14:paraId="41AE5735" w14:textId="77777777" w:rsidR="00F129FD" w:rsidRDefault="00FD60A1">
            <w:pPr>
              <w:rPr>
                <w:rFonts w:hint="eastAsia"/>
              </w:rPr>
            </w:pPr>
            <w:hyperlink r:id="rId39">
              <w:r w:rsidR="001E19BF">
                <w:rPr>
                  <w:color w:val="0000FF" w:themeColor="hyperlink"/>
                  <w:u w:val="single"/>
                </w:rPr>
                <w:t>PBT-272</w:t>
              </w:r>
            </w:hyperlink>
          </w:p>
        </w:tc>
      </w:tr>
      <w:tr w:rsidR="00F129FD" w14:paraId="4F5702BA" w14:textId="77777777">
        <w:tc>
          <w:tcPr>
            <w:tcW w:w="2880" w:type="dxa"/>
          </w:tcPr>
          <w:p w14:paraId="38A6DAD9" w14:textId="77777777" w:rsidR="00F129FD" w:rsidRDefault="00F129FD">
            <w:pPr>
              <w:rPr>
                <w:rFonts w:hint="eastAsia"/>
              </w:rPr>
            </w:pPr>
          </w:p>
          <w:p w14:paraId="742691CB" w14:textId="77777777" w:rsidR="00F129FD" w:rsidRDefault="00FD60A1">
            <w:pPr>
              <w:rPr>
                <w:rFonts w:hint="eastAsia"/>
              </w:rPr>
            </w:pPr>
            <w:hyperlink r:id="rId40" w:anchor="/items/3174608?projectId=20393">
              <w:r w:rsidR="001E19BF">
                <w:rPr>
                  <w:color w:val="0000FF" w:themeColor="hyperlink"/>
                  <w:u w:val="single"/>
                </w:rPr>
                <w:t>PlatformBT-FEAT-10</w:t>
              </w:r>
            </w:hyperlink>
          </w:p>
        </w:tc>
        <w:tc>
          <w:tcPr>
            <w:tcW w:w="2880" w:type="dxa"/>
          </w:tcPr>
          <w:p w14:paraId="06B40638" w14:textId="77777777" w:rsidR="00F129FD" w:rsidRDefault="00F129FD">
            <w:pPr>
              <w:rPr>
                <w:rFonts w:hint="eastAsia"/>
              </w:rPr>
            </w:pPr>
          </w:p>
          <w:p w14:paraId="435F545B" w14:textId="77777777" w:rsidR="00F129FD" w:rsidRDefault="001E19BF">
            <w:pPr>
              <w:rPr>
                <w:rFonts w:hint="eastAsia"/>
              </w:rPr>
            </w:pPr>
            <w:r>
              <w:t>Bluetooth Low Energy support</w:t>
            </w:r>
          </w:p>
        </w:tc>
        <w:tc>
          <w:tcPr>
            <w:tcW w:w="2880" w:type="dxa"/>
          </w:tcPr>
          <w:p w14:paraId="3B3401DF" w14:textId="77777777" w:rsidR="00F129FD" w:rsidRDefault="00F129FD">
            <w:pPr>
              <w:rPr>
                <w:rFonts w:hint="eastAsia"/>
              </w:rPr>
            </w:pPr>
          </w:p>
          <w:p w14:paraId="5538A78B" w14:textId="77777777" w:rsidR="00F129FD" w:rsidRDefault="00FD60A1">
            <w:pPr>
              <w:rPr>
                <w:rFonts w:hint="eastAsia"/>
              </w:rPr>
            </w:pPr>
            <w:hyperlink r:id="rId41">
              <w:r w:rsidR="001E19BF">
                <w:rPr>
                  <w:color w:val="0000FF" w:themeColor="hyperlink"/>
                  <w:u w:val="single"/>
                </w:rPr>
                <w:t>PBT-277</w:t>
              </w:r>
            </w:hyperlink>
          </w:p>
          <w:p w14:paraId="79807009" w14:textId="77777777" w:rsidR="00F129FD" w:rsidRDefault="00FD60A1">
            <w:pPr>
              <w:rPr>
                <w:rFonts w:hint="eastAsia"/>
              </w:rPr>
            </w:pPr>
            <w:hyperlink r:id="rId42">
              <w:r w:rsidR="001E19BF">
                <w:rPr>
                  <w:color w:val="0000FF" w:themeColor="hyperlink"/>
                  <w:u w:val="single"/>
                </w:rPr>
                <w:t>PBT-272</w:t>
              </w:r>
            </w:hyperlink>
          </w:p>
        </w:tc>
      </w:tr>
      <w:tr w:rsidR="00F129FD" w14:paraId="6D124068" w14:textId="77777777">
        <w:tc>
          <w:tcPr>
            <w:tcW w:w="2880" w:type="dxa"/>
          </w:tcPr>
          <w:p w14:paraId="58108458" w14:textId="77777777" w:rsidR="00F129FD" w:rsidRDefault="00F129FD">
            <w:pPr>
              <w:rPr>
                <w:rFonts w:hint="eastAsia"/>
              </w:rPr>
            </w:pPr>
          </w:p>
          <w:p w14:paraId="0CB1F798" w14:textId="77777777" w:rsidR="00F129FD" w:rsidRDefault="00FD60A1">
            <w:pPr>
              <w:rPr>
                <w:rFonts w:hint="eastAsia"/>
              </w:rPr>
            </w:pPr>
            <w:hyperlink r:id="rId43" w:anchor="/items/3434374?projectId=20393">
              <w:r w:rsidR="001E19BF">
                <w:rPr>
                  <w:color w:val="0000FF" w:themeColor="hyperlink"/>
                  <w:u w:val="single"/>
                </w:rPr>
                <w:t>PlatformBT-FEAT-134</w:t>
              </w:r>
            </w:hyperlink>
          </w:p>
        </w:tc>
        <w:tc>
          <w:tcPr>
            <w:tcW w:w="2880" w:type="dxa"/>
          </w:tcPr>
          <w:p w14:paraId="22742A9B" w14:textId="77777777" w:rsidR="00F129FD" w:rsidRDefault="00F129FD">
            <w:pPr>
              <w:rPr>
                <w:rFonts w:hint="eastAsia"/>
              </w:rPr>
            </w:pPr>
          </w:p>
          <w:p w14:paraId="5D93527A" w14:textId="77777777" w:rsidR="00F129FD" w:rsidRDefault="001E19BF">
            <w:pPr>
              <w:rPr>
                <w:rFonts w:hint="eastAsia"/>
              </w:rPr>
            </w:pPr>
            <w:r>
              <w:t>Charging</w:t>
            </w:r>
          </w:p>
        </w:tc>
        <w:tc>
          <w:tcPr>
            <w:tcW w:w="2880" w:type="dxa"/>
          </w:tcPr>
          <w:p w14:paraId="77CFE7CF" w14:textId="77777777" w:rsidR="00F129FD" w:rsidRDefault="00F129FD">
            <w:pPr>
              <w:rPr>
                <w:rFonts w:hint="eastAsia"/>
              </w:rPr>
            </w:pPr>
          </w:p>
          <w:p w14:paraId="7DFCFA10" w14:textId="77777777" w:rsidR="00F129FD" w:rsidRDefault="00FD60A1">
            <w:pPr>
              <w:rPr>
                <w:rFonts w:hint="eastAsia"/>
              </w:rPr>
            </w:pPr>
            <w:hyperlink r:id="rId44">
              <w:r w:rsidR="001E19BF">
                <w:rPr>
                  <w:color w:val="0000FF" w:themeColor="hyperlink"/>
                  <w:u w:val="single"/>
                </w:rPr>
                <w:t>PBT-276</w:t>
              </w:r>
            </w:hyperlink>
          </w:p>
        </w:tc>
      </w:tr>
      <w:tr w:rsidR="00F129FD" w14:paraId="0F3C577C" w14:textId="77777777">
        <w:tc>
          <w:tcPr>
            <w:tcW w:w="2880" w:type="dxa"/>
          </w:tcPr>
          <w:p w14:paraId="703DB4B6" w14:textId="77777777" w:rsidR="00F129FD" w:rsidRDefault="00F129FD">
            <w:pPr>
              <w:rPr>
                <w:rFonts w:hint="eastAsia"/>
              </w:rPr>
            </w:pPr>
          </w:p>
          <w:p w14:paraId="0A4AAFB8" w14:textId="77777777" w:rsidR="00F129FD" w:rsidRDefault="00FD60A1">
            <w:pPr>
              <w:rPr>
                <w:rFonts w:hint="eastAsia"/>
              </w:rPr>
            </w:pPr>
            <w:hyperlink r:id="rId45" w:anchor="/items/3434384?projectId=20393">
              <w:r w:rsidR="001E19BF">
                <w:rPr>
                  <w:color w:val="0000FF" w:themeColor="hyperlink"/>
                  <w:u w:val="single"/>
                </w:rPr>
                <w:t>PlatformBT-FEAT-135</w:t>
              </w:r>
            </w:hyperlink>
          </w:p>
        </w:tc>
        <w:tc>
          <w:tcPr>
            <w:tcW w:w="2880" w:type="dxa"/>
          </w:tcPr>
          <w:p w14:paraId="6E43D439" w14:textId="77777777" w:rsidR="00F129FD" w:rsidRDefault="00F129FD">
            <w:pPr>
              <w:rPr>
                <w:rFonts w:hint="eastAsia"/>
              </w:rPr>
            </w:pPr>
          </w:p>
          <w:p w14:paraId="3B317941" w14:textId="77777777" w:rsidR="00F129FD" w:rsidRDefault="001E19BF">
            <w:pPr>
              <w:rPr>
                <w:rFonts w:hint="eastAsia"/>
              </w:rPr>
            </w:pPr>
            <w:r>
              <w:t>LED Battery status</w:t>
            </w:r>
          </w:p>
        </w:tc>
        <w:tc>
          <w:tcPr>
            <w:tcW w:w="2880" w:type="dxa"/>
          </w:tcPr>
          <w:p w14:paraId="740597D7" w14:textId="77777777" w:rsidR="00F129FD" w:rsidRDefault="00F129FD">
            <w:pPr>
              <w:rPr>
                <w:rFonts w:hint="eastAsia"/>
              </w:rPr>
            </w:pPr>
          </w:p>
          <w:p w14:paraId="159EFC28" w14:textId="77777777" w:rsidR="00F129FD" w:rsidRDefault="00FD60A1">
            <w:pPr>
              <w:rPr>
                <w:rFonts w:hint="eastAsia"/>
              </w:rPr>
            </w:pPr>
            <w:hyperlink r:id="rId46">
              <w:r w:rsidR="001E19BF">
                <w:rPr>
                  <w:color w:val="0000FF" w:themeColor="hyperlink"/>
                  <w:u w:val="single"/>
                </w:rPr>
                <w:t>PBT-276</w:t>
              </w:r>
            </w:hyperlink>
          </w:p>
        </w:tc>
      </w:tr>
      <w:tr w:rsidR="00F129FD" w14:paraId="1A96D5E6" w14:textId="77777777">
        <w:tc>
          <w:tcPr>
            <w:tcW w:w="2880" w:type="dxa"/>
          </w:tcPr>
          <w:p w14:paraId="18F4F86E" w14:textId="77777777" w:rsidR="00F129FD" w:rsidRDefault="00F129FD">
            <w:pPr>
              <w:rPr>
                <w:rFonts w:hint="eastAsia"/>
              </w:rPr>
            </w:pPr>
          </w:p>
          <w:p w14:paraId="08EB5946" w14:textId="77777777" w:rsidR="00F129FD" w:rsidRDefault="00FD60A1">
            <w:pPr>
              <w:rPr>
                <w:rFonts w:hint="eastAsia"/>
              </w:rPr>
            </w:pPr>
            <w:hyperlink r:id="rId47" w:anchor="/items/3390582?projectId=20393">
              <w:r w:rsidR="001E19BF">
                <w:rPr>
                  <w:color w:val="0000FF" w:themeColor="hyperlink"/>
                  <w:u w:val="single"/>
                </w:rPr>
                <w:t>PlatformBT-FEAT-101</w:t>
              </w:r>
            </w:hyperlink>
          </w:p>
        </w:tc>
        <w:tc>
          <w:tcPr>
            <w:tcW w:w="2880" w:type="dxa"/>
          </w:tcPr>
          <w:p w14:paraId="47CC8694" w14:textId="77777777" w:rsidR="00F129FD" w:rsidRDefault="00F129FD">
            <w:pPr>
              <w:rPr>
                <w:rFonts w:hint="eastAsia"/>
              </w:rPr>
            </w:pPr>
          </w:p>
          <w:p w14:paraId="0C53C5CB" w14:textId="77777777" w:rsidR="00F129FD" w:rsidRDefault="001E19BF">
            <w:pPr>
              <w:rPr>
                <w:rFonts w:hint="eastAsia"/>
              </w:rPr>
            </w:pPr>
            <w:r>
              <w:t>Firmware update USB</w:t>
            </w:r>
          </w:p>
        </w:tc>
        <w:tc>
          <w:tcPr>
            <w:tcW w:w="2880" w:type="dxa"/>
          </w:tcPr>
          <w:p w14:paraId="04D7B10D" w14:textId="77777777" w:rsidR="00F129FD" w:rsidRDefault="00F129FD">
            <w:pPr>
              <w:rPr>
                <w:rFonts w:hint="eastAsia"/>
              </w:rPr>
            </w:pPr>
          </w:p>
          <w:p w14:paraId="61AFEAF4" w14:textId="77777777" w:rsidR="00F129FD" w:rsidRDefault="00FD60A1">
            <w:pPr>
              <w:rPr>
                <w:rFonts w:hint="eastAsia"/>
              </w:rPr>
            </w:pPr>
            <w:hyperlink r:id="rId48">
              <w:r w:rsidR="001E19BF">
                <w:rPr>
                  <w:color w:val="0000FF" w:themeColor="hyperlink"/>
                  <w:u w:val="single"/>
                </w:rPr>
                <w:t>PBT-277</w:t>
              </w:r>
            </w:hyperlink>
          </w:p>
          <w:p w14:paraId="34D58B6D" w14:textId="77777777" w:rsidR="00F129FD" w:rsidRDefault="00FD60A1">
            <w:pPr>
              <w:rPr>
                <w:rFonts w:hint="eastAsia"/>
              </w:rPr>
            </w:pPr>
            <w:hyperlink r:id="rId49">
              <w:r w:rsidR="001E19BF">
                <w:rPr>
                  <w:color w:val="0000FF" w:themeColor="hyperlink"/>
                  <w:u w:val="single"/>
                </w:rPr>
                <w:t>PBT-272</w:t>
              </w:r>
            </w:hyperlink>
          </w:p>
          <w:p w14:paraId="7F52A6F1" w14:textId="77777777" w:rsidR="00F129FD" w:rsidRDefault="00FD60A1">
            <w:pPr>
              <w:rPr>
                <w:rFonts w:hint="eastAsia"/>
              </w:rPr>
            </w:pPr>
            <w:hyperlink r:id="rId50">
              <w:r w:rsidR="001E19BF">
                <w:rPr>
                  <w:color w:val="0000FF" w:themeColor="hyperlink"/>
                  <w:u w:val="single"/>
                </w:rPr>
                <w:t>PBT-256</w:t>
              </w:r>
            </w:hyperlink>
          </w:p>
          <w:p w14:paraId="20DB5D4B" w14:textId="77777777" w:rsidR="00F129FD" w:rsidRDefault="00FD60A1">
            <w:pPr>
              <w:rPr>
                <w:rFonts w:hint="eastAsia"/>
              </w:rPr>
            </w:pPr>
            <w:hyperlink r:id="rId51">
              <w:r w:rsidR="001E19BF">
                <w:rPr>
                  <w:color w:val="0000FF" w:themeColor="hyperlink"/>
                  <w:u w:val="single"/>
                </w:rPr>
                <w:t>PBT-287</w:t>
              </w:r>
            </w:hyperlink>
          </w:p>
        </w:tc>
      </w:tr>
      <w:tr w:rsidR="00F129FD" w14:paraId="6B08B563" w14:textId="77777777">
        <w:tc>
          <w:tcPr>
            <w:tcW w:w="2880" w:type="dxa"/>
          </w:tcPr>
          <w:p w14:paraId="27988F41" w14:textId="77777777" w:rsidR="00F129FD" w:rsidRDefault="00F129FD">
            <w:pPr>
              <w:rPr>
                <w:rFonts w:hint="eastAsia"/>
              </w:rPr>
            </w:pPr>
          </w:p>
          <w:p w14:paraId="22BC7B05" w14:textId="77777777" w:rsidR="00F129FD" w:rsidRDefault="00FD60A1">
            <w:pPr>
              <w:rPr>
                <w:rFonts w:hint="eastAsia"/>
              </w:rPr>
            </w:pPr>
            <w:hyperlink r:id="rId52" w:anchor="/items/3432840?projectId=20393">
              <w:r w:rsidR="001E19BF">
                <w:rPr>
                  <w:color w:val="0000FF" w:themeColor="hyperlink"/>
                  <w:u w:val="single"/>
                </w:rPr>
                <w:t>PlatformBT-FEAT-132</w:t>
              </w:r>
            </w:hyperlink>
          </w:p>
        </w:tc>
        <w:tc>
          <w:tcPr>
            <w:tcW w:w="2880" w:type="dxa"/>
          </w:tcPr>
          <w:p w14:paraId="33C83074" w14:textId="77777777" w:rsidR="00F129FD" w:rsidRDefault="00F129FD">
            <w:pPr>
              <w:rPr>
                <w:rFonts w:hint="eastAsia"/>
              </w:rPr>
            </w:pPr>
          </w:p>
          <w:p w14:paraId="21F7B07A" w14:textId="77777777" w:rsidR="00F129FD" w:rsidRDefault="001E19BF">
            <w:pPr>
              <w:rPr>
                <w:rFonts w:hint="eastAsia"/>
              </w:rPr>
            </w:pPr>
            <w:r>
              <w:t>Jabra production support</w:t>
            </w:r>
          </w:p>
        </w:tc>
        <w:tc>
          <w:tcPr>
            <w:tcW w:w="2880" w:type="dxa"/>
          </w:tcPr>
          <w:p w14:paraId="363A0619" w14:textId="77777777" w:rsidR="00F129FD" w:rsidRDefault="00F129FD">
            <w:pPr>
              <w:rPr>
                <w:rFonts w:hint="eastAsia"/>
              </w:rPr>
            </w:pPr>
          </w:p>
        </w:tc>
      </w:tr>
      <w:tr w:rsidR="00F129FD" w14:paraId="28F29127" w14:textId="77777777">
        <w:tc>
          <w:tcPr>
            <w:tcW w:w="2880" w:type="dxa"/>
          </w:tcPr>
          <w:p w14:paraId="48237BAB" w14:textId="77777777" w:rsidR="00F129FD" w:rsidRDefault="00F129FD">
            <w:pPr>
              <w:rPr>
                <w:rFonts w:hint="eastAsia"/>
              </w:rPr>
            </w:pPr>
          </w:p>
          <w:p w14:paraId="144C2DC2" w14:textId="77777777" w:rsidR="00F129FD" w:rsidRDefault="00FD60A1">
            <w:pPr>
              <w:rPr>
                <w:rFonts w:hint="eastAsia"/>
              </w:rPr>
            </w:pPr>
            <w:hyperlink r:id="rId53" w:anchor="/items/3390583?projectId=20393">
              <w:r w:rsidR="001E19BF">
                <w:rPr>
                  <w:color w:val="0000FF" w:themeColor="hyperlink"/>
                  <w:u w:val="single"/>
                </w:rPr>
                <w:t>PlatformBT-FEAT-102</w:t>
              </w:r>
            </w:hyperlink>
          </w:p>
        </w:tc>
        <w:tc>
          <w:tcPr>
            <w:tcW w:w="2880" w:type="dxa"/>
          </w:tcPr>
          <w:p w14:paraId="49842EC3" w14:textId="77777777" w:rsidR="00F129FD" w:rsidRDefault="00F129FD">
            <w:pPr>
              <w:rPr>
                <w:rFonts w:hint="eastAsia"/>
              </w:rPr>
            </w:pPr>
          </w:p>
          <w:p w14:paraId="6F02CD06" w14:textId="77777777" w:rsidR="00F129FD" w:rsidRDefault="001E19BF">
            <w:pPr>
              <w:rPr>
                <w:rFonts w:hint="eastAsia"/>
              </w:rPr>
            </w:pPr>
            <w:r>
              <w:t>On-head detection</w:t>
            </w:r>
          </w:p>
        </w:tc>
        <w:tc>
          <w:tcPr>
            <w:tcW w:w="2880" w:type="dxa"/>
          </w:tcPr>
          <w:p w14:paraId="59804561" w14:textId="77777777" w:rsidR="00F129FD" w:rsidRDefault="00F129FD">
            <w:pPr>
              <w:rPr>
                <w:rFonts w:hint="eastAsia"/>
              </w:rPr>
            </w:pPr>
          </w:p>
        </w:tc>
      </w:tr>
      <w:tr w:rsidR="00F129FD" w14:paraId="2DE580A5" w14:textId="77777777">
        <w:tc>
          <w:tcPr>
            <w:tcW w:w="2880" w:type="dxa"/>
          </w:tcPr>
          <w:p w14:paraId="7CB742C1" w14:textId="77777777" w:rsidR="00F129FD" w:rsidRDefault="00F129FD">
            <w:pPr>
              <w:rPr>
                <w:rFonts w:hint="eastAsia"/>
              </w:rPr>
            </w:pPr>
          </w:p>
          <w:p w14:paraId="1D88F228" w14:textId="77777777" w:rsidR="00F129FD" w:rsidRDefault="00FD60A1">
            <w:pPr>
              <w:rPr>
                <w:rFonts w:hint="eastAsia"/>
              </w:rPr>
            </w:pPr>
            <w:hyperlink r:id="rId54" w:anchor="/items/3338678?projectId=20393">
              <w:r w:rsidR="001E19BF">
                <w:rPr>
                  <w:color w:val="0000FF" w:themeColor="hyperlink"/>
                  <w:u w:val="single"/>
                </w:rPr>
                <w:t>PlatformBT-FEAT-93</w:t>
              </w:r>
            </w:hyperlink>
          </w:p>
        </w:tc>
        <w:tc>
          <w:tcPr>
            <w:tcW w:w="2880" w:type="dxa"/>
          </w:tcPr>
          <w:p w14:paraId="29BEAEBE" w14:textId="77777777" w:rsidR="00F129FD" w:rsidRDefault="00F129FD">
            <w:pPr>
              <w:rPr>
                <w:rFonts w:hint="eastAsia"/>
              </w:rPr>
            </w:pPr>
          </w:p>
          <w:p w14:paraId="13426A12" w14:textId="77777777" w:rsidR="00F129FD" w:rsidRDefault="001E19BF">
            <w:pPr>
              <w:rPr>
                <w:rFonts w:hint="eastAsia"/>
              </w:rPr>
            </w:pPr>
            <w:r>
              <w:t>Sleep mode</w:t>
            </w:r>
          </w:p>
        </w:tc>
        <w:tc>
          <w:tcPr>
            <w:tcW w:w="2880" w:type="dxa"/>
          </w:tcPr>
          <w:p w14:paraId="75EBED1B" w14:textId="77777777" w:rsidR="00F129FD" w:rsidRDefault="00F129FD">
            <w:pPr>
              <w:rPr>
                <w:rFonts w:hint="eastAsia"/>
              </w:rPr>
            </w:pPr>
          </w:p>
          <w:p w14:paraId="76F42A54" w14:textId="77777777" w:rsidR="00F129FD" w:rsidRDefault="00FD60A1">
            <w:pPr>
              <w:rPr>
                <w:rFonts w:hint="eastAsia"/>
              </w:rPr>
            </w:pPr>
            <w:hyperlink r:id="rId55">
              <w:r w:rsidR="001E19BF">
                <w:rPr>
                  <w:color w:val="0000FF" w:themeColor="hyperlink"/>
                  <w:u w:val="single"/>
                </w:rPr>
                <w:t>PBT-277</w:t>
              </w:r>
            </w:hyperlink>
          </w:p>
          <w:p w14:paraId="1008CCBC" w14:textId="77777777" w:rsidR="00F129FD" w:rsidRDefault="00FD60A1">
            <w:pPr>
              <w:rPr>
                <w:rFonts w:hint="eastAsia"/>
              </w:rPr>
            </w:pPr>
            <w:hyperlink r:id="rId56">
              <w:r w:rsidR="001E19BF">
                <w:rPr>
                  <w:color w:val="0000FF" w:themeColor="hyperlink"/>
                  <w:u w:val="single"/>
                </w:rPr>
                <w:t>PBT-272</w:t>
              </w:r>
            </w:hyperlink>
          </w:p>
          <w:p w14:paraId="3CA2F148" w14:textId="77777777" w:rsidR="00F129FD" w:rsidRDefault="00FD60A1">
            <w:pPr>
              <w:rPr>
                <w:rFonts w:hint="eastAsia"/>
              </w:rPr>
            </w:pPr>
            <w:hyperlink r:id="rId57">
              <w:r w:rsidR="001E19BF">
                <w:rPr>
                  <w:color w:val="0000FF" w:themeColor="hyperlink"/>
                  <w:u w:val="single"/>
                </w:rPr>
                <w:t>PBT-3752</w:t>
              </w:r>
            </w:hyperlink>
          </w:p>
          <w:p w14:paraId="520F3EB5" w14:textId="77777777" w:rsidR="00F129FD" w:rsidRDefault="00FD60A1">
            <w:pPr>
              <w:rPr>
                <w:rFonts w:hint="eastAsia"/>
              </w:rPr>
            </w:pPr>
            <w:hyperlink r:id="rId58">
              <w:r w:rsidR="001E19BF">
                <w:rPr>
                  <w:color w:val="0000FF" w:themeColor="hyperlink"/>
                  <w:u w:val="single"/>
                </w:rPr>
                <w:t>PBT-1418</w:t>
              </w:r>
            </w:hyperlink>
          </w:p>
        </w:tc>
      </w:tr>
      <w:tr w:rsidR="00F129FD" w14:paraId="6CDB48C3" w14:textId="77777777">
        <w:tc>
          <w:tcPr>
            <w:tcW w:w="2880" w:type="dxa"/>
          </w:tcPr>
          <w:p w14:paraId="5884FA14" w14:textId="77777777" w:rsidR="00F129FD" w:rsidRDefault="00F129FD">
            <w:pPr>
              <w:rPr>
                <w:rFonts w:hint="eastAsia"/>
              </w:rPr>
            </w:pPr>
          </w:p>
          <w:p w14:paraId="007ABDB1" w14:textId="77777777" w:rsidR="00F129FD" w:rsidRDefault="00FD60A1">
            <w:pPr>
              <w:rPr>
                <w:rFonts w:hint="eastAsia"/>
              </w:rPr>
            </w:pPr>
            <w:hyperlink r:id="rId59" w:anchor="/items/3410943?projectId=20393">
              <w:r w:rsidR="001E19BF">
                <w:rPr>
                  <w:color w:val="0000FF" w:themeColor="hyperlink"/>
                  <w:u w:val="single"/>
                </w:rPr>
                <w:t>PlatformBT-FEAT-130</w:t>
              </w:r>
            </w:hyperlink>
          </w:p>
        </w:tc>
        <w:tc>
          <w:tcPr>
            <w:tcW w:w="2880" w:type="dxa"/>
          </w:tcPr>
          <w:p w14:paraId="7FCBDC67" w14:textId="77777777" w:rsidR="00F129FD" w:rsidRDefault="00F129FD">
            <w:pPr>
              <w:rPr>
                <w:rFonts w:hint="eastAsia"/>
              </w:rPr>
            </w:pPr>
          </w:p>
          <w:p w14:paraId="4AD368F5" w14:textId="77777777" w:rsidR="00F129FD" w:rsidRDefault="001E19BF">
            <w:pPr>
              <w:rPr>
                <w:rFonts w:hint="eastAsia"/>
              </w:rPr>
            </w:pPr>
            <w:r>
              <w:t>Volume buttons</w:t>
            </w:r>
          </w:p>
        </w:tc>
        <w:tc>
          <w:tcPr>
            <w:tcW w:w="2880" w:type="dxa"/>
          </w:tcPr>
          <w:p w14:paraId="2B6E6907" w14:textId="77777777" w:rsidR="00F129FD" w:rsidRDefault="00F129FD">
            <w:pPr>
              <w:rPr>
                <w:rFonts w:hint="eastAsia"/>
              </w:rPr>
            </w:pPr>
          </w:p>
          <w:p w14:paraId="45C00C35" w14:textId="77777777" w:rsidR="00F129FD" w:rsidRDefault="00FD60A1">
            <w:pPr>
              <w:rPr>
                <w:rFonts w:hint="eastAsia"/>
              </w:rPr>
            </w:pPr>
            <w:hyperlink r:id="rId60">
              <w:r w:rsidR="001E19BF">
                <w:rPr>
                  <w:color w:val="0000FF" w:themeColor="hyperlink"/>
                  <w:u w:val="single"/>
                </w:rPr>
                <w:t>PBT-277</w:t>
              </w:r>
            </w:hyperlink>
          </w:p>
          <w:p w14:paraId="73A11ED9" w14:textId="77777777" w:rsidR="00F129FD" w:rsidRDefault="00FD60A1">
            <w:pPr>
              <w:rPr>
                <w:rFonts w:hint="eastAsia"/>
              </w:rPr>
            </w:pPr>
            <w:hyperlink r:id="rId61">
              <w:r w:rsidR="001E19BF">
                <w:rPr>
                  <w:color w:val="0000FF" w:themeColor="hyperlink"/>
                  <w:u w:val="single"/>
                </w:rPr>
                <w:t>PBT-272</w:t>
              </w:r>
            </w:hyperlink>
          </w:p>
          <w:p w14:paraId="0729639F" w14:textId="77777777" w:rsidR="00F129FD" w:rsidRDefault="00FD60A1">
            <w:pPr>
              <w:rPr>
                <w:rFonts w:hint="eastAsia"/>
              </w:rPr>
            </w:pPr>
            <w:hyperlink r:id="rId62">
              <w:r w:rsidR="001E19BF">
                <w:rPr>
                  <w:color w:val="0000FF" w:themeColor="hyperlink"/>
                  <w:u w:val="single"/>
                </w:rPr>
                <w:t>PBT-1406</w:t>
              </w:r>
            </w:hyperlink>
          </w:p>
          <w:p w14:paraId="59DF76BE" w14:textId="77777777" w:rsidR="00F129FD" w:rsidRDefault="00FD60A1">
            <w:pPr>
              <w:rPr>
                <w:rFonts w:hint="eastAsia"/>
              </w:rPr>
            </w:pPr>
            <w:hyperlink r:id="rId63">
              <w:r w:rsidR="001E19BF">
                <w:rPr>
                  <w:color w:val="0000FF" w:themeColor="hyperlink"/>
                  <w:u w:val="single"/>
                </w:rPr>
                <w:t>PBT-1407</w:t>
              </w:r>
            </w:hyperlink>
          </w:p>
        </w:tc>
      </w:tr>
      <w:tr w:rsidR="00F129FD" w14:paraId="49E32E38" w14:textId="77777777">
        <w:tc>
          <w:tcPr>
            <w:tcW w:w="2880" w:type="dxa"/>
          </w:tcPr>
          <w:p w14:paraId="338356B4" w14:textId="77777777" w:rsidR="00F129FD" w:rsidRDefault="00F129FD">
            <w:pPr>
              <w:rPr>
                <w:rFonts w:hint="eastAsia"/>
              </w:rPr>
            </w:pPr>
          </w:p>
          <w:p w14:paraId="50A20697" w14:textId="77777777" w:rsidR="00F129FD" w:rsidRDefault="00FD60A1">
            <w:pPr>
              <w:rPr>
                <w:rFonts w:hint="eastAsia"/>
              </w:rPr>
            </w:pPr>
            <w:hyperlink r:id="rId64" w:anchor="/items/3390581?projectId=20393">
              <w:r w:rsidR="001E19BF">
                <w:rPr>
                  <w:color w:val="0000FF" w:themeColor="hyperlink"/>
                  <w:u w:val="single"/>
                </w:rPr>
                <w:t>PlatformBT-FEAT-100</w:t>
              </w:r>
            </w:hyperlink>
          </w:p>
        </w:tc>
        <w:tc>
          <w:tcPr>
            <w:tcW w:w="2880" w:type="dxa"/>
          </w:tcPr>
          <w:p w14:paraId="72E3A878" w14:textId="77777777" w:rsidR="00F129FD" w:rsidRDefault="00F129FD">
            <w:pPr>
              <w:rPr>
                <w:rFonts w:hint="eastAsia"/>
              </w:rPr>
            </w:pPr>
          </w:p>
          <w:p w14:paraId="22C2E6BA" w14:textId="77777777" w:rsidR="00F129FD" w:rsidRDefault="001E19BF">
            <w:pPr>
              <w:rPr>
                <w:rFonts w:hint="eastAsia"/>
              </w:rPr>
            </w:pPr>
            <w:r>
              <w:lastRenderedPageBreak/>
              <w:t>Firmware update OTA</w:t>
            </w:r>
          </w:p>
        </w:tc>
        <w:tc>
          <w:tcPr>
            <w:tcW w:w="2880" w:type="dxa"/>
          </w:tcPr>
          <w:p w14:paraId="2A1A2D09" w14:textId="77777777" w:rsidR="00F129FD" w:rsidRDefault="00F129FD">
            <w:pPr>
              <w:rPr>
                <w:rFonts w:hint="eastAsia"/>
              </w:rPr>
            </w:pPr>
          </w:p>
          <w:p w14:paraId="493E8657" w14:textId="77777777" w:rsidR="00F129FD" w:rsidRDefault="00FD60A1">
            <w:pPr>
              <w:rPr>
                <w:rFonts w:hint="eastAsia"/>
              </w:rPr>
            </w:pPr>
            <w:hyperlink r:id="rId65">
              <w:r w:rsidR="001E19BF">
                <w:rPr>
                  <w:color w:val="0000FF" w:themeColor="hyperlink"/>
                  <w:u w:val="single"/>
                </w:rPr>
                <w:t>PBT-277</w:t>
              </w:r>
            </w:hyperlink>
          </w:p>
          <w:p w14:paraId="7EB489CC" w14:textId="77777777" w:rsidR="00F129FD" w:rsidRDefault="00FD60A1">
            <w:pPr>
              <w:rPr>
                <w:rFonts w:hint="eastAsia"/>
              </w:rPr>
            </w:pPr>
            <w:hyperlink r:id="rId66">
              <w:r w:rsidR="001E19BF">
                <w:rPr>
                  <w:color w:val="0000FF" w:themeColor="hyperlink"/>
                  <w:u w:val="single"/>
                </w:rPr>
                <w:t>PBT-272</w:t>
              </w:r>
            </w:hyperlink>
          </w:p>
          <w:p w14:paraId="6F176146" w14:textId="77777777" w:rsidR="00F129FD" w:rsidRDefault="00FD60A1">
            <w:pPr>
              <w:rPr>
                <w:rFonts w:hint="eastAsia"/>
              </w:rPr>
            </w:pPr>
            <w:hyperlink r:id="rId67">
              <w:r w:rsidR="001E19BF">
                <w:rPr>
                  <w:color w:val="0000FF" w:themeColor="hyperlink"/>
                  <w:u w:val="single"/>
                </w:rPr>
                <w:t>PBT-256</w:t>
              </w:r>
            </w:hyperlink>
          </w:p>
          <w:p w14:paraId="6EFBB888" w14:textId="77777777" w:rsidR="00F129FD" w:rsidRDefault="00FD60A1">
            <w:pPr>
              <w:rPr>
                <w:rFonts w:hint="eastAsia"/>
              </w:rPr>
            </w:pPr>
            <w:hyperlink r:id="rId68">
              <w:r w:rsidR="001E19BF">
                <w:rPr>
                  <w:color w:val="0000FF" w:themeColor="hyperlink"/>
                  <w:u w:val="single"/>
                </w:rPr>
                <w:t>PBT-287</w:t>
              </w:r>
            </w:hyperlink>
          </w:p>
        </w:tc>
      </w:tr>
      <w:tr w:rsidR="00F129FD" w14:paraId="3C211F32" w14:textId="77777777">
        <w:tc>
          <w:tcPr>
            <w:tcW w:w="2880" w:type="dxa"/>
          </w:tcPr>
          <w:p w14:paraId="2B70FB14" w14:textId="77777777" w:rsidR="00F129FD" w:rsidRDefault="00F129FD">
            <w:pPr>
              <w:rPr>
                <w:rFonts w:hint="eastAsia"/>
              </w:rPr>
            </w:pPr>
          </w:p>
          <w:p w14:paraId="285CF4DA" w14:textId="77777777" w:rsidR="00F129FD" w:rsidRDefault="00FD60A1">
            <w:pPr>
              <w:rPr>
                <w:rFonts w:hint="eastAsia"/>
              </w:rPr>
            </w:pPr>
            <w:hyperlink r:id="rId69" w:anchor="/items/3338213?projectId=20393">
              <w:r w:rsidR="001E19BF">
                <w:rPr>
                  <w:color w:val="0000FF" w:themeColor="hyperlink"/>
                  <w:u w:val="single"/>
                </w:rPr>
                <w:t>PlatformBT-FEAT-84</w:t>
              </w:r>
            </w:hyperlink>
          </w:p>
        </w:tc>
        <w:tc>
          <w:tcPr>
            <w:tcW w:w="2880" w:type="dxa"/>
          </w:tcPr>
          <w:p w14:paraId="112A06B8" w14:textId="77777777" w:rsidR="00F129FD" w:rsidRDefault="00F129FD">
            <w:pPr>
              <w:rPr>
                <w:rFonts w:hint="eastAsia"/>
              </w:rPr>
            </w:pPr>
          </w:p>
          <w:p w14:paraId="14508B2D" w14:textId="77777777" w:rsidR="00F129FD" w:rsidRDefault="001E19BF">
            <w:pPr>
              <w:rPr>
                <w:rFonts w:hint="eastAsia"/>
              </w:rPr>
            </w:pPr>
            <w:r>
              <w:t>Call management, USB</w:t>
            </w:r>
          </w:p>
        </w:tc>
        <w:tc>
          <w:tcPr>
            <w:tcW w:w="2880" w:type="dxa"/>
          </w:tcPr>
          <w:p w14:paraId="70F7F804" w14:textId="77777777" w:rsidR="00F129FD" w:rsidRDefault="00F129FD">
            <w:pPr>
              <w:rPr>
                <w:rFonts w:hint="eastAsia"/>
              </w:rPr>
            </w:pPr>
          </w:p>
          <w:p w14:paraId="73F293E8" w14:textId="77777777" w:rsidR="00F129FD" w:rsidRDefault="00FD60A1">
            <w:pPr>
              <w:rPr>
                <w:rFonts w:hint="eastAsia"/>
              </w:rPr>
            </w:pPr>
            <w:hyperlink r:id="rId70">
              <w:r w:rsidR="001E19BF">
                <w:rPr>
                  <w:color w:val="0000FF" w:themeColor="hyperlink"/>
                  <w:u w:val="single"/>
                </w:rPr>
                <w:t>PBT-2729</w:t>
              </w:r>
            </w:hyperlink>
          </w:p>
        </w:tc>
      </w:tr>
      <w:tr w:rsidR="00F129FD" w14:paraId="0D40337E" w14:textId="77777777">
        <w:tc>
          <w:tcPr>
            <w:tcW w:w="2880" w:type="dxa"/>
          </w:tcPr>
          <w:p w14:paraId="5DB69B00" w14:textId="77777777" w:rsidR="00F129FD" w:rsidRDefault="00F129FD">
            <w:pPr>
              <w:rPr>
                <w:rFonts w:hint="eastAsia"/>
              </w:rPr>
            </w:pPr>
          </w:p>
          <w:p w14:paraId="41654709" w14:textId="77777777" w:rsidR="00F129FD" w:rsidRDefault="00FD60A1">
            <w:pPr>
              <w:rPr>
                <w:rFonts w:hint="eastAsia"/>
              </w:rPr>
            </w:pPr>
            <w:hyperlink r:id="rId71" w:anchor="/items/3338696?projectId=20393">
              <w:r w:rsidR="001E19BF">
                <w:rPr>
                  <w:color w:val="0000FF" w:themeColor="hyperlink"/>
                  <w:u w:val="single"/>
                </w:rPr>
                <w:t>PlatformBT-FEAT-94</w:t>
              </w:r>
            </w:hyperlink>
          </w:p>
        </w:tc>
        <w:tc>
          <w:tcPr>
            <w:tcW w:w="2880" w:type="dxa"/>
          </w:tcPr>
          <w:p w14:paraId="6562FDA8" w14:textId="77777777" w:rsidR="00F129FD" w:rsidRDefault="00F129FD">
            <w:pPr>
              <w:rPr>
                <w:rFonts w:hint="eastAsia"/>
              </w:rPr>
            </w:pPr>
          </w:p>
          <w:p w14:paraId="21AA0A9F" w14:textId="77777777" w:rsidR="00F129FD" w:rsidRDefault="001E19BF">
            <w:pPr>
              <w:rPr>
                <w:rFonts w:hint="eastAsia"/>
              </w:rPr>
            </w:pPr>
            <w:r>
              <w:t>Volume control and synchronization, USB audio</w:t>
            </w:r>
          </w:p>
        </w:tc>
        <w:tc>
          <w:tcPr>
            <w:tcW w:w="2880" w:type="dxa"/>
          </w:tcPr>
          <w:p w14:paraId="13664184" w14:textId="77777777" w:rsidR="00F129FD" w:rsidRDefault="00F129FD">
            <w:pPr>
              <w:rPr>
                <w:rFonts w:hint="eastAsia"/>
              </w:rPr>
            </w:pPr>
          </w:p>
          <w:p w14:paraId="54EC30EE" w14:textId="77777777" w:rsidR="00F129FD" w:rsidRDefault="00FD60A1">
            <w:pPr>
              <w:rPr>
                <w:rFonts w:hint="eastAsia"/>
              </w:rPr>
            </w:pPr>
            <w:hyperlink r:id="rId72">
              <w:r w:rsidR="001E19BF">
                <w:rPr>
                  <w:color w:val="0000FF" w:themeColor="hyperlink"/>
                  <w:u w:val="single"/>
                </w:rPr>
                <w:t>PBT-277</w:t>
              </w:r>
            </w:hyperlink>
          </w:p>
          <w:p w14:paraId="041DFB59" w14:textId="77777777" w:rsidR="00F129FD" w:rsidRDefault="00FD60A1">
            <w:pPr>
              <w:rPr>
                <w:rFonts w:hint="eastAsia"/>
              </w:rPr>
            </w:pPr>
            <w:hyperlink r:id="rId73">
              <w:r w:rsidR="001E19BF">
                <w:rPr>
                  <w:color w:val="0000FF" w:themeColor="hyperlink"/>
                  <w:u w:val="single"/>
                </w:rPr>
                <w:t>PBT-272</w:t>
              </w:r>
            </w:hyperlink>
          </w:p>
        </w:tc>
      </w:tr>
      <w:tr w:rsidR="00F129FD" w14:paraId="0F71C0CA" w14:textId="77777777">
        <w:tc>
          <w:tcPr>
            <w:tcW w:w="2880" w:type="dxa"/>
          </w:tcPr>
          <w:p w14:paraId="7304180D" w14:textId="77777777" w:rsidR="00F129FD" w:rsidRDefault="00F129FD">
            <w:pPr>
              <w:rPr>
                <w:rFonts w:hint="eastAsia"/>
              </w:rPr>
            </w:pPr>
          </w:p>
          <w:p w14:paraId="7F1B9C29" w14:textId="77777777" w:rsidR="00F129FD" w:rsidRDefault="00FD60A1">
            <w:pPr>
              <w:rPr>
                <w:rFonts w:hint="eastAsia"/>
              </w:rPr>
            </w:pPr>
            <w:hyperlink r:id="rId74" w:anchor="/items/7328694?projectId=20393">
              <w:r w:rsidR="001E19BF">
                <w:rPr>
                  <w:color w:val="0000FF" w:themeColor="hyperlink"/>
                  <w:u w:val="single"/>
                </w:rPr>
                <w:t>PlatformBT-FEAT-209</w:t>
              </w:r>
            </w:hyperlink>
          </w:p>
        </w:tc>
        <w:tc>
          <w:tcPr>
            <w:tcW w:w="2880" w:type="dxa"/>
          </w:tcPr>
          <w:p w14:paraId="6142D165" w14:textId="77777777" w:rsidR="00F129FD" w:rsidRDefault="00F129FD">
            <w:pPr>
              <w:rPr>
                <w:rFonts w:hint="eastAsia"/>
              </w:rPr>
            </w:pPr>
          </w:p>
          <w:p w14:paraId="5B67FD4F" w14:textId="77777777" w:rsidR="00F129FD" w:rsidRDefault="001E19BF">
            <w:pPr>
              <w:rPr>
                <w:rFonts w:hint="eastAsia"/>
              </w:rPr>
            </w:pPr>
            <w:r>
              <w:t>Support for MS Teams Device Telemetry (BT)</w:t>
            </w:r>
          </w:p>
        </w:tc>
        <w:tc>
          <w:tcPr>
            <w:tcW w:w="2880" w:type="dxa"/>
          </w:tcPr>
          <w:p w14:paraId="3F6DB5F0" w14:textId="77777777" w:rsidR="00F129FD" w:rsidRDefault="00F129FD">
            <w:pPr>
              <w:rPr>
                <w:rFonts w:hint="eastAsia"/>
              </w:rPr>
            </w:pPr>
          </w:p>
          <w:p w14:paraId="6EE983CA" w14:textId="77777777" w:rsidR="00F129FD" w:rsidRDefault="00FD60A1">
            <w:pPr>
              <w:rPr>
                <w:rFonts w:hint="eastAsia"/>
              </w:rPr>
            </w:pPr>
            <w:hyperlink r:id="rId75">
              <w:r w:rsidR="001E19BF">
                <w:rPr>
                  <w:color w:val="0000FF" w:themeColor="hyperlink"/>
                  <w:u w:val="single"/>
                </w:rPr>
                <w:t>PBT-4895</w:t>
              </w:r>
            </w:hyperlink>
          </w:p>
        </w:tc>
      </w:tr>
      <w:tr w:rsidR="00F129FD" w14:paraId="7406F996" w14:textId="77777777">
        <w:tc>
          <w:tcPr>
            <w:tcW w:w="2880" w:type="dxa"/>
          </w:tcPr>
          <w:p w14:paraId="19FDC826" w14:textId="77777777" w:rsidR="00F129FD" w:rsidRDefault="00F129FD">
            <w:pPr>
              <w:rPr>
                <w:rFonts w:hint="eastAsia"/>
              </w:rPr>
            </w:pPr>
          </w:p>
          <w:p w14:paraId="37F40736" w14:textId="77777777" w:rsidR="00F129FD" w:rsidRDefault="00FD60A1">
            <w:pPr>
              <w:rPr>
                <w:rFonts w:hint="eastAsia"/>
              </w:rPr>
            </w:pPr>
            <w:hyperlink r:id="rId76" w:anchor="/items/3433250?projectId=20393">
              <w:r w:rsidR="001E19BF">
                <w:rPr>
                  <w:color w:val="0000FF" w:themeColor="hyperlink"/>
                  <w:u w:val="single"/>
                </w:rPr>
                <w:t>PlatformBT-FEAT-133</w:t>
              </w:r>
            </w:hyperlink>
          </w:p>
        </w:tc>
        <w:tc>
          <w:tcPr>
            <w:tcW w:w="2880" w:type="dxa"/>
          </w:tcPr>
          <w:p w14:paraId="27C57F4E" w14:textId="77777777" w:rsidR="00F129FD" w:rsidRDefault="00F129FD">
            <w:pPr>
              <w:rPr>
                <w:rFonts w:hint="eastAsia"/>
              </w:rPr>
            </w:pPr>
          </w:p>
          <w:p w14:paraId="5EB1A143" w14:textId="77777777" w:rsidR="00F129FD" w:rsidRDefault="001E19BF">
            <w:pPr>
              <w:rPr>
                <w:rFonts w:hint="eastAsia"/>
              </w:rPr>
            </w:pPr>
            <w:r>
              <w:t>Auto reject call</w:t>
            </w:r>
          </w:p>
        </w:tc>
        <w:tc>
          <w:tcPr>
            <w:tcW w:w="2880" w:type="dxa"/>
          </w:tcPr>
          <w:p w14:paraId="5F845D95" w14:textId="77777777" w:rsidR="00F129FD" w:rsidRDefault="00F129FD">
            <w:pPr>
              <w:rPr>
                <w:rFonts w:hint="eastAsia"/>
              </w:rPr>
            </w:pPr>
          </w:p>
        </w:tc>
      </w:tr>
      <w:tr w:rsidR="00F129FD" w14:paraId="6F8E0FB7" w14:textId="77777777">
        <w:tc>
          <w:tcPr>
            <w:tcW w:w="2880" w:type="dxa"/>
          </w:tcPr>
          <w:p w14:paraId="4AA1F53D" w14:textId="77777777" w:rsidR="00F129FD" w:rsidRDefault="00F129FD">
            <w:pPr>
              <w:rPr>
                <w:rFonts w:hint="eastAsia"/>
              </w:rPr>
            </w:pPr>
          </w:p>
          <w:p w14:paraId="424A07D7" w14:textId="77777777" w:rsidR="00F129FD" w:rsidRDefault="00FD60A1">
            <w:pPr>
              <w:rPr>
                <w:rFonts w:hint="eastAsia"/>
              </w:rPr>
            </w:pPr>
            <w:hyperlink r:id="rId77" w:anchor="/items/3401392?projectId=20393">
              <w:r w:rsidR="001E19BF">
                <w:rPr>
                  <w:color w:val="0000FF" w:themeColor="hyperlink"/>
                  <w:u w:val="single"/>
                </w:rPr>
                <w:t>PlatformBT-FEAT-114</w:t>
              </w:r>
            </w:hyperlink>
          </w:p>
        </w:tc>
        <w:tc>
          <w:tcPr>
            <w:tcW w:w="2880" w:type="dxa"/>
          </w:tcPr>
          <w:p w14:paraId="2D1BA56A" w14:textId="77777777" w:rsidR="00F129FD" w:rsidRDefault="00F129FD">
            <w:pPr>
              <w:rPr>
                <w:rFonts w:hint="eastAsia"/>
              </w:rPr>
            </w:pPr>
          </w:p>
          <w:p w14:paraId="18A592FA" w14:textId="77777777" w:rsidR="00F129FD" w:rsidRDefault="001E19BF">
            <w:pPr>
              <w:rPr>
                <w:rFonts w:hint="eastAsia"/>
              </w:rPr>
            </w:pPr>
            <w:r>
              <w:t>Android Fast Pair</w:t>
            </w:r>
          </w:p>
        </w:tc>
        <w:tc>
          <w:tcPr>
            <w:tcW w:w="2880" w:type="dxa"/>
          </w:tcPr>
          <w:p w14:paraId="23042E87" w14:textId="77777777" w:rsidR="00F129FD" w:rsidRDefault="00F129FD">
            <w:pPr>
              <w:rPr>
                <w:rFonts w:hint="eastAsia"/>
              </w:rPr>
            </w:pPr>
          </w:p>
          <w:p w14:paraId="7279C33D" w14:textId="77777777" w:rsidR="00F129FD" w:rsidRDefault="00FD60A1">
            <w:pPr>
              <w:rPr>
                <w:rFonts w:hint="eastAsia"/>
              </w:rPr>
            </w:pPr>
            <w:hyperlink r:id="rId78">
              <w:r w:rsidR="001E19BF">
                <w:rPr>
                  <w:color w:val="0000FF" w:themeColor="hyperlink"/>
                  <w:u w:val="single"/>
                </w:rPr>
                <w:t>PBT-277</w:t>
              </w:r>
            </w:hyperlink>
          </w:p>
          <w:p w14:paraId="4443DEF7" w14:textId="77777777" w:rsidR="00F129FD" w:rsidRDefault="00FD60A1">
            <w:pPr>
              <w:rPr>
                <w:rFonts w:hint="eastAsia"/>
              </w:rPr>
            </w:pPr>
            <w:hyperlink r:id="rId79">
              <w:r w:rsidR="001E19BF">
                <w:rPr>
                  <w:color w:val="0000FF" w:themeColor="hyperlink"/>
                  <w:u w:val="single"/>
                </w:rPr>
                <w:t>PBT-272</w:t>
              </w:r>
            </w:hyperlink>
          </w:p>
          <w:p w14:paraId="7ACD8178" w14:textId="77777777" w:rsidR="00F129FD" w:rsidRDefault="00FD60A1">
            <w:pPr>
              <w:rPr>
                <w:rFonts w:hint="eastAsia"/>
              </w:rPr>
            </w:pPr>
            <w:hyperlink r:id="rId80">
              <w:r w:rsidR="001E19BF">
                <w:rPr>
                  <w:color w:val="0000FF" w:themeColor="hyperlink"/>
                  <w:u w:val="single"/>
                </w:rPr>
                <w:t>PBT-262</w:t>
              </w:r>
            </w:hyperlink>
          </w:p>
          <w:p w14:paraId="38ECCD55" w14:textId="77777777" w:rsidR="00F129FD" w:rsidRDefault="00FD60A1">
            <w:pPr>
              <w:rPr>
                <w:rFonts w:hint="eastAsia"/>
              </w:rPr>
            </w:pPr>
            <w:hyperlink r:id="rId81">
              <w:r w:rsidR="001E19BF">
                <w:rPr>
                  <w:color w:val="0000FF" w:themeColor="hyperlink"/>
                  <w:u w:val="single"/>
                </w:rPr>
                <w:t>PBT-256</w:t>
              </w:r>
            </w:hyperlink>
          </w:p>
        </w:tc>
      </w:tr>
      <w:tr w:rsidR="00F129FD" w14:paraId="04D89B5F" w14:textId="77777777">
        <w:tc>
          <w:tcPr>
            <w:tcW w:w="2880" w:type="dxa"/>
          </w:tcPr>
          <w:p w14:paraId="37FDD784" w14:textId="77777777" w:rsidR="00F129FD" w:rsidRDefault="00F129FD">
            <w:pPr>
              <w:rPr>
                <w:rFonts w:hint="eastAsia"/>
              </w:rPr>
            </w:pPr>
          </w:p>
          <w:p w14:paraId="2041BC7F" w14:textId="77777777" w:rsidR="00F129FD" w:rsidRDefault="00FD60A1">
            <w:pPr>
              <w:rPr>
                <w:rFonts w:hint="eastAsia"/>
              </w:rPr>
            </w:pPr>
            <w:hyperlink r:id="rId82" w:anchor="/items/3338632?projectId=20393">
              <w:r w:rsidR="001E19BF">
                <w:rPr>
                  <w:color w:val="0000FF" w:themeColor="hyperlink"/>
                  <w:u w:val="single"/>
                </w:rPr>
                <w:t>PlatformBT-FEAT-89</w:t>
              </w:r>
            </w:hyperlink>
          </w:p>
        </w:tc>
        <w:tc>
          <w:tcPr>
            <w:tcW w:w="2880" w:type="dxa"/>
          </w:tcPr>
          <w:p w14:paraId="14E909F0" w14:textId="77777777" w:rsidR="00F129FD" w:rsidRDefault="00F129FD">
            <w:pPr>
              <w:rPr>
                <w:rFonts w:hint="eastAsia"/>
              </w:rPr>
            </w:pPr>
          </w:p>
          <w:p w14:paraId="4B2EFFB3" w14:textId="77777777" w:rsidR="00F129FD" w:rsidRDefault="001E19BF">
            <w:pPr>
              <w:rPr>
                <w:rFonts w:hint="eastAsia"/>
              </w:rPr>
            </w:pPr>
            <w:r>
              <w:t>Multi use</w:t>
            </w:r>
          </w:p>
        </w:tc>
        <w:tc>
          <w:tcPr>
            <w:tcW w:w="2880" w:type="dxa"/>
          </w:tcPr>
          <w:p w14:paraId="651442C1" w14:textId="77777777" w:rsidR="00F129FD" w:rsidRDefault="00F129FD">
            <w:pPr>
              <w:rPr>
                <w:rFonts w:hint="eastAsia"/>
              </w:rPr>
            </w:pPr>
          </w:p>
          <w:p w14:paraId="5551BFF4" w14:textId="77777777" w:rsidR="00F129FD" w:rsidRDefault="00FD60A1">
            <w:pPr>
              <w:rPr>
                <w:rFonts w:hint="eastAsia"/>
              </w:rPr>
            </w:pPr>
            <w:hyperlink r:id="rId83">
              <w:r w:rsidR="001E19BF">
                <w:rPr>
                  <w:color w:val="0000FF" w:themeColor="hyperlink"/>
                  <w:u w:val="single"/>
                </w:rPr>
                <w:t>PBT-277</w:t>
              </w:r>
            </w:hyperlink>
          </w:p>
          <w:p w14:paraId="3C3DC550" w14:textId="77777777" w:rsidR="00F129FD" w:rsidRDefault="00FD60A1">
            <w:pPr>
              <w:rPr>
                <w:rFonts w:hint="eastAsia"/>
              </w:rPr>
            </w:pPr>
            <w:hyperlink r:id="rId84">
              <w:r w:rsidR="001E19BF">
                <w:rPr>
                  <w:color w:val="0000FF" w:themeColor="hyperlink"/>
                  <w:u w:val="single"/>
                </w:rPr>
                <w:t>PBT-272</w:t>
              </w:r>
            </w:hyperlink>
          </w:p>
          <w:p w14:paraId="28C76774" w14:textId="77777777" w:rsidR="00F129FD" w:rsidRDefault="00FD60A1">
            <w:pPr>
              <w:rPr>
                <w:rFonts w:hint="eastAsia"/>
              </w:rPr>
            </w:pPr>
            <w:hyperlink r:id="rId85">
              <w:r w:rsidR="001E19BF">
                <w:rPr>
                  <w:color w:val="0000FF" w:themeColor="hyperlink"/>
                  <w:u w:val="single"/>
                </w:rPr>
                <w:t>PBT-2729</w:t>
              </w:r>
            </w:hyperlink>
          </w:p>
        </w:tc>
      </w:tr>
      <w:tr w:rsidR="00F129FD" w14:paraId="79336DB0" w14:textId="77777777">
        <w:tc>
          <w:tcPr>
            <w:tcW w:w="2880" w:type="dxa"/>
          </w:tcPr>
          <w:p w14:paraId="04CD30E8" w14:textId="77777777" w:rsidR="00F129FD" w:rsidRDefault="00F129FD">
            <w:pPr>
              <w:rPr>
                <w:rFonts w:hint="eastAsia"/>
              </w:rPr>
            </w:pPr>
          </w:p>
          <w:p w14:paraId="4ED9D9E5" w14:textId="77777777" w:rsidR="00F129FD" w:rsidRDefault="00FD60A1">
            <w:pPr>
              <w:rPr>
                <w:rFonts w:hint="eastAsia"/>
              </w:rPr>
            </w:pPr>
            <w:hyperlink r:id="rId86" w:anchor="/items/3174639?projectId=20393">
              <w:r w:rsidR="001E19BF">
                <w:rPr>
                  <w:color w:val="0000FF" w:themeColor="hyperlink"/>
                  <w:u w:val="single"/>
                </w:rPr>
                <w:t>PlatformBT-FEAT-41</w:t>
              </w:r>
            </w:hyperlink>
          </w:p>
        </w:tc>
        <w:tc>
          <w:tcPr>
            <w:tcW w:w="2880" w:type="dxa"/>
          </w:tcPr>
          <w:p w14:paraId="16890714" w14:textId="77777777" w:rsidR="00F129FD" w:rsidRDefault="00F129FD">
            <w:pPr>
              <w:rPr>
                <w:rFonts w:hint="eastAsia"/>
              </w:rPr>
            </w:pPr>
          </w:p>
          <w:p w14:paraId="21E1386C" w14:textId="77777777" w:rsidR="00F129FD" w:rsidRDefault="001E19BF">
            <w:pPr>
              <w:rPr>
                <w:rFonts w:hint="eastAsia"/>
              </w:rPr>
            </w:pPr>
            <w:r>
              <w:t>Music streaming and control</w:t>
            </w:r>
          </w:p>
        </w:tc>
        <w:tc>
          <w:tcPr>
            <w:tcW w:w="2880" w:type="dxa"/>
          </w:tcPr>
          <w:p w14:paraId="583E5CE0" w14:textId="77777777" w:rsidR="00F129FD" w:rsidRDefault="00F129FD">
            <w:pPr>
              <w:rPr>
                <w:rFonts w:hint="eastAsia"/>
              </w:rPr>
            </w:pPr>
          </w:p>
          <w:p w14:paraId="6B7DEED0" w14:textId="77777777" w:rsidR="00F129FD" w:rsidRDefault="00FD60A1">
            <w:pPr>
              <w:rPr>
                <w:rFonts w:hint="eastAsia"/>
              </w:rPr>
            </w:pPr>
            <w:hyperlink r:id="rId87">
              <w:r w:rsidR="001E19BF">
                <w:rPr>
                  <w:color w:val="0000FF" w:themeColor="hyperlink"/>
                  <w:u w:val="single"/>
                </w:rPr>
                <w:t>PBT-277</w:t>
              </w:r>
            </w:hyperlink>
          </w:p>
          <w:p w14:paraId="593FA1EA" w14:textId="77777777" w:rsidR="00F129FD" w:rsidRDefault="00FD60A1">
            <w:pPr>
              <w:rPr>
                <w:rFonts w:hint="eastAsia"/>
              </w:rPr>
            </w:pPr>
            <w:hyperlink r:id="rId88">
              <w:r w:rsidR="001E19BF">
                <w:rPr>
                  <w:color w:val="0000FF" w:themeColor="hyperlink"/>
                  <w:u w:val="single"/>
                </w:rPr>
                <w:t>PBT-272</w:t>
              </w:r>
            </w:hyperlink>
          </w:p>
        </w:tc>
      </w:tr>
      <w:tr w:rsidR="00F129FD" w14:paraId="54BD3020" w14:textId="77777777">
        <w:tc>
          <w:tcPr>
            <w:tcW w:w="2880" w:type="dxa"/>
          </w:tcPr>
          <w:p w14:paraId="4503F76B" w14:textId="77777777" w:rsidR="00F129FD" w:rsidRDefault="00F129FD">
            <w:pPr>
              <w:rPr>
                <w:rFonts w:hint="eastAsia"/>
              </w:rPr>
            </w:pPr>
          </w:p>
          <w:p w14:paraId="44378EB9" w14:textId="77777777" w:rsidR="00F129FD" w:rsidRDefault="00FD60A1">
            <w:pPr>
              <w:rPr>
                <w:rFonts w:hint="eastAsia"/>
              </w:rPr>
            </w:pPr>
            <w:hyperlink r:id="rId89" w:anchor="/items/3338664?projectId=20393">
              <w:r w:rsidR="001E19BF">
                <w:rPr>
                  <w:color w:val="0000FF" w:themeColor="hyperlink"/>
                  <w:u w:val="single"/>
                </w:rPr>
                <w:t>PlatformBT-FEAT-92</w:t>
              </w:r>
            </w:hyperlink>
          </w:p>
        </w:tc>
        <w:tc>
          <w:tcPr>
            <w:tcW w:w="2880" w:type="dxa"/>
          </w:tcPr>
          <w:p w14:paraId="226B3AA8" w14:textId="77777777" w:rsidR="00F129FD" w:rsidRDefault="00F129FD">
            <w:pPr>
              <w:rPr>
                <w:rFonts w:hint="eastAsia"/>
              </w:rPr>
            </w:pPr>
          </w:p>
          <w:p w14:paraId="06B604A5" w14:textId="77777777" w:rsidR="00F129FD" w:rsidRDefault="001E19BF">
            <w:pPr>
              <w:rPr>
                <w:rFonts w:hint="eastAsia"/>
              </w:rPr>
            </w:pPr>
            <w:r>
              <w:t>Safe and secure firmware</w:t>
            </w:r>
          </w:p>
        </w:tc>
        <w:tc>
          <w:tcPr>
            <w:tcW w:w="2880" w:type="dxa"/>
          </w:tcPr>
          <w:p w14:paraId="0FDCD79B" w14:textId="77777777" w:rsidR="00F129FD" w:rsidRDefault="00F129FD">
            <w:pPr>
              <w:rPr>
                <w:rFonts w:hint="eastAsia"/>
              </w:rPr>
            </w:pPr>
          </w:p>
          <w:p w14:paraId="2648087D" w14:textId="77777777" w:rsidR="00F129FD" w:rsidRDefault="00FD60A1">
            <w:pPr>
              <w:rPr>
                <w:rFonts w:hint="eastAsia"/>
              </w:rPr>
            </w:pPr>
            <w:hyperlink r:id="rId90">
              <w:r w:rsidR="001E19BF">
                <w:rPr>
                  <w:color w:val="0000FF" w:themeColor="hyperlink"/>
                  <w:u w:val="single"/>
                </w:rPr>
                <w:t>PBT-277</w:t>
              </w:r>
            </w:hyperlink>
          </w:p>
          <w:p w14:paraId="347A5936" w14:textId="77777777" w:rsidR="00F129FD" w:rsidRDefault="00FD60A1">
            <w:pPr>
              <w:rPr>
                <w:rFonts w:hint="eastAsia"/>
              </w:rPr>
            </w:pPr>
            <w:hyperlink r:id="rId91">
              <w:r w:rsidR="001E19BF">
                <w:rPr>
                  <w:color w:val="0000FF" w:themeColor="hyperlink"/>
                  <w:u w:val="single"/>
                </w:rPr>
                <w:t>PBT-272</w:t>
              </w:r>
            </w:hyperlink>
          </w:p>
        </w:tc>
      </w:tr>
      <w:tr w:rsidR="00F129FD" w14:paraId="69E850EB" w14:textId="77777777">
        <w:tc>
          <w:tcPr>
            <w:tcW w:w="2880" w:type="dxa"/>
          </w:tcPr>
          <w:p w14:paraId="78EC2EB6" w14:textId="77777777" w:rsidR="00F129FD" w:rsidRDefault="00F129FD">
            <w:pPr>
              <w:rPr>
                <w:rFonts w:hint="eastAsia"/>
              </w:rPr>
            </w:pPr>
          </w:p>
          <w:p w14:paraId="17C8FC53" w14:textId="77777777" w:rsidR="00F129FD" w:rsidRDefault="00FD60A1">
            <w:pPr>
              <w:rPr>
                <w:rFonts w:hint="eastAsia"/>
              </w:rPr>
            </w:pPr>
            <w:hyperlink r:id="rId92" w:anchor="/items/3338990?projectId=20393">
              <w:r w:rsidR="001E19BF">
                <w:rPr>
                  <w:color w:val="0000FF" w:themeColor="hyperlink"/>
                  <w:u w:val="single"/>
                </w:rPr>
                <w:t>PlatformBT-FEAT-96</w:t>
              </w:r>
            </w:hyperlink>
          </w:p>
        </w:tc>
        <w:tc>
          <w:tcPr>
            <w:tcW w:w="2880" w:type="dxa"/>
          </w:tcPr>
          <w:p w14:paraId="1484A78A" w14:textId="77777777" w:rsidR="00F129FD" w:rsidRDefault="00F129FD">
            <w:pPr>
              <w:rPr>
                <w:rFonts w:hint="eastAsia"/>
              </w:rPr>
            </w:pPr>
          </w:p>
          <w:p w14:paraId="401C1321" w14:textId="77777777" w:rsidR="00F129FD" w:rsidRDefault="001E19BF">
            <w:pPr>
              <w:rPr>
                <w:rFonts w:hint="eastAsia"/>
              </w:rPr>
            </w:pPr>
            <w:r>
              <w:t>Bluetooth pairing</w:t>
            </w:r>
          </w:p>
        </w:tc>
        <w:tc>
          <w:tcPr>
            <w:tcW w:w="2880" w:type="dxa"/>
          </w:tcPr>
          <w:p w14:paraId="1016A318" w14:textId="77777777" w:rsidR="00F129FD" w:rsidRDefault="00F129FD">
            <w:pPr>
              <w:rPr>
                <w:rFonts w:hint="eastAsia"/>
              </w:rPr>
            </w:pPr>
          </w:p>
          <w:p w14:paraId="4F7B9BD8" w14:textId="77777777" w:rsidR="00F129FD" w:rsidRDefault="00FD60A1">
            <w:pPr>
              <w:rPr>
                <w:rFonts w:hint="eastAsia"/>
              </w:rPr>
            </w:pPr>
            <w:hyperlink r:id="rId93">
              <w:r w:rsidR="001E19BF">
                <w:rPr>
                  <w:color w:val="0000FF" w:themeColor="hyperlink"/>
                  <w:u w:val="single"/>
                </w:rPr>
                <w:t>PBT-256</w:t>
              </w:r>
            </w:hyperlink>
          </w:p>
          <w:p w14:paraId="54169C49" w14:textId="77777777" w:rsidR="00F129FD" w:rsidRDefault="00FD60A1">
            <w:pPr>
              <w:rPr>
                <w:rFonts w:hint="eastAsia"/>
              </w:rPr>
            </w:pPr>
            <w:hyperlink r:id="rId94">
              <w:r w:rsidR="001E19BF">
                <w:rPr>
                  <w:color w:val="0000FF" w:themeColor="hyperlink"/>
                  <w:u w:val="single"/>
                </w:rPr>
                <w:t>PBT-287</w:t>
              </w:r>
            </w:hyperlink>
          </w:p>
          <w:p w14:paraId="02768F2A" w14:textId="77777777" w:rsidR="00F129FD" w:rsidRDefault="00FD60A1">
            <w:pPr>
              <w:rPr>
                <w:rFonts w:hint="eastAsia"/>
              </w:rPr>
            </w:pPr>
            <w:hyperlink r:id="rId95">
              <w:r w:rsidR="001E19BF">
                <w:rPr>
                  <w:color w:val="0000FF" w:themeColor="hyperlink"/>
                  <w:u w:val="single"/>
                </w:rPr>
                <w:t>PBT-262</w:t>
              </w:r>
            </w:hyperlink>
          </w:p>
          <w:p w14:paraId="195EEE4A" w14:textId="77777777" w:rsidR="00F129FD" w:rsidRDefault="00FD60A1">
            <w:pPr>
              <w:rPr>
                <w:rFonts w:hint="eastAsia"/>
              </w:rPr>
            </w:pPr>
            <w:hyperlink r:id="rId96">
              <w:r w:rsidR="001E19BF">
                <w:rPr>
                  <w:color w:val="0000FF" w:themeColor="hyperlink"/>
                  <w:u w:val="single"/>
                </w:rPr>
                <w:t>PBT-1407</w:t>
              </w:r>
            </w:hyperlink>
          </w:p>
        </w:tc>
      </w:tr>
      <w:tr w:rsidR="00F129FD" w14:paraId="0B242FA5" w14:textId="77777777">
        <w:tc>
          <w:tcPr>
            <w:tcW w:w="2880" w:type="dxa"/>
          </w:tcPr>
          <w:p w14:paraId="10753585" w14:textId="77777777" w:rsidR="00F129FD" w:rsidRDefault="00F129FD">
            <w:pPr>
              <w:rPr>
                <w:rFonts w:hint="eastAsia"/>
              </w:rPr>
            </w:pPr>
          </w:p>
          <w:p w14:paraId="7B92E33D" w14:textId="77777777" w:rsidR="00F129FD" w:rsidRDefault="00FD60A1">
            <w:pPr>
              <w:rPr>
                <w:rFonts w:hint="eastAsia"/>
              </w:rPr>
            </w:pPr>
            <w:hyperlink r:id="rId97" w:anchor="/items/3338639?projectId=20393">
              <w:r w:rsidR="001E19BF">
                <w:rPr>
                  <w:color w:val="0000FF" w:themeColor="hyperlink"/>
                  <w:u w:val="single"/>
                </w:rPr>
                <w:t>PlatformBT-FEAT-90</w:t>
              </w:r>
            </w:hyperlink>
          </w:p>
        </w:tc>
        <w:tc>
          <w:tcPr>
            <w:tcW w:w="2880" w:type="dxa"/>
          </w:tcPr>
          <w:p w14:paraId="4D2496A4" w14:textId="77777777" w:rsidR="00F129FD" w:rsidRDefault="00F129FD">
            <w:pPr>
              <w:rPr>
                <w:rFonts w:hint="eastAsia"/>
              </w:rPr>
            </w:pPr>
          </w:p>
          <w:p w14:paraId="0FB3F89C" w14:textId="77777777" w:rsidR="00F129FD" w:rsidRDefault="001E19BF">
            <w:pPr>
              <w:rPr>
                <w:rFonts w:hint="eastAsia"/>
              </w:rPr>
            </w:pPr>
            <w:r>
              <w:t>Mute functionality</w:t>
            </w:r>
          </w:p>
        </w:tc>
        <w:tc>
          <w:tcPr>
            <w:tcW w:w="2880" w:type="dxa"/>
          </w:tcPr>
          <w:p w14:paraId="065522C9" w14:textId="77777777" w:rsidR="00F129FD" w:rsidRDefault="00F129FD">
            <w:pPr>
              <w:rPr>
                <w:rFonts w:hint="eastAsia"/>
              </w:rPr>
            </w:pPr>
          </w:p>
        </w:tc>
      </w:tr>
      <w:tr w:rsidR="00F129FD" w14:paraId="29E7F702" w14:textId="77777777">
        <w:tc>
          <w:tcPr>
            <w:tcW w:w="2880" w:type="dxa"/>
          </w:tcPr>
          <w:p w14:paraId="06449061" w14:textId="77777777" w:rsidR="00F129FD" w:rsidRDefault="00F129FD">
            <w:pPr>
              <w:rPr>
                <w:rFonts w:hint="eastAsia"/>
              </w:rPr>
            </w:pPr>
          </w:p>
          <w:p w14:paraId="0F639F00" w14:textId="77777777" w:rsidR="00F129FD" w:rsidRDefault="00FD60A1">
            <w:pPr>
              <w:rPr>
                <w:rFonts w:hint="eastAsia"/>
              </w:rPr>
            </w:pPr>
            <w:hyperlink r:id="rId98" w:anchor="/items/3390590?projectId=20393">
              <w:r w:rsidR="001E19BF">
                <w:rPr>
                  <w:color w:val="0000FF" w:themeColor="hyperlink"/>
                  <w:u w:val="single"/>
                </w:rPr>
                <w:t>PlatformBT-FEAT-109</w:t>
              </w:r>
            </w:hyperlink>
          </w:p>
        </w:tc>
        <w:tc>
          <w:tcPr>
            <w:tcW w:w="2880" w:type="dxa"/>
          </w:tcPr>
          <w:p w14:paraId="7BD77A98" w14:textId="77777777" w:rsidR="00F129FD" w:rsidRDefault="00F129FD">
            <w:pPr>
              <w:rPr>
                <w:rFonts w:hint="eastAsia"/>
              </w:rPr>
            </w:pPr>
          </w:p>
          <w:p w14:paraId="148710E2" w14:textId="77777777" w:rsidR="00F129FD" w:rsidRDefault="001E19BF">
            <w:pPr>
              <w:rPr>
                <w:rFonts w:hint="eastAsia"/>
              </w:rPr>
            </w:pPr>
            <w:r>
              <w:t>Voice assist mode.</w:t>
            </w:r>
          </w:p>
        </w:tc>
        <w:tc>
          <w:tcPr>
            <w:tcW w:w="2880" w:type="dxa"/>
          </w:tcPr>
          <w:p w14:paraId="1C9F64BA" w14:textId="77777777" w:rsidR="00F129FD" w:rsidRDefault="00F129FD">
            <w:pPr>
              <w:rPr>
                <w:rFonts w:hint="eastAsia"/>
              </w:rPr>
            </w:pPr>
          </w:p>
        </w:tc>
      </w:tr>
      <w:tr w:rsidR="00F129FD" w14:paraId="404DB603" w14:textId="77777777">
        <w:tc>
          <w:tcPr>
            <w:tcW w:w="2880" w:type="dxa"/>
          </w:tcPr>
          <w:p w14:paraId="42FBCD7C" w14:textId="77777777" w:rsidR="00F129FD" w:rsidRDefault="00F129FD">
            <w:pPr>
              <w:rPr>
                <w:rFonts w:hint="eastAsia"/>
              </w:rPr>
            </w:pPr>
          </w:p>
          <w:p w14:paraId="5106EC02" w14:textId="77777777" w:rsidR="00F129FD" w:rsidRDefault="00FD60A1">
            <w:pPr>
              <w:rPr>
                <w:rFonts w:hint="eastAsia"/>
              </w:rPr>
            </w:pPr>
            <w:hyperlink r:id="rId99" w:anchor="/items/3174661?projectId=20393">
              <w:r w:rsidR="001E19BF">
                <w:rPr>
                  <w:color w:val="0000FF" w:themeColor="hyperlink"/>
                  <w:u w:val="single"/>
                </w:rPr>
                <w:t>PlatformBT-FEAT-63</w:t>
              </w:r>
            </w:hyperlink>
          </w:p>
        </w:tc>
        <w:tc>
          <w:tcPr>
            <w:tcW w:w="2880" w:type="dxa"/>
          </w:tcPr>
          <w:p w14:paraId="1198DA07" w14:textId="77777777" w:rsidR="00F129FD" w:rsidRDefault="00F129FD">
            <w:pPr>
              <w:rPr>
                <w:rFonts w:hint="eastAsia"/>
              </w:rPr>
            </w:pPr>
          </w:p>
          <w:p w14:paraId="2FF0F518" w14:textId="77777777" w:rsidR="00F129FD" w:rsidRDefault="001E19BF">
            <w:pPr>
              <w:rPr>
                <w:rFonts w:hint="eastAsia"/>
              </w:rPr>
            </w:pPr>
            <w:r>
              <w:t>Voice guidance</w:t>
            </w:r>
          </w:p>
        </w:tc>
        <w:tc>
          <w:tcPr>
            <w:tcW w:w="2880" w:type="dxa"/>
          </w:tcPr>
          <w:p w14:paraId="49F75630" w14:textId="77777777" w:rsidR="00F129FD" w:rsidRDefault="00F129FD">
            <w:pPr>
              <w:rPr>
                <w:rFonts w:hint="eastAsia"/>
              </w:rPr>
            </w:pPr>
          </w:p>
          <w:p w14:paraId="30B23951" w14:textId="77777777" w:rsidR="00F129FD" w:rsidRDefault="00FD60A1">
            <w:pPr>
              <w:rPr>
                <w:rFonts w:hint="eastAsia"/>
              </w:rPr>
            </w:pPr>
            <w:hyperlink r:id="rId100">
              <w:r w:rsidR="001E19BF">
                <w:rPr>
                  <w:color w:val="0000FF" w:themeColor="hyperlink"/>
                  <w:u w:val="single"/>
                </w:rPr>
                <w:t>PBT-1406</w:t>
              </w:r>
            </w:hyperlink>
          </w:p>
        </w:tc>
      </w:tr>
      <w:tr w:rsidR="00F129FD" w14:paraId="04E0092B" w14:textId="77777777">
        <w:tc>
          <w:tcPr>
            <w:tcW w:w="2880" w:type="dxa"/>
          </w:tcPr>
          <w:p w14:paraId="004C65EA" w14:textId="77777777" w:rsidR="00F129FD" w:rsidRDefault="00F129FD">
            <w:pPr>
              <w:rPr>
                <w:rFonts w:hint="eastAsia"/>
              </w:rPr>
            </w:pPr>
          </w:p>
          <w:p w14:paraId="0DEE66CD" w14:textId="77777777" w:rsidR="00F129FD" w:rsidRDefault="00FD60A1">
            <w:pPr>
              <w:rPr>
                <w:rFonts w:hint="eastAsia"/>
              </w:rPr>
            </w:pPr>
            <w:hyperlink r:id="rId101" w:anchor="/items/3253664?projectId=20393">
              <w:r w:rsidR="001E19BF">
                <w:rPr>
                  <w:color w:val="0000FF" w:themeColor="hyperlink"/>
                  <w:u w:val="single"/>
                </w:rPr>
                <w:t>PlatformBT-FEAT-82</w:t>
              </w:r>
            </w:hyperlink>
          </w:p>
        </w:tc>
        <w:tc>
          <w:tcPr>
            <w:tcW w:w="2880" w:type="dxa"/>
          </w:tcPr>
          <w:p w14:paraId="0DEA8112" w14:textId="77777777" w:rsidR="00F129FD" w:rsidRDefault="00F129FD">
            <w:pPr>
              <w:rPr>
                <w:rFonts w:hint="eastAsia"/>
              </w:rPr>
            </w:pPr>
          </w:p>
          <w:p w14:paraId="78665307" w14:textId="77777777" w:rsidR="00F129FD" w:rsidRDefault="001E19BF">
            <w:pPr>
              <w:rPr>
                <w:rFonts w:hint="eastAsia"/>
              </w:rPr>
            </w:pPr>
            <w:r>
              <w:t>Support for Multiple Voice Assistants</w:t>
            </w:r>
          </w:p>
        </w:tc>
        <w:tc>
          <w:tcPr>
            <w:tcW w:w="2880" w:type="dxa"/>
          </w:tcPr>
          <w:p w14:paraId="088C2E7C" w14:textId="77777777" w:rsidR="00F129FD" w:rsidRDefault="00F129FD">
            <w:pPr>
              <w:rPr>
                <w:rFonts w:hint="eastAsia"/>
              </w:rPr>
            </w:pPr>
          </w:p>
        </w:tc>
      </w:tr>
      <w:tr w:rsidR="00F129FD" w14:paraId="37C85E24" w14:textId="77777777">
        <w:tc>
          <w:tcPr>
            <w:tcW w:w="2880" w:type="dxa"/>
          </w:tcPr>
          <w:p w14:paraId="21CC59FD" w14:textId="77777777" w:rsidR="00F129FD" w:rsidRDefault="00F129FD">
            <w:pPr>
              <w:rPr>
                <w:rFonts w:hint="eastAsia"/>
              </w:rPr>
            </w:pPr>
          </w:p>
          <w:p w14:paraId="37A50E8F" w14:textId="77777777" w:rsidR="00F129FD" w:rsidRDefault="00FD60A1">
            <w:pPr>
              <w:rPr>
                <w:rFonts w:hint="eastAsia"/>
              </w:rPr>
            </w:pPr>
            <w:hyperlink r:id="rId102" w:anchor="/items/3390585?projectId=20393">
              <w:r w:rsidR="001E19BF">
                <w:rPr>
                  <w:color w:val="0000FF" w:themeColor="hyperlink"/>
                  <w:u w:val="single"/>
                </w:rPr>
                <w:t>PlatformBT-FEAT-104</w:t>
              </w:r>
            </w:hyperlink>
          </w:p>
        </w:tc>
        <w:tc>
          <w:tcPr>
            <w:tcW w:w="2880" w:type="dxa"/>
          </w:tcPr>
          <w:p w14:paraId="522C6102" w14:textId="77777777" w:rsidR="00F129FD" w:rsidRDefault="00F129FD">
            <w:pPr>
              <w:rPr>
                <w:rFonts w:hint="eastAsia"/>
              </w:rPr>
            </w:pPr>
          </w:p>
          <w:p w14:paraId="0B927A7F" w14:textId="77777777" w:rsidR="00F129FD" w:rsidRDefault="001E19BF">
            <w:pPr>
              <w:rPr>
                <w:rFonts w:hint="eastAsia"/>
              </w:rPr>
            </w:pPr>
            <w:r>
              <w:t>Music equalizer</w:t>
            </w:r>
          </w:p>
        </w:tc>
        <w:tc>
          <w:tcPr>
            <w:tcW w:w="2880" w:type="dxa"/>
          </w:tcPr>
          <w:p w14:paraId="0D721BC7" w14:textId="77777777" w:rsidR="00F129FD" w:rsidRDefault="00F129FD">
            <w:pPr>
              <w:rPr>
                <w:rFonts w:hint="eastAsia"/>
              </w:rPr>
            </w:pPr>
          </w:p>
          <w:p w14:paraId="6DA05943" w14:textId="77777777" w:rsidR="00F129FD" w:rsidRDefault="00FD60A1">
            <w:pPr>
              <w:rPr>
                <w:rFonts w:hint="eastAsia"/>
              </w:rPr>
            </w:pPr>
            <w:hyperlink r:id="rId103">
              <w:r w:rsidR="001E19BF">
                <w:rPr>
                  <w:color w:val="0000FF" w:themeColor="hyperlink"/>
                  <w:u w:val="single"/>
                </w:rPr>
                <w:t>PBT-3751</w:t>
              </w:r>
            </w:hyperlink>
          </w:p>
          <w:p w14:paraId="3B8D537B" w14:textId="77777777" w:rsidR="00F129FD" w:rsidRDefault="00FD60A1">
            <w:pPr>
              <w:rPr>
                <w:rFonts w:hint="eastAsia"/>
              </w:rPr>
            </w:pPr>
            <w:hyperlink r:id="rId104">
              <w:r w:rsidR="001E19BF">
                <w:rPr>
                  <w:color w:val="0000FF" w:themeColor="hyperlink"/>
                  <w:u w:val="single"/>
                </w:rPr>
                <w:t>PBT-554</w:t>
              </w:r>
            </w:hyperlink>
          </w:p>
        </w:tc>
      </w:tr>
      <w:tr w:rsidR="00F129FD" w14:paraId="0C97B69B" w14:textId="77777777">
        <w:tc>
          <w:tcPr>
            <w:tcW w:w="2880" w:type="dxa"/>
          </w:tcPr>
          <w:p w14:paraId="1CD0575C" w14:textId="77777777" w:rsidR="00F129FD" w:rsidRDefault="00F129FD">
            <w:pPr>
              <w:rPr>
                <w:rFonts w:hint="eastAsia"/>
              </w:rPr>
            </w:pPr>
          </w:p>
          <w:p w14:paraId="7FB41473" w14:textId="77777777" w:rsidR="00F129FD" w:rsidRDefault="00FD60A1">
            <w:pPr>
              <w:rPr>
                <w:rFonts w:hint="eastAsia"/>
              </w:rPr>
            </w:pPr>
            <w:hyperlink r:id="rId105" w:anchor="/items/3390587?projectId=20393">
              <w:r w:rsidR="001E19BF">
                <w:rPr>
                  <w:color w:val="0000FF" w:themeColor="hyperlink"/>
                  <w:u w:val="single"/>
                </w:rPr>
                <w:t>PlatformBT-FEAT-106</w:t>
              </w:r>
            </w:hyperlink>
          </w:p>
        </w:tc>
        <w:tc>
          <w:tcPr>
            <w:tcW w:w="2880" w:type="dxa"/>
          </w:tcPr>
          <w:p w14:paraId="3A816A2D" w14:textId="77777777" w:rsidR="00F129FD" w:rsidRDefault="00F129FD">
            <w:pPr>
              <w:rPr>
                <w:rFonts w:hint="eastAsia"/>
              </w:rPr>
            </w:pPr>
          </w:p>
          <w:p w14:paraId="11D3177E" w14:textId="77777777" w:rsidR="00F129FD" w:rsidRDefault="001E19BF">
            <w:pPr>
              <w:rPr>
                <w:rFonts w:hint="eastAsia"/>
              </w:rPr>
            </w:pPr>
            <w:r>
              <w:lastRenderedPageBreak/>
              <w:t>Sound modes.</w:t>
            </w:r>
          </w:p>
        </w:tc>
        <w:tc>
          <w:tcPr>
            <w:tcW w:w="2880" w:type="dxa"/>
          </w:tcPr>
          <w:p w14:paraId="6A38F9C3" w14:textId="77777777" w:rsidR="00F129FD" w:rsidRDefault="00F129FD">
            <w:pPr>
              <w:rPr>
                <w:rFonts w:hint="eastAsia"/>
              </w:rPr>
            </w:pPr>
          </w:p>
          <w:p w14:paraId="26D2A880" w14:textId="77777777" w:rsidR="00F129FD" w:rsidRDefault="00FD60A1">
            <w:pPr>
              <w:rPr>
                <w:rFonts w:hint="eastAsia"/>
              </w:rPr>
            </w:pPr>
            <w:hyperlink r:id="rId106">
              <w:r w:rsidR="001E19BF">
                <w:rPr>
                  <w:color w:val="0000FF" w:themeColor="hyperlink"/>
                  <w:u w:val="single"/>
                </w:rPr>
                <w:t>PBT-3751</w:t>
              </w:r>
            </w:hyperlink>
          </w:p>
          <w:p w14:paraId="7A96F73C" w14:textId="77777777" w:rsidR="00F129FD" w:rsidRDefault="00FD60A1">
            <w:pPr>
              <w:rPr>
                <w:rFonts w:hint="eastAsia"/>
              </w:rPr>
            </w:pPr>
            <w:hyperlink r:id="rId107">
              <w:r w:rsidR="001E19BF">
                <w:rPr>
                  <w:color w:val="0000FF" w:themeColor="hyperlink"/>
                  <w:u w:val="single"/>
                </w:rPr>
                <w:t>PBT-554</w:t>
              </w:r>
            </w:hyperlink>
          </w:p>
        </w:tc>
      </w:tr>
      <w:tr w:rsidR="00F129FD" w14:paraId="1E08C11A" w14:textId="77777777">
        <w:tc>
          <w:tcPr>
            <w:tcW w:w="2880" w:type="dxa"/>
          </w:tcPr>
          <w:p w14:paraId="33450AE3" w14:textId="77777777" w:rsidR="00F129FD" w:rsidRDefault="00F129FD">
            <w:pPr>
              <w:rPr>
                <w:rFonts w:hint="eastAsia"/>
              </w:rPr>
            </w:pPr>
          </w:p>
          <w:p w14:paraId="7ABF713D" w14:textId="77777777" w:rsidR="00F129FD" w:rsidRDefault="00FD60A1">
            <w:pPr>
              <w:rPr>
                <w:rFonts w:hint="eastAsia"/>
              </w:rPr>
            </w:pPr>
            <w:hyperlink r:id="rId108" w:anchor="/items/3390580?projectId=20393">
              <w:r w:rsidR="001E19BF">
                <w:rPr>
                  <w:color w:val="0000FF" w:themeColor="hyperlink"/>
                  <w:u w:val="single"/>
                </w:rPr>
                <w:t>PlatformBT-FEAT-99</w:t>
              </w:r>
            </w:hyperlink>
          </w:p>
        </w:tc>
        <w:tc>
          <w:tcPr>
            <w:tcW w:w="2880" w:type="dxa"/>
          </w:tcPr>
          <w:p w14:paraId="1D683C01" w14:textId="77777777" w:rsidR="00F129FD" w:rsidRDefault="00F129FD">
            <w:pPr>
              <w:rPr>
                <w:rFonts w:hint="eastAsia"/>
              </w:rPr>
            </w:pPr>
          </w:p>
          <w:p w14:paraId="42D2BC2B" w14:textId="77777777" w:rsidR="00F129FD" w:rsidRDefault="001E19BF">
            <w:pPr>
              <w:rPr>
                <w:rFonts w:hint="eastAsia"/>
              </w:rPr>
            </w:pPr>
            <w:r>
              <w:t>Device configuration changes synced to applications</w:t>
            </w:r>
          </w:p>
        </w:tc>
        <w:tc>
          <w:tcPr>
            <w:tcW w:w="2880" w:type="dxa"/>
          </w:tcPr>
          <w:p w14:paraId="2989943D" w14:textId="77777777" w:rsidR="00F129FD" w:rsidRDefault="00F129FD">
            <w:pPr>
              <w:rPr>
                <w:rFonts w:hint="eastAsia"/>
              </w:rPr>
            </w:pPr>
          </w:p>
        </w:tc>
      </w:tr>
      <w:tr w:rsidR="00F129FD" w14:paraId="3D550F65" w14:textId="77777777">
        <w:tc>
          <w:tcPr>
            <w:tcW w:w="2880" w:type="dxa"/>
          </w:tcPr>
          <w:p w14:paraId="50E4CD39" w14:textId="77777777" w:rsidR="00F129FD" w:rsidRDefault="00F129FD">
            <w:pPr>
              <w:rPr>
                <w:rFonts w:hint="eastAsia"/>
              </w:rPr>
            </w:pPr>
          </w:p>
          <w:p w14:paraId="74A1E82F" w14:textId="77777777" w:rsidR="00F129FD" w:rsidRDefault="00FD60A1">
            <w:pPr>
              <w:rPr>
                <w:rFonts w:hint="eastAsia"/>
              </w:rPr>
            </w:pPr>
            <w:hyperlink r:id="rId109" w:anchor="/items/3390588?projectId=20393">
              <w:r w:rsidR="001E19BF">
                <w:rPr>
                  <w:color w:val="0000FF" w:themeColor="hyperlink"/>
                  <w:u w:val="single"/>
                </w:rPr>
                <w:t>PlatformBT-FEAT-107</w:t>
              </w:r>
            </w:hyperlink>
          </w:p>
        </w:tc>
        <w:tc>
          <w:tcPr>
            <w:tcW w:w="2880" w:type="dxa"/>
          </w:tcPr>
          <w:p w14:paraId="0255432C" w14:textId="77777777" w:rsidR="00F129FD" w:rsidRDefault="00F129FD">
            <w:pPr>
              <w:rPr>
                <w:rFonts w:hint="eastAsia"/>
              </w:rPr>
            </w:pPr>
          </w:p>
          <w:p w14:paraId="1BFE9846" w14:textId="77777777" w:rsidR="00F129FD" w:rsidRDefault="001E19BF">
            <w:pPr>
              <w:rPr>
                <w:rFonts w:hint="eastAsia"/>
              </w:rPr>
            </w:pPr>
            <w:r>
              <w:t>Voice control.</w:t>
            </w:r>
          </w:p>
        </w:tc>
        <w:tc>
          <w:tcPr>
            <w:tcW w:w="2880" w:type="dxa"/>
          </w:tcPr>
          <w:p w14:paraId="11246C22" w14:textId="77777777" w:rsidR="00F129FD" w:rsidRDefault="00F129FD">
            <w:pPr>
              <w:rPr>
                <w:rFonts w:hint="eastAsia"/>
              </w:rPr>
            </w:pPr>
          </w:p>
        </w:tc>
      </w:tr>
      <w:tr w:rsidR="00F129FD" w14:paraId="7DF649D3" w14:textId="77777777">
        <w:tc>
          <w:tcPr>
            <w:tcW w:w="2880" w:type="dxa"/>
          </w:tcPr>
          <w:p w14:paraId="033C74A1" w14:textId="77777777" w:rsidR="00F129FD" w:rsidRDefault="00F129FD">
            <w:pPr>
              <w:rPr>
                <w:rFonts w:hint="eastAsia"/>
              </w:rPr>
            </w:pPr>
          </w:p>
          <w:p w14:paraId="4152FD49" w14:textId="77777777" w:rsidR="00F129FD" w:rsidRDefault="00FD60A1">
            <w:pPr>
              <w:rPr>
                <w:rFonts w:hint="eastAsia"/>
              </w:rPr>
            </w:pPr>
            <w:hyperlink r:id="rId110" w:anchor="/items/3401550?projectId=20393">
              <w:r w:rsidR="001E19BF">
                <w:rPr>
                  <w:color w:val="0000FF" w:themeColor="hyperlink"/>
                  <w:u w:val="single"/>
                </w:rPr>
                <w:t>PlatformBT-FEAT-120</w:t>
              </w:r>
            </w:hyperlink>
          </w:p>
        </w:tc>
        <w:tc>
          <w:tcPr>
            <w:tcW w:w="2880" w:type="dxa"/>
          </w:tcPr>
          <w:p w14:paraId="27CBA739" w14:textId="77777777" w:rsidR="00F129FD" w:rsidRDefault="00F129FD">
            <w:pPr>
              <w:rPr>
                <w:rFonts w:hint="eastAsia"/>
              </w:rPr>
            </w:pPr>
          </w:p>
          <w:p w14:paraId="4ADB0E0C" w14:textId="77777777" w:rsidR="00F129FD" w:rsidRDefault="001E19BF">
            <w:pPr>
              <w:rPr>
                <w:rFonts w:hint="eastAsia"/>
              </w:rPr>
            </w:pPr>
            <w:r>
              <w:t>Headset interaction logging. (BT)</w:t>
            </w:r>
          </w:p>
        </w:tc>
        <w:tc>
          <w:tcPr>
            <w:tcW w:w="2880" w:type="dxa"/>
          </w:tcPr>
          <w:p w14:paraId="50B6C21E" w14:textId="77777777" w:rsidR="00F129FD" w:rsidRDefault="00F129FD">
            <w:pPr>
              <w:rPr>
                <w:rFonts w:hint="eastAsia"/>
              </w:rPr>
            </w:pPr>
          </w:p>
          <w:p w14:paraId="0E41D7FC" w14:textId="77777777" w:rsidR="00F129FD" w:rsidRDefault="00FD60A1">
            <w:pPr>
              <w:rPr>
                <w:rFonts w:hint="eastAsia"/>
              </w:rPr>
            </w:pPr>
            <w:hyperlink r:id="rId111">
              <w:r w:rsidR="001E19BF">
                <w:rPr>
                  <w:color w:val="0000FF" w:themeColor="hyperlink"/>
                  <w:u w:val="single"/>
                </w:rPr>
                <w:t>PBT-2455</w:t>
              </w:r>
            </w:hyperlink>
          </w:p>
          <w:p w14:paraId="0F07A548" w14:textId="77777777" w:rsidR="00F129FD" w:rsidRDefault="00FD60A1">
            <w:pPr>
              <w:rPr>
                <w:rFonts w:hint="eastAsia"/>
              </w:rPr>
            </w:pPr>
            <w:hyperlink r:id="rId112">
              <w:r w:rsidR="001E19BF">
                <w:rPr>
                  <w:color w:val="0000FF" w:themeColor="hyperlink"/>
                  <w:u w:val="single"/>
                </w:rPr>
                <w:t>PBT-5863</w:t>
              </w:r>
            </w:hyperlink>
          </w:p>
          <w:p w14:paraId="335C809E" w14:textId="77777777" w:rsidR="00F129FD" w:rsidRDefault="00FD60A1">
            <w:pPr>
              <w:rPr>
                <w:rFonts w:hint="eastAsia"/>
              </w:rPr>
            </w:pPr>
            <w:hyperlink r:id="rId113">
              <w:r w:rsidR="001E19BF">
                <w:rPr>
                  <w:color w:val="0000FF" w:themeColor="hyperlink"/>
                  <w:u w:val="single"/>
                </w:rPr>
                <w:t>PBT-2454</w:t>
              </w:r>
            </w:hyperlink>
          </w:p>
          <w:p w14:paraId="7EBEEF7B" w14:textId="77777777" w:rsidR="00F129FD" w:rsidRDefault="00FD60A1">
            <w:pPr>
              <w:rPr>
                <w:rFonts w:hint="eastAsia"/>
              </w:rPr>
            </w:pPr>
            <w:hyperlink r:id="rId114">
              <w:r w:rsidR="001E19BF">
                <w:rPr>
                  <w:color w:val="0000FF" w:themeColor="hyperlink"/>
                  <w:u w:val="single"/>
                </w:rPr>
                <w:t>PBT-2282</w:t>
              </w:r>
            </w:hyperlink>
          </w:p>
        </w:tc>
      </w:tr>
      <w:tr w:rsidR="00F129FD" w14:paraId="7641E243" w14:textId="77777777">
        <w:tc>
          <w:tcPr>
            <w:tcW w:w="2880" w:type="dxa"/>
          </w:tcPr>
          <w:p w14:paraId="6C7B2580" w14:textId="77777777" w:rsidR="00F129FD" w:rsidRDefault="00F129FD">
            <w:pPr>
              <w:rPr>
                <w:rFonts w:hint="eastAsia"/>
              </w:rPr>
            </w:pPr>
          </w:p>
          <w:p w14:paraId="4B5A9776" w14:textId="77777777" w:rsidR="00F129FD" w:rsidRDefault="00FD60A1">
            <w:pPr>
              <w:rPr>
                <w:rFonts w:hint="eastAsia"/>
              </w:rPr>
            </w:pPr>
            <w:hyperlink r:id="rId115" w:anchor="/items/3486890?projectId=20393">
              <w:r w:rsidR="001E19BF">
                <w:rPr>
                  <w:color w:val="0000FF" w:themeColor="hyperlink"/>
                  <w:u w:val="single"/>
                </w:rPr>
                <w:t>PlatformBT-FEAT-155</w:t>
              </w:r>
            </w:hyperlink>
          </w:p>
        </w:tc>
        <w:tc>
          <w:tcPr>
            <w:tcW w:w="2880" w:type="dxa"/>
          </w:tcPr>
          <w:p w14:paraId="6D715C5C" w14:textId="77777777" w:rsidR="00F129FD" w:rsidRDefault="00F129FD">
            <w:pPr>
              <w:rPr>
                <w:rFonts w:hint="eastAsia"/>
              </w:rPr>
            </w:pPr>
          </w:p>
          <w:p w14:paraId="30F1351A" w14:textId="77777777" w:rsidR="00F129FD" w:rsidRDefault="001E19BF">
            <w:pPr>
              <w:rPr>
                <w:rFonts w:hint="eastAsia"/>
              </w:rPr>
            </w:pPr>
            <w:r>
              <w:t>Device Tracking</w:t>
            </w:r>
          </w:p>
        </w:tc>
        <w:tc>
          <w:tcPr>
            <w:tcW w:w="2880" w:type="dxa"/>
          </w:tcPr>
          <w:p w14:paraId="308EEDB4" w14:textId="77777777" w:rsidR="00F129FD" w:rsidRDefault="00F129FD">
            <w:pPr>
              <w:rPr>
                <w:rFonts w:hint="eastAsia"/>
              </w:rPr>
            </w:pPr>
          </w:p>
        </w:tc>
      </w:tr>
      <w:tr w:rsidR="00F129FD" w14:paraId="3F002F61" w14:textId="77777777">
        <w:tc>
          <w:tcPr>
            <w:tcW w:w="2880" w:type="dxa"/>
          </w:tcPr>
          <w:p w14:paraId="5892164E" w14:textId="77777777" w:rsidR="00F129FD" w:rsidRDefault="00F129FD">
            <w:pPr>
              <w:rPr>
                <w:rFonts w:hint="eastAsia"/>
              </w:rPr>
            </w:pPr>
          </w:p>
          <w:p w14:paraId="776E92D0" w14:textId="77777777" w:rsidR="00F129FD" w:rsidRDefault="00FD60A1">
            <w:pPr>
              <w:rPr>
                <w:rFonts w:hint="eastAsia"/>
              </w:rPr>
            </w:pPr>
            <w:hyperlink r:id="rId116" w:anchor="/items/3390589?projectId=20393">
              <w:r w:rsidR="001E19BF">
                <w:rPr>
                  <w:color w:val="0000FF" w:themeColor="hyperlink"/>
                  <w:u w:val="single"/>
                </w:rPr>
                <w:t>PlatformBT-FEAT-108</w:t>
              </w:r>
            </w:hyperlink>
          </w:p>
        </w:tc>
        <w:tc>
          <w:tcPr>
            <w:tcW w:w="2880" w:type="dxa"/>
          </w:tcPr>
          <w:p w14:paraId="680325A7" w14:textId="77777777" w:rsidR="00F129FD" w:rsidRDefault="00F129FD">
            <w:pPr>
              <w:rPr>
                <w:rFonts w:hint="eastAsia"/>
              </w:rPr>
            </w:pPr>
          </w:p>
          <w:p w14:paraId="5BC86DAE" w14:textId="77777777" w:rsidR="00F129FD" w:rsidRDefault="001E19BF">
            <w:pPr>
              <w:rPr>
                <w:rFonts w:hint="eastAsia"/>
              </w:rPr>
            </w:pPr>
            <w:r>
              <w:t>Contextual audio with SmartSound</w:t>
            </w:r>
          </w:p>
        </w:tc>
        <w:tc>
          <w:tcPr>
            <w:tcW w:w="2880" w:type="dxa"/>
          </w:tcPr>
          <w:p w14:paraId="33248946" w14:textId="77777777" w:rsidR="00F129FD" w:rsidRDefault="00F129FD">
            <w:pPr>
              <w:rPr>
                <w:rFonts w:hint="eastAsia"/>
              </w:rPr>
            </w:pPr>
          </w:p>
          <w:p w14:paraId="1BB30CD6" w14:textId="77777777" w:rsidR="00F129FD" w:rsidRDefault="00FD60A1">
            <w:pPr>
              <w:rPr>
                <w:rFonts w:hint="eastAsia"/>
              </w:rPr>
            </w:pPr>
            <w:hyperlink r:id="rId117">
              <w:r w:rsidR="001E19BF">
                <w:rPr>
                  <w:color w:val="0000FF" w:themeColor="hyperlink"/>
                  <w:u w:val="single"/>
                </w:rPr>
                <w:t>PBT-728</w:t>
              </w:r>
            </w:hyperlink>
          </w:p>
        </w:tc>
      </w:tr>
      <w:tr w:rsidR="00F129FD" w14:paraId="2E3DA3E8" w14:textId="77777777">
        <w:tc>
          <w:tcPr>
            <w:tcW w:w="2880" w:type="dxa"/>
          </w:tcPr>
          <w:p w14:paraId="05267A94" w14:textId="77777777" w:rsidR="00F129FD" w:rsidRDefault="00F129FD">
            <w:pPr>
              <w:rPr>
                <w:rFonts w:hint="eastAsia"/>
              </w:rPr>
            </w:pPr>
          </w:p>
          <w:p w14:paraId="3039272E" w14:textId="77777777" w:rsidR="00F129FD" w:rsidRDefault="00FD60A1">
            <w:pPr>
              <w:rPr>
                <w:rFonts w:hint="eastAsia"/>
              </w:rPr>
            </w:pPr>
            <w:hyperlink r:id="rId118" w:anchor="/items/3553348?projectId=20393">
              <w:r w:rsidR="001E19BF">
                <w:rPr>
                  <w:color w:val="0000FF" w:themeColor="hyperlink"/>
                  <w:u w:val="single"/>
                </w:rPr>
                <w:t>PlatformBT-FEAT-160</w:t>
              </w:r>
            </w:hyperlink>
          </w:p>
        </w:tc>
        <w:tc>
          <w:tcPr>
            <w:tcW w:w="2880" w:type="dxa"/>
          </w:tcPr>
          <w:p w14:paraId="1BA0D805" w14:textId="77777777" w:rsidR="00F129FD" w:rsidRDefault="00F129FD">
            <w:pPr>
              <w:rPr>
                <w:rFonts w:hint="eastAsia"/>
              </w:rPr>
            </w:pPr>
          </w:p>
          <w:p w14:paraId="048BF629" w14:textId="77777777" w:rsidR="00F129FD" w:rsidRDefault="001E19BF">
            <w:pPr>
              <w:rPr>
                <w:rFonts w:hint="eastAsia"/>
              </w:rPr>
            </w:pPr>
            <w:r>
              <w:t>Motion sensor to detect headset lying or hanging still.</w:t>
            </w:r>
          </w:p>
        </w:tc>
        <w:tc>
          <w:tcPr>
            <w:tcW w:w="2880" w:type="dxa"/>
          </w:tcPr>
          <w:p w14:paraId="086F3B2B" w14:textId="77777777" w:rsidR="00F129FD" w:rsidRDefault="00F129FD">
            <w:pPr>
              <w:rPr>
                <w:rFonts w:hint="eastAsia"/>
              </w:rPr>
            </w:pPr>
          </w:p>
        </w:tc>
      </w:tr>
      <w:tr w:rsidR="00F129FD" w14:paraId="7588992A" w14:textId="77777777">
        <w:tc>
          <w:tcPr>
            <w:tcW w:w="2880" w:type="dxa"/>
          </w:tcPr>
          <w:p w14:paraId="0DC5D978" w14:textId="77777777" w:rsidR="00F129FD" w:rsidRDefault="00F129FD">
            <w:pPr>
              <w:rPr>
                <w:rFonts w:hint="eastAsia"/>
              </w:rPr>
            </w:pPr>
          </w:p>
          <w:p w14:paraId="7A34906E" w14:textId="77777777" w:rsidR="00F129FD" w:rsidRDefault="00FD60A1">
            <w:pPr>
              <w:rPr>
                <w:rFonts w:hint="eastAsia"/>
              </w:rPr>
            </w:pPr>
            <w:hyperlink r:id="rId119" w:anchor="/items/3462619?projectId=20393">
              <w:r w:rsidR="001E19BF">
                <w:rPr>
                  <w:color w:val="0000FF" w:themeColor="hyperlink"/>
                  <w:u w:val="single"/>
                </w:rPr>
                <w:t>PlatformBT-FEAT-143</w:t>
              </w:r>
            </w:hyperlink>
          </w:p>
        </w:tc>
        <w:tc>
          <w:tcPr>
            <w:tcW w:w="2880" w:type="dxa"/>
          </w:tcPr>
          <w:p w14:paraId="4D95C2DF" w14:textId="77777777" w:rsidR="00F129FD" w:rsidRDefault="00F129FD">
            <w:pPr>
              <w:rPr>
                <w:rFonts w:hint="eastAsia"/>
              </w:rPr>
            </w:pPr>
          </w:p>
          <w:p w14:paraId="0561C90B" w14:textId="77777777" w:rsidR="00F129FD" w:rsidRDefault="001E19BF">
            <w:pPr>
              <w:rPr>
                <w:rFonts w:hint="eastAsia"/>
              </w:rPr>
            </w:pPr>
            <w:r>
              <w:t>Handsfree audio gateway functionality</w:t>
            </w:r>
          </w:p>
        </w:tc>
        <w:tc>
          <w:tcPr>
            <w:tcW w:w="2880" w:type="dxa"/>
          </w:tcPr>
          <w:p w14:paraId="136A7148" w14:textId="77777777" w:rsidR="00F129FD" w:rsidRDefault="00F129FD">
            <w:pPr>
              <w:rPr>
                <w:rFonts w:hint="eastAsia"/>
              </w:rPr>
            </w:pPr>
          </w:p>
        </w:tc>
      </w:tr>
      <w:tr w:rsidR="00F129FD" w14:paraId="7AAFD007" w14:textId="77777777">
        <w:tc>
          <w:tcPr>
            <w:tcW w:w="2880" w:type="dxa"/>
          </w:tcPr>
          <w:p w14:paraId="1468E170" w14:textId="77777777" w:rsidR="00F129FD" w:rsidRDefault="00F129FD">
            <w:pPr>
              <w:rPr>
                <w:rFonts w:hint="eastAsia"/>
              </w:rPr>
            </w:pPr>
          </w:p>
          <w:p w14:paraId="169D3EDC" w14:textId="77777777" w:rsidR="00F129FD" w:rsidRDefault="00FD60A1">
            <w:pPr>
              <w:rPr>
                <w:rFonts w:hint="eastAsia"/>
              </w:rPr>
            </w:pPr>
            <w:hyperlink r:id="rId120" w:anchor="/items/8292403?projectId=20393">
              <w:r w:rsidR="001E19BF">
                <w:rPr>
                  <w:color w:val="0000FF" w:themeColor="hyperlink"/>
                  <w:u w:val="single"/>
                </w:rPr>
                <w:t>PlatformBT-FEAT-256</w:t>
              </w:r>
            </w:hyperlink>
          </w:p>
        </w:tc>
        <w:tc>
          <w:tcPr>
            <w:tcW w:w="2880" w:type="dxa"/>
          </w:tcPr>
          <w:p w14:paraId="2981481A" w14:textId="77777777" w:rsidR="00F129FD" w:rsidRDefault="00F129FD">
            <w:pPr>
              <w:rPr>
                <w:rFonts w:hint="eastAsia"/>
              </w:rPr>
            </w:pPr>
          </w:p>
          <w:p w14:paraId="5FB7E08A" w14:textId="77777777" w:rsidR="00F129FD" w:rsidRDefault="001E19BF">
            <w:pPr>
              <w:rPr>
                <w:rFonts w:hint="eastAsia"/>
              </w:rPr>
            </w:pPr>
            <w:r>
              <w:t>Measurement and configuration of speaker polarity</w:t>
            </w:r>
          </w:p>
        </w:tc>
        <w:tc>
          <w:tcPr>
            <w:tcW w:w="2880" w:type="dxa"/>
          </w:tcPr>
          <w:p w14:paraId="2C2DF8D5" w14:textId="77777777" w:rsidR="00F129FD" w:rsidRDefault="00F129FD">
            <w:pPr>
              <w:rPr>
                <w:rFonts w:hint="eastAsia"/>
              </w:rPr>
            </w:pPr>
          </w:p>
        </w:tc>
      </w:tr>
      <w:tr w:rsidR="00F129FD" w14:paraId="07D2B646" w14:textId="77777777">
        <w:tc>
          <w:tcPr>
            <w:tcW w:w="2880" w:type="dxa"/>
          </w:tcPr>
          <w:p w14:paraId="45CC95C7" w14:textId="77777777" w:rsidR="00F129FD" w:rsidRDefault="00F129FD">
            <w:pPr>
              <w:rPr>
                <w:rFonts w:hint="eastAsia"/>
              </w:rPr>
            </w:pPr>
          </w:p>
          <w:p w14:paraId="549AC93C" w14:textId="77777777" w:rsidR="00F129FD" w:rsidRDefault="00FD60A1">
            <w:pPr>
              <w:rPr>
                <w:rFonts w:hint="eastAsia"/>
              </w:rPr>
            </w:pPr>
            <w:hyperlink r:id="rId121" w:anchor="/items/3402951?projectId=20393">
              <w:r w:rsidR="001E19BF">
                <w:rPr>
                  <w:color w:val="0000FF" w:themeColor="hyperlink"/>
                  <w:u w:val="single"/>
                </w:rPr>
                <w:t>PlatformBT-FEAT-129</w:t>
              </w:r>
            </w:hyperlink>
          </w:p>
        </w:tc>
        <w:tc>
          <w:tcPr>
            <w:tcW w:w="2880" w:type="dxa"/>
          </w:tcPr>
          <w:p w14:paraId="5126E9BF" w14:textId="77777777" w:rsidR="00F129FD" w:rsidRDefault="00F129FD">
            <w:pPr>
              <w:rPr>
                <w:rFonts w:hint="eastAsia"/>
              </w:rPr>
            </w:pPr>
          </w:p>
          <w:p w14:paraId="5CE23441" w14:textId="77777777" w:rsidR="00F129FD" w:rsidRDefault="001E19BF">
            <w:pPr>
              <w:rPr>
                <w:rFonts w:hint="eastAsia"/>
              </w:rPr>
            </w:pPr>
            <w:r>
              <w:t>True Wireless Stereo (TWS)</w:t>
            </w:r>
          </w:p>
        </w:tc>
        <w:tc>
          <w:tcPr>
            <w:tcW w:w="2880" w:type="dxa"/>
          </w:tcPr>
          <w:p w14:paraId="6CFB82B8" w14:textId="77777777" w:rsidR="00F129FD" w:rsidRDefault="00F129FD">
            <w:pPr>
              <w:rPr>
                <w:rFonts w:hint="eastAsia"/>
              </w:rPr>
            </w:pPr>
          </w:p>
        </w:tc>
      </w:tr>
      <w:tr w:rsidR="00F129FD" w14:paraId="6D00E25E" w14:textId="77777777">
        <w:tc>
          <w:tcPr>
            <w:tcW w:w="2880" w:type="dxa"/>
          </w:tcPr>
          <w:p w14:paraId="39A73E6C" w14:textId="77777777" w:rsidR="00F129FD" w:rsidRDefault="00F129FD">
            <w:pPr>
              <w:rPr>
                <w:rFonts w:hint="eastAsia"/>
              </w:rPr>
            </w:pPr>
          </w:p>
          <w:p w14:paraId="60128867" w14:textId="77777777" w:rsidR="00F129FD" w:rsidRDefault="00FD60A1">
            <w:pPr>
              <w:rPr>
                <w:rFonts w:hint="eastAsia"/>
              </w:rPr>
            </w:pPr>
            <w:hyperlink r:id="rId122" w:anchor="/items/3851230?projectId=20393">
              <w:r w:rsidR="001E19BF">
                <w:rPr>
                  <w:color w:val="0000FF" w:themeColor="hyperlink"/>
                  <w:u w:val="single"/>
                </w:rPr>
                <w:t>PlatformBT-FEAT-167</w:t>
              </w:r>
            </w:hyperlink>
          </w:p>
        </w:tc>
        <w:tc>
          <w:tcPr>
            <w:tcW w:w="2880" w:type="dxa"/>
          </w:tcPr>
          <w:p w14:paraId="4207C916" w14:textId="77777777" w:rsidR="00F129FD" w:rsidRDefault="00F129FD">
            <w:pPr>
              <w:rPr>
                <w:rFonts w:hint="eastAsia"/>
              </w:rPr>
            </w:pPr>
          </w:p>
          <w:p w14:paraId="3FBA1986" w14:textId="77777777" w:rsidR="00F129FD" w:rsidRDefault="001E19BF">
            <w:pPr>
              <w:rPr>
                <w:rFonts w:hint="eastAsia"/>
              </w:rPr>
            </w:pPr>
            <w:r>
              <w:t>PI2: Ongoing ADK - and Qualcomm Chipset integration</w:t>
            </w:r>
          </w:p>
        </w:tc>
        <w:tc>
          <w:tcPr>
            <w:tcW w:w="2880" w:type="dxa"/>
          </w:tcPr>
          <w:p w14:paraId="6171FCEC" w14:textId="77777777" w:rsidR="00F129FD" w:rsidRDefault="00F129FD">
            <w:pPr>
              <w:rPr>
                <w:rFonts w:hint="eastAsia"/>
              </w:rPr>
            </w:pPr>
          </w:p>
        </w:tc>
      </w:tr>
      <w:tr w:rsidR="00F129FD" w14:paraId="5020C853" w14:textId="77777777">
        <w:tc>
          <w:tcPr>
            <w:tcW w:w="2880" w:type="dxa"/>
          </w:tcPr>
          <w:p w14:paraId="55F91AEC" w14:textId="77777777" w:rsidR="00F129FD" w:rsidRDefault="00F129FD">
            <w:pPr>
              <w:rPr>
                <w:rFonts w:hint="eastAsia"/>
              </w:rPr>
            </w:pPr>
          </w:p>
          <w:p w14:paraId="508AA36E" w14:textId="77777777" w:rsidR="00F129FD" w:rsidRDefault="00FD60A1">
            <w:pPr>
              <w:rPr>
                <w:rFonts w:hint="eastAsia"/>
              </w:rPr>
            </w:pPr>
            <w:hyperlink r:id="rId123" w:anchor="/items/3854280?projectId=20393">
              <w:r w:rsidR="001E19BF">
                <w:rPr>
                  <w:color w:val="0000FF" w:themeColor="hyperlink"/>
                  <w:u w:val="single"/>
                </w:rPr>
                <w:t>PlatformBT-FEAT-171</w:t>
              </w:r>
            </w:hyperlink>
          </w:p>
        </w:tc>
        <w:tc>
          <w:tcPr>
            <w:tcW w:w="2880" w:type="dxa"/>
          </w:tcPr>
          <w:p w14:paraId="71AC88AD" w14:textId="77777777" w:rsidR="00F129FD" w:rsidRDefault="00F129FD">
            <w:pPr>
              <w:rPr>
                <w:rFonts w:hint="eastAsia"/>
              </w:rPr>
            </w:pPr>
          </w:p>
          <w:p w14:paraId="03044D43" w14:textId="77777777" w:rsidR="00F129FD" w:rsidRDefault="001E19BF">
            <w:pPr>
              <w:rPr>
                <w:rFonts w:hint="eastAsia"/>
              </w:rPr>
            </w:pPr>
            <w:r>
              <w:t>Earbud: Cross linkkey (one pairing for Classic and BLE)</w:t>
            </w:r>
          </w:p>
        </w:tc>
        <w:tc>
          <w:tcPr>
            <w:tcW w:w="2880" w:type="dxa"/>
          </w:tcPr>
          <w:p w14:paraId="5714B2EB" w14:textId="77777777" w:rsidR="00F129FD" w:rsidRDefault="00F129FD">
            <w:pPr>
              <w:rPr>
                <w:rFonts w:hint="eastAsia"/>
              </w:rPr>
            </w:pPr>
          </w:p>
        </w:tc>
      </w:tr>
      <w:tr w:rsidR="00F129FD" w14:paraId="5800C7D3" w14:textId="77777777">
        <w:tc>
          <w:tcPr>
            <w:tcW w:w="2880" w:type="dxa"/>
          </w:tcPr>
          <w:p w14:paraId="14B1F8AA" w14:textId="77777777" w:rsidR="00F129FD" w:rsidRDefault="00F129FD">
            <w:pPr>
              <w:rPr>
                <w:rFonts w:hint="eastAsia"/>
              </w:rPr>
            </w:pPr>
          </w:p>
          <w:p w14:paraId="0A9D4370" w14:textId="77777777" w:rsidR="00F129FD" w:rsidRDefault="00FD60A1">
            <w:pPr>
              <w:rPr>
                <w:rFonts w:hint="eastAsia"/>
              </w:rPr>
            </w:pPr>
            <w:hyperlink r:id="rId124" w:anchor="/items/3462584?projectId=20393">
              <w:r w:rsidR="001E19BF">
                <w:rPr>
                  <w:color w:val="0000FF" w:themeColor="hyperlink"/>
                  <w:u w:val="single"/>
                </w:rPr>
                <w:t>PlatformBT-FEAT-140</w:t>
              </w:r>
            </w:hyperlink>
          </w:p>
        </w:tc>
        <w:tc>
          <w:tcPr>
            <w:tcW w:w="2880" w:type="dxa"/>
          </w:tcPr>
          <w:p w14:paraId="4E30E392" w14:textId="77777777" w:rsidR="00F129FD" w:rsidRDefault="00F129FD">
            <w:pPr>
              <w:rPr>
                <w:rFonts w:hint="eastAsia"/>
              </w:rPr>
            </w:pPr>
          </w:p>
          <w:p w14:paraId="4497479B" w14:textId="77777777" w:rsidR="00F129FD" w:rsidRDefault="001E19BF">
            <w:pPr>
              <w:rPr>
                <w:rFonts w:hint="eastAsia"/>
              </w:rPr>
            </w:pPr>
            <w:r>
              <w:t>Configurable security Bluetooth headset</w:t>
            </w:r>
          </w:p>
        </w:tc>
        <w:tc>
          <w:tcPr>
            <w:tcW w:w="2880" w:type="dxa"/>
          </w:tcPr>
          <w:p w14:paraId="7AA2F0E7" w14:textId="77777777" w:rsidR="00F129FD" w:rsidRDefault="00F129FD">
            <w:pPr>
              <w:rPr>
                <w:rFonts w:hint="eastAsia"/>
              </w:rPr>
            </w:pPr>
          </w:p>
        </w:tc>
      </w:tr>
      <w:tr w:rsidR="00F129FD" w14:paraId="1B128F35" w14:textId="77777777">
        <w:tc>
          <w:tcPr>
            <w:tcW w:w="2880" w:type="dxa"/>
          </w:tcPr>
          <w:p w14:paraId="30FED7E0" w14:textId="77777777" w:rsidR="00F129FD" w:rsidRDefault="00F129FD">
            <w:pPr>
              <w:rPr>
                <w:rFonts w:hint="eastAsia"/>
              </w:rPr>
            </w:pPr>
          </w:p>
          <w:p w14:paraId="3BAC6745" w14:textId="77777777" w:rsidR="00F129FD" w:rsidRDefault="00FD60A1">
            <w:pPr>
              <w:rPr>
                <w:rFonts w:hint="eastAsia"/>
              </w:rPr>
            </w:pPr>
            <w:hyperlink r:id="rId125" w:anchor="/items/3401545?projectId=20393">
              <w:r w:rsidR="001E19BF">
                <w:rPr>
                  <w:color w:val="0000FF" w:themeColor="hyperlink"/>
                  <w:u w:val="single"/>
                </w:rPr>
                <w:t>PlatformBT-FEAT-115</w:t>
              </w:r>
            </w:hyperlink>
          </w:p>
        </w:tc>
        <w:tc>
          <w:tcPr>
            <w:tcW w:w="2880" w:type="dxa"/>
          </w:tcPr>
          <w:p w14:paraId="60029310" w14:textId="77777777" w:rsidR="00F129FD" w:rsidRDefault="00F129FD">
            <w:pPr>
              <w:rPr>
                <w:rFonts w:hint="eastAsia"/>
              </w:rPr>
            </w:pPr>
          </w:p>
          <w:p w14:paraId="5DD0B436" w14:textId="77777777" w:rsidR="00F129FD" w:rsidRDefault="001E19BF">
            <w:pPr>
              <w:rPr>
                <w:rFonts w:hint="eastAsia"/>
              </w:rPr>
            </w:pPr>
            <w:r>
              <w:t>Secure connections.</w:t>
            </w:r>
          </w:p>
        </w:tc>
        <w:tc>
          <w:tcPr>
            <w:tcW w:w="2880" w:type="dxa"/>
          </w:tcPr>
          <w:p w14:paraId="2A9E6EEF" w14:textId="77777777" w:rsidR="00F129FD" w:rsidRDefault="00F129FD">
            <w:pPr>
              <w:rPr>
                <w:rFonts w:hint="eastAsia"/>
              </w:rPr>
            </w:pPr>
          </w:p>
        </w:tc>
      </w:tr>
      <w:tr w:rsidR="00F129FD" w14:paraId="5D9DF4DB" w14:textId="77777777">
        <w:tc>
          <w:tcPr>
            <w:tcW w:w="2880" w:type="dxa"/>
          </w:tcPr>
          <w:p w14:paraId="320CA990" w14:textId="77777777" w:rsidR="00F129FD" w:rsidRDefault="00F129FD">
            <w:pPr>
              <w:rPr>
                <w:rFonts w:hint="eastAsia"/>
              </w:rPr>
            </w:pPr>
          </w:p>
          <w:p w14:paraId="2AD1D3D4" w14:textId="77777777" w:rsidR="00F129FD" w:rsidRDefault="00FD60A1">
            <w:pPr>
              <w:rPr>
                <w:rFonts w:hint="eastAsia"/>
              </w:rPr>
            </w:pPr>
            <w:hyperlink r:id="rId126" w:anchor="/items/3401546?projectId=20393">
              <w:r w:rsidR="001E19BF">
                <w:rPr>
                  <w:color w:val="0000FF" w:themeColor="hyperlink"/>
                  <w:u w:val="single"/>
                </w:rPr>
                <w:t>PlatformBT-FEAT-116</w:t>
              </w:r>
            </w:hyperlink>
          </w:p>
        </w:tc>
        <w:tc>
          <w:tcPr>
            <w:tcW w:w="2880" w:type="dxa"/>
          </w:tcPr>
          <w:p w14:paraId="4EB82FAD" w14:textId="77777777" w:rsidR="00F129FD" w:rsidRDefault="00F129FD">
            <w:pPr>
              <w:rPr>
                <w:rFonts w:hint="eastAsia"/>
              </w:rPr>
            </w:pPr>
          </w:p>
          <w:p w14:paraId="0B09DA84" w14:textId="77777777" w:rsidR="00F129FD" w:rsidRDefault="001E19BF">
            <w:pPr>
              <w:rPr>
                <w:rFonts w:hint="eastAsia"/>
              </w:rPr>
            </w:pPr>
            <w:r>
              <w:t>Secure pairing.</w:t>
            </w:r>
          </w:p>
        </w:tc>
        <w:tc>
          <w:tcPr>
            <w:tcW w:w="2880" w:type="dxa"/>
          </w:tcPr>
          <w:p w14:paraId="1410A531" w14:textId="77777777" w:rsidR="00F129FD" w:rsidRDefault="00F129FD">
            <w:pPr>
              <w:rPr>
                <w:rFonts w:hint="eastAsia"/>
              </w:rPr>
            </w:pPr>
          </w:p>
        </w:tc>
      </w:tr>
      <w:tr w:rsidR="00F129FD" w14:paraId="477C390C" w14:textId="77777777">
        <w:tc>
          <w:tcPr>
            <w:tcW w:w="2880" w:type="dxa"/>
          </w:tcPr>
          <w:p w14:paraId="0FC76E45" w14:textId="77777777" w:rsidR="00F129FD" w:rsidRDefault="00F129FD">
            <w:pPr>
              <w:rPr>
                <w:rFonts w:hint="eastAsia"/>
              </w:rPr>
            </w:pPr>
          </w:p>
          <w:p w14:paraId="70DE1871" w14:textId="77777777" w:rsidR="00F129FD" w:rsidRDefault="00FD60A1">
            <w:pPr>
              <w:rPr>
                <w:rFonts w:hint="eastAsia"/>
              </w:rPr>
            </w:pPr>
            <w:hyperlink r:id="rId127" w:anchor="/items/3560725?projectId=20393">
              <w:r w:rsidR="001E19BF">
                <w:rPr>
                  <w:color w:val="0000FF" w:themeColor="hyperlink"/>
                  <w:u w:val="single"/>
                </w:rPr>
                <w:t>PlatformBT-FEAT-162</w:t>
              </w:r>
            </w:hyperlink>
          </w:p>
        </w:tc>
        <w:tc>
          <w:tcPr>
            <w:tcW w:w="2880" w:type="dxa"/>
          </w:tcPr>
          <w:p w14:paraId="135C9CEB" w14:textId="77777777" w:rsidR="00F129FD" w:rsidRDefault="00F129FD">
            <w:pPr>
              <w:rPr>
                <w:rFonts w:hint="eastAsia"/>
              </w:rPr>
            </w:pPr>
          </w:p>
          <w:p w14:paraId="62FC8C35" w14:textId="77777777" w:rsidR="00F129FD" w:rsidRDefault="001E19BF">
            <w:pPr>
              <w:rPr>
                <w:rFonts w:hint="eastAsia"/>
              </w:rPr>
            </w:pPr>
            <w:r>
              <w:t>Support for MS Teams integration (BT)</w:t>
            </w:r>
          </w:p>
        </w:tc>
        <w:tc>
          <w:tcPr>
            <w:tcW w:w="2880" w:type="dxa"/>
          </w:tcPr>
          <w:p w14:paraId="0D9BA6DF" w14:textId="77777777" w:rsidR="00F129FD" w:rsidRDefault="00F129FD">
            <w:pPr>
              <w:rPr>
                <w:rFonts w:hint="eastAsia"/>
              </w:rPr>
            </w:pPr>
          </w:p>
          <w:p w14:paraId="275D75C8" w14:textId="77777777" w:rsidR="00F129FD" w:rsidRDefault="00FD60A1">
            <w:pPr>
              <w:rPr>
                <w:rFonts w:hint="eastAsia"/>
              </w:rPr>
            </w:pPr>
            <w:hyperlink r:id="rId128">
              <w:r w:rsidR="001E19BF">
                <w:rPr>
                  <w:color w:val="0000FF" w:themeColor="hyperlink"/>
                  <w:u w:val="single"/>
                </w:rPr>
                <w:t>PBT-4229</w:t>
              </w:r>
            </w:hyperlink>
          </w:p>
        </w:tc>
      </w:tr>
      <w:tr w:rsidR="00F129FD" w14:paraId="7672D329" w14:textId="77777777">
        <w:tc>
          <w:tcPr>
            <w:tcW w:w="2880" w:type="dxa"/>
          </w:tcPr>
          <w:p w14:paraId="03A54E77" w14:textId="77777777" w:rsidR="00F129FD" w:rsidRDefault="00F129FD">
            <w:pPr>
              <w:rPr>
                <w:rFonts w:hint="eastAsia"/>
              </w:rPr>
            </w:pPr>
          </w:p>
          <w:p w14:paraId="77BFDB2E" w14:textId="77777777" w:rsidR="00F129FD" w:rsidRDefault="00FD60A1">
            <w:pPr>
              <w:rPr>
                <w:rFonts w:hint="eastAsia"/>
              </w:rPr>
            </w:pPr>
            <w:hyperlink r:id="rId129" w:anchor="/items/3553343?projectId=20393">
              <w:r w:rsidR="001E19BF">
                <w:rPr>
                  <w:color w:val="0000FF" w:themeColor="hyperlink"/>
                  <w:u w:val="single"/>
                </w:rPr>
                <w:t>PlatformBT-FEAT-159</w:t>
              </w:r>
            </w:hyperlink>
          </w:p>
        </w:tc>
        <w:tc>
          <w:tcPr>
            <w:tcW w:w="2880" w:type="dxa"/>
          </w:tcPr>
          <w:p w14:paraId="16487D82" w14:textId="77777777" w:rsidR="00F129FD" w:rsidRDefault="00F129FD">
            <w:pPr>
              <w:rPr>
                <w:rFonts w:hint="eastAsia"/>
              </w:rPr>
            </w:pPr>
          </w:p>
          <w:p w14:paraId="76039933" w14:textId="77777777" w:rsidR="00F129FD" w:rsidRDefault="001E19BF">
            <w:pPr>
              <w:rPr>
                <w:rFonts w:hint="eastAsia"/>
              </w:rPr>
            </w:pPr>
            <w:r>
              <w:lastRenderedPageBreak/>
              <w:t>MS Teams protocol between headset and dongle over Bluetooth.</w:t>
            </w:r>
          </w:p>
        </w:tc>
        <w:tc>
          <w:tcPr>
            <w:tcW w:w="2880" w:type="dxa"/>
          </w:tcPr>
          <w:p w14:paraId="0319237B" w14:textId="77777777" w:rsidR="00F129FD" w:rsidRDefault="00F129FD">
            <w:pPr>
              <w:rPr>
                <w:rFonts w:hint="eastAsia"/>
              </w:rPr>
            </w:pPr>
          </w:p>
        </w:tc>
      </w:tr>
      <w:tr w:rsidR="00F129FD" w14:paraId="0ECF9E8C" w14:textId="77777777">
        <w:tc>
          <w:tcPr>
            <w:tcW w:w="2880" w:type="dxa"/>
          </w:tcPr>
          <w:p w14:paraId="2E1BD5EB" w14:textId="77777777" w:rsidR="00F129FD" w:rsidRDefault="00F129FD">
            <w:pPr>
              <w:rPr>
                <w:rFonts w:hint="eastAsia"/>
              </w:rPr>
            </w:pPr>
          </w:p>
          <w:p w14:paraId="7CEA52E3" w14:textId="77777777" w:rsidR="00F129FD" w:rsidRDefault="00FD60A1">
            <w:pPr>
              <w:rPr>
                <w:rFonts w:hint="eastAsia"/>
              </w:rPr>
            </w:pPr>
            <w:hyperlink r:id="rId130" w:anchor="/items/3462622?projectId=20393">
              <w:r w:rsidR="001E19BF">
                <w:rPr>
                  <w:color w:val="0000FF" w:themeColor="hyperlink"/>
                  <w:u w:val="single"/>
                </w:rPr>
                <w:t>PlatformBT-FEAT-146</w:t>
              </w:r>
            </w:hyperlink>
          </w:p>
        </w:tc>
        <w:tc>
          <w:tcPr>
            <w:tcW w:w="2880" w:type="dxa"/>
          </w:tcPr>
          <w:p w14:paraId="447AC959" w14:textId="77777777" w:rsidR="00F129FD" w:rsidRDefault="00F129FD">
            <w:pPr>
              <w:rPr>
                <w:rFonts w:hint="eastAsia"/>
              </w:rPr>
            </w:pPr>
          </w:p>
          <w:p w14:paraId="358B30FA" w14:textId="77777777" w:rsidR="00F129FD" w:rsidRDefault="001E19BF">
            <w:pPr>
              <w:rPr>
                <w:rFonts w:hint="eastAsia"/>
              </w:rPr>
            </w:pPr>
            <w:r>
              <w:t>Call manager functionality</w:t>
            </w:r>
          </w:p>
        </w:tc>
        <w:tc>
          <w:tcPr>
            <w:tcW w:w="2880" w:type="dxa"/>
          </w:tcPr>
          <w:p w14:paraId="37E2B1E6" w14:textId="77777777" w:rsidR="00F129FD" w:rsidRDefault="00F129FD">
            <w:pPr>
              <w:rPr>
                <w:rFonts w:hint="eastAsia"/>
              </w:rPr>
            </w:pPr>
          </w:p>
        </w:tc>
      </w:tr>
      <w:tr w:rsidR="00F129FD" w14:paraId="0B6E106C" w14:textId="77777777">
        <w:tc>
          <w:tcPr>
            <w:tcW w:w="2880" w:type="dxa"/>
          </w:tcPr>
          <w:p w14:paraId="4E021A1B" w14:textId="77777777" w:rsidR="00F129FD" w:rsidRDefault="00F129FD">
            <w:pPr>
              <w:rPr>
                <w:rFonts w:hint="eastAsia"/>
              </w:rPr>
            </w:pPr>
          </w:p>
          <w:p w14:paraId="41B04EF5" w14:textId="77777777" w:rsidR="00F129FD" w:rsidRDefault="00FD60A1">
            <w:pPr>
              <w:rPr>
                <w:rFonts w:hint="eastAsia"/>
              </w:rPr>
            </w:pPr>
            <w:hyperlink r:id="rId131" w:anchor="/items/4256798?projectId=20393">
              <w:r w:rsidR="001E19BF">
                <w:rPr>
                  <w:color w:val="0000FF" w:themeColor="hyperlink"/>
                  <w:u w:val="single"/>
                </w:rPr>
                <w:t>PlatformBT-FEAT-184</w:t>
              </w:r>
            </w:hyperlink>
          </w:p>
        </w:tc>
        <w:tc>
          <w:tcPr>
            <w:tcW w:w="2880" w:type="dxa"/>
          </w:tcPr>
          <w:p w14:paraId="23D1DBFB" w14:textId="77777777" w:rsidR="00F129FD" w:rsidRDefault="00F129FD">
            <w:pPr>
              <w:rPr>
                <w:rFonts w:hint="eastAsia"/>
              </w:rPr>
            </w:pPr>
          </w:p>
          <w:p w14:paraId="44F0F0E5" w14:textId="77777777" w:rsidR="00F129FD" w:rsidRDefault="001E19BF">
            <w:pPr>
              <w:rPr>
                <w:rFonts w:hint="eastAsia"/>
              </w:rPr>
            </w:pPr>
            <w:r>
              <w:t>USB Media Control on Bluetooth dongles and headsets.</w:t>
            </w:r>
          </w:p>
        </w:tc>
        <w:tc>
          <w:tcPr>
            <w:tcW w:w="2880" w:type="dxa"/>
          </w:tcPr>
          <w:p w14:paraId="6A564A52" w14:textId="77777777" w:rsidR="00F129FD" w:rsidRDefault="00F129FD">
            <w:pPr>
              <w:rPr>
                <w:rFonts w:hint="eastAsia"/>
              </w:rPr>
            </w:pPr>
          </w:p>
        </w:tc>
      </w:tr>
      <w:tr w:rsidR="00F129FD" w14:paraId="22757B36" w14:textId="77777777">
        <w:tc>
          <w:tcPr>
            <w:tcW w:w="2880" w:type="dxa"/>
          </w:tcPr>
          <w:p w14:paraId="1878B08A" w14:textId="77777777" w:rsidR="00F129FD" w:rsidRDefault="00F129FD">
            <w:pPr>
              <w:rPr>
                <w:rFonts w:hint="eastAsia"/>
              </w:rPr>
            </w:pPr>
          </w:p>
          <w:p w14:paraId="6919658A" w14:textId="77777777" w:rsidR="00F129FD" w:rsidRDefault="00FD60A1">
            <w:pPr>
              <w:rPr>
                <w:rFonts w:hint="eastAsia"/>
              </w:rPr>
            </w:pPr>
            <w:hyperlink r:id="rId132" w:anchor="/items/3462626?projectId=20393">
              <w:r w:rsidR="001E19BF">
                <w:rPr>
                  <w:color w:val="0000FF" w:themeColor="hyperlink"/>
                  <w:u w:val="single"/>
                </w:rPr>
                <w:t>PlatformBT-FEAT-150</w:t>
              </w:r>
            </w:hyperlink>
          </w:p>
        </w:tc>
        <w:tc>
          <w:tcPr>
            <w:tcW w:w="2880" w:type="dxa"/>
          </w:tcPr>
          <w:p w14:paraId="0E593CF2" w14:textId="77777777" w:rsidR="00F129FD" w:rsidRDefault="00F129FD">
            <w:pPr>
              <w:rPr>
                <w:rFonts w:hint="eastAsia"/>
              </w:rPr>
            </w:pPr>
          </w:p>
          <w:p w14:paraId="1083D347" w14:textId="77777777" w:rsidR="00F129FD" w:rsidRDefault="001E19BF">
            <w:pPr>
              <w:rPr>
                <w:rFonts w:hint="eastAsia"/>
              </w:rPr>
            </w:pPr>
            <w:r>
              <w:t>Configurable range setting</w:t>
            </w:r>
          </w:p>
        </w:tc>
        <w:tc>
          <w:tcPr>
            <w:tcW w:w="2880" w:type="dxa"/>
          </w:tcPr>
          <w:p w14:paraId="2C4D0996" w14:textId="77777777" w:rsidR="00F129FD" w:rsidRDefault="00F129FD">
            <w:pPr>
              <w:rPr>
                <w:rFonts w:hint="eastAsia"/>
              </w:rPr>
            </w:pPr>
          </w:p>
        </w:tc>
      </w:tr>
      <w:tr w:rsidR="00F129FD" w14:paraId="34775375" w14:textId="77777777">
        <w:tc>
          <w:tcPr>
            <w:tcW w:w="2880" w:type="dxa"/>
          </w:tcPr>
          <w:p w14:paraId="1004978B" w14:textId="77777777" w:rsidR="00F129FD" w:rsidRDefault="00F129FD">
            <w:pPr>
              <w:rPr>
                <w:rFonts w:hint="eastAsia"/>
              </w:rPr>
            </w:pPr>
          </w:p>
          <w:p w14:paraId="1B366991" w14:textId="77777777" w:rsidR="00F129FD" w:rsidRDefault="00FD60A1">
            <w:pPr>
              <w:rPr>
                <w:rFonts w:hint="eastAsia"/>
              </w:rPr>
            </w:pPr>
            <w:hyperlink r:id="rId133" w:anchor="/items/3462621?projectId=20393">
              <w:r w:rsidR="001E19BF">
                <w:rPr>
                  <w:color w:val="0000FF" w:themeColor="hyperlink"/>
                  <w:u w:val="single"/>
                </w:rPr>
                <w:t>PlatformBT-FEAT-145</w:t>
              </w:r>
            </w:hyperlink>
          </w:p>
        </w:tc>
        <w:tc>
          <w:tcPr>
            <w:tcW w:w="2880" w:type="dxa"/>
          </w:tcPr>
          <w:p w14:paraId="117CB0C0" w14:textId="77777777" w:rsidR="00F129FD" w:rsidRDefault="00F129FD">
            <w:pPr>
              <w:rPr>
                <w:rFonts w:hint="eastAsia"/>
              </w:rPr>
            </w:pPr>
          </w:p>
          <w:p w14:paraId="77957DC1" w14:textId="77777777" w:rsidR="00F129FD" w:rsidRDefault="001E19BF">
            <w:pPr>
              <w:rPr>
                <w:rFonts w:hint="eastAsia"/>
              </w:rPr>
            </w:pPr>
            <w:r>
              <w:t>AVRCP functionality</w:t>
            </w:r>
          </w:p>
        </w:tc>
        <w:tc>
          <w:tcPr>
            <w:tcW w:w="2880" w:type="dxa"/>
          </w:tcPr>
          <w:p w14:paraId="3D06444F" w14:textId="77777777" w:rsidR="00F129FD" w:rsidRDefault="00F129FD">
            <w:pPr>
              <w:rPr>
                <w:rFonts w:hint="eastAsia"/>
              </w:rPr>
            </w:pPr>
          </w:p>
        </w:tc>
      </w:tr>
      <w:tr w:rsidR="00F129FD" w14:paraId="62B03C78" w14:textId="77777777">
        <w:tc>
          <w:tcPr>
            <w:tcW w:w="2880" w:type="dxa"/>
          </w:tcPr>
          <w:p w14:paraId="60C9714A" w14:textId="77777777" w:rsidR="00F129FD" w:rsidRDefault="00F129FD">
            <w:pPr>
              <w:rPr>
                <w:rFonts w:hint="eastAsia"/>
              </w:rPr>
            </w:pPr>
          </w:p>
          <w:p w14:paraId="2B0C1028" w14:textId="77777777" w:rsidR="00F129FD" w:rsidRDefault="00FD60A1">
            <w:pPr>
              <w:rPr>
                <w:rFonts w:hint="eastAsia"/>
              </w:rPr>
            </w:pPr>
            <w:hyperlink r:id="rId134" w:anchor="/items/6004830?projectId=20393">
              <w:r w:rsidR="001E19BF">
                <w:rPr>
                  <w:color w:val="0000FF" w:themeColor="hyperlink"/>
                  <w:u w:val="single"/>
                </w:rPr>
                <w:t>PlatformBT-FEAT-207</w:t>
              </w:r>
            </w:hyperlink>
          </w:p>
        </w:tc>
        <w:tc>
          <w:tcPr>
            <w:tcW w:w="2880" w:type="dxa"/>
          </w:tcPr>
          <w:p w14:paraId="08D49412" w14:textId="77777777" w:rsidR="00F129FD" w:rsidRDefault="00F129FD">
            <w:pPr>
              <w:rPr>
                <w:rFonts w:hint="eastAsia"/>
              </w:rPr>
            </w:pPr>
          </w:p>
          <w:p w14:paraId="5E41193B" w14:textId="77777777" w:rsidR="00F129FD" w:rsidRDefault="001E19BF">
            <w:pPr>
              <w:rPr>
                <w:rFonts w:hint="eastAsia"/>
              </w:rPr>
            </w:pPr>
            <w:r>
              <w:t>Busylight v. 2.0 with App support</w:t>
            </w:r>
          </w:p>
        </w:tc>
        <w:tc>
          <w:tcPr>
            <w:tcW w:w="2880" w:type="dxa"/>
          </w:tcPr>
          <w:p w14:paraId="0271CA19" w14:textId="77777777" w:rsidR="00F129FD" w:rsidRDefault="00F129FD">
            <w:pPr>
              <w:rPr>
                <w:rFonts w:hint="eastAsia"/>
              </w:rPr>
            </w:pPr>
          </w:p>
          <w:p w14:paraId="6262D681" w14:textId="77777777" w:rsidR="00F129FD" w:rsidRDefault="00FD60A1">
            <w:pPr>
              <w:rPr>
                <w:rFonts w:hint="eastAsia"/>
              </w:rPr>
            </w:pPr>
            <w:hyperlink r:id="rId135">
              <w:r w:rsidR="001E19BF">
                <w:rPr>
                  <w:color w:val="0000FF" w:themeColor="hyperlink"/>
                  <w:u w:val="single"/>
                </w:rPr>
                <w:t>PBT-2520</w:t>
              </w:r>
            </w:hyperlink>
          </w:p>
          <w:p w14:paraId="04CC0044" w14:textId="77777777" w:rsidR="00F129FD" w:rsidRDefault="00FD60A1">
            <w:pPr>
              <w:rPr>
                <w:rFonts w:hint="eastAsia"/>
              </w:rPr>
            </w:pPr>
            <w:hyperlink r:id="rId136">
              <w:r w:rsidR="001E19BF">
                <w:rPr>
                  <w:color w:val="0000FF" w:themeColor="hyperlink"/>
                  <w:u w:val="single"/>
                </w:rPr>
                <w:t>PBT-2521</w:t>
              </w:r>
            </w:hyperlink>
          </w:p>
          <w:p w14:paraId="2132DC50" w14:textId="77777777" w:rsidR="00F129FD" w:rsidRDefault="00FD60A1">
            <w:pPr>
              <w:rPr>
                <w:rFonts w:hint="eastAsia"/>
              </w:rPr>
            </w:pPr>
            <w:hyperlink r:id="rId137">
              <w:r w:rsidR="001E19BF">
                <w:rPr>
                  <w:color w:val="0000FF" w:themeColor="hyperlink"/>
                  <w:u w:val="single"/>
                </w:rPr>
                <w:t>PBT-4844</w:t>
              </w:r>
            </w:hyperlink>
          </w:p>
          <w:p w14:paraId="373AB7F6" w14:textId="77777777" w:rsidR="00F129FD" w:rsidRDefault="00FD60A1">
            <w:pPr>
              <w:rPr>
                <w:rFonts w:hint="eastAsia"/>
              </w:rPr>
            </w:pPr>
            <w:hyperlink r:id="rId138">
              <w:r w:rsidR="001E19BF">
                <w:rPr>
                  <w:color w:val="0000FF" w:themeColor="hyperlink"/>
                  <w:u w:val="single"/>
                </w:rPr>
                <w:t>PBT-6540</w:t>
              </w:r>
            </w:hyperlink>
          </w:p>
        </w:tc>
      </w:tr>
      <w:tr w:rsidR="00F129FD" w14:paraId="4D6FFAFD" w14:textId="77777777">
        <w:tc>
          <w:tcPr>
            <w:tcW w:w="2880" w:type="dxa"/>
          </w:tcPr>
          <w:p w14:paraId="1E0CBB36" w14:textId="77777777" w:rsidR="00F129FD" w:rsidRDefault="00F129FD">
            <w:pPr>
              <w:rPr>
                <w:rFonts w:hint="eastAsia"/>
              </w:rPr>
            </w:pPr>
          </w:p>
          <w:p w14:paraId="6976C481" w14:textId="77777777" w:rsidR="00F129FD" w:rsidRDefault="00FD60A1">
            <w:pPr>
              <w:rPr>
                <w:rFonts w:hint="eastAsia"/>
              </w:rPr>
            </w:pPr>
            <w:hyperlink r:id="rId139" w:anchor="/items/3182329?projectId=20393">
              <w:r w:rsidR="001E19BF">
                <w:rPr>
                  <w:color w:val="0000FF" w:themeColor="hyperlink"/>
                  <w:u w:val="single"/>
                </w:rPr>
                <w:t>PlatformBT-FEAT-75</w:t>
              </w:r>
            </w:hyperlink>
          </w:p>
        </w:tc>
        <w:tc>
          <w:tcPr>
            <w:tcW w:w="2880" w:type="dxa"/>
          </w:tcPr>
          <w:p w14:paraId="0C5D8A6B" w14:textId="77777777" w:rsidR="00F129FD" w:rsidRDefault="00F129FD">
            <w:pPr>
              <w:rPr>
                <w:rFonts w:hint="eastAsia"/>
              </w:rPr>
            </w:pPr>
          </w:p>
          <w:p w14:paraId="7B93E084" w14:textId="77777777" w:rsidR="00F129FD" w:rsidRDefault="001E19BF">
            <w:pPr>
              <w:rPr>
                <w:rFonts w:hint="eastAsia"/>
              </w:rPr>
            </w:pPr>
            <w:r>
              <w:t>Customize Bluetooth name</w:t>
            </w:r>
          </w:p>
        </w:tc>
        <w:tc>
          <w:tcPr>
            <w:tcW w:w="2880" w:type="dxa"/>
          </w:tcPr>
          <w:p w14:paraId="73192A40" w14:textId="77777777" w:rsidR="00F129FD" w:rsidRDefault="00F129FD">
            <w:pPr>
              <w:rPr>
                <w:rFonts w:hint="eastAsia"/>
              </w:rPr>
            </w:pPr>
          </w:p>
          <w:p w14:paraId="2776D4A9" w14:textId="77777777" w:rsidR="00F129FD" w:rsidRDefault="00FD60A1">
            <w:pPr>
              <w:rPr>
                <w:rFonts w:hint="eastAsia"/>
              </w:rPr>
            </w:pPr>
            <w:hyperlink r:id="rId140">
              <w:r w:rsidR="001E19BF">
                <w:rPr>
                  <w:color w:val="0000FF" w:themeColor="hyperlink"/>
                  <w:u w:val="single"/>
                </w:rPr>
                <w:t>PBT-7101</w:t>
              </w:r>
            </w:hyperlink>
          </w:p>
          <w:p w14:paraId="14C9112B" w14:textId="77777777" w:rsidR="00F129FD" w:rsidRDefault="00FD60A1">
            <w:pPr>
              <w:rPr>
                <w:rFonts w:hint="eastAsia"/>
              </w:rPr>
            </w:pPr>
            <w:hyperlink r:id="rId141">
              <w:r w:rsidR="001E19BF">
                <w:rPr>
                  <w:color w:val="0000FF" w:themeColor="hyperlink"/>
                  <w:u w:val="single"/>
                </w:rPr>
                <w:t>PBT-2378</w:t>
              </w:r>
            </w:hyperlink>
          </w:p>
          <w:p w14:paraId="00A453D3" w14:textId="77777777" w:rsidR="00F129FD" w:rsidRDefault="00FD60A1">
            <w:pPr>
              <w:rPr>
                <w:rFonts w:hint="eastAsia"/>
              </w:rPr>
            </w:pPr>
            <w:hyperlink r:id="rId142">
              <w:r w:rsidR="001E19BF">
                <w:rPr>
                  <w:color w:val="0000FF" w:themeColor="hyperlink"/>
                  <w:u w:val="single"/>
                </w:rPr>
                <w:t>PBT-2380</w:t>
              </w:r>
            </w:hyperlink>
          </w:p>
          <w:p w14:paraId="3B3077C8" w14:textId="77777777" w:rsidR="00F129FD" w:rsidRDefault="00FD60A1">
            <w:pPr>
              <w:rPr>
                <w:rFonts w:hint="eastAsia"/>
              </w:rPr>
            </w:pPr>
            <w:hyperlink r:id="rId143">
              <w:r w:rsidR="001E19BF">
                <w:rPr>
                  <w:color w:val="0000FF" w:themeColor="hyperlink"/>
                  <w:u w:val="single"/>
                </w:rPr>
                <w:t>PBT-7102</w:t>
              </w:r>
            </w:hyperlink>
          </w:p>
        </w:tc>
      </w:tr>
      <w:tr w:rsidR="00F129FD" w14:paraId="02127974" w14:textId="77777777">
        <w:tc>
          <w:tcPr>
            <w:tcW w:w="2880" w:type="dxa"/>
          </w:tcPr>
          <w:p w14:paraId="5BFC9E37" w14:textId="77777777" w:rsidR="00F129FD" w:rsidRDefault="00F129FD">
            <w:pPr>
              <w:rPr>
                <w:rFonts w:hint="eastAsia"/>
              </w:rPr>
            </w:pPr>
          </w:p>
          <w:p w14:paraId="054E89D0" w14:textId="77777777" w:rsidR="00F129FD" w:rsidRDefault="00FD60A1">
            <w:pPr>
              <w:rPr>
                <w:rFonts w:hint="eastAsia"/>
              </w:rPr>
            </w:pPr>
            <w:hyperlink r:id="rId144" w:anchor="/items/4918722?projectId=20393">
              <w:r w:rsidR="001E19BF">
                <w:rPr>
                  <w:color w:val="0000FF" w:themeColor="hyperlink"/>
                  <w:u w:val="single"/>
                </w:rPr>
                <w:t>PlatformBT-FEAT-191</w:t>
              </w:r>
            </w:hyperlink>
          </w:p>
        </w:tc>
        <w:tc>
          <w:tcPr>
            <w:tcW w:w="2880" w:type="dxa"/>
          </w:tcPr>
          <w:p w14:paraId="31099E45" w14:textId="77777777" w:rsidR="00F129FD" w:rsidRDefault="00F129FD">
            <w:pPr>
              <w:rPr>
                <w:rFonts w:hint="eastAsia"/>
              </w:rPr>
            </w:pPr>
          </w:p>
          <w:p w14:paraId="59098F43" w14:textId="77777777" w:rsidR="00F129FD" w:rsidRDefault="001E19BF">
            <w:pPr>
              <w:rPr>
                <w:rFonts w:hint="eastAsia"/>
              </w:rPr>
            </w:pPr>
            <w:r>
              <w:t>MySound - Hearing test in Sound+ (Platform BT)</w:t>
            </w:r>
          </w:p>
        </w:tc>
        <w:tc>
          <w:tcPr>
            <w:tcW w:w="2880" w:type="dxa"/>
          </w:tcPr>
          <w:p w14:paraId="5EC9E125" w14:textId="77777777" w:rsidR="00F129FD" w:rsidRDefault="00F129FD">
            <w:pPr>
              <w:rPr>
                <w:rFonts w:hint="eastAsia"/>
              </w:rPr>
            </w:pPr>
          </w:p>
          <w:p w14:paraId="01CF2030" w14:textId="77777777" w:rsidR="00F129FD" w:rsidRDefault="00FD60A1">
            <w:pPr>
              <w:rPr>
                <w:rFonts w:hint="eastAsia"/>
              </w:rPr>
            </w:pPr>
            <w:hyperlink r:id="rId145">
              <w:r w:rsidR="001E19BF">
                <w:rPr>
                  <w:color w:val="0000FF" w:themeColor="hyperlink"/>
                  <w:u w:val="single"/>
                </w:rPr>
                <w:t>PBT-4010</w:t>
              </w:r>
            </w:hyperlink>
          </w:p>
        </w:tc>
      </w:tr>
      <w:tr w:rsidR="00F129FD" w14:paraId="601A1326" w14:textId="77777777">
        <w:tc>
          <w:tcPr>
            <w:tcW w:w="2880" w:type="dxa"/>
          </w:tcPr>
          <w:p w14:paraId="19CA0A79" w14:textId="77777777" w:rsidR="00F129FD" w:rsidRDefault="00F129FD">
            <w:pPr>
              <w:rPr>
                <w:rFonts w:hint="eastAsia"/>
              </w:rPr>
            </w:pPr>
          </w:p>
          <w:p w14:paraId="77007853" w14:textId="77777777" w:rsidR="00F129FD" w:rsidRDefault="00FD60A1">
            <w:pPr>
              <w:rPr>
                <w:rFonts w:hint="eastAsia"/>
              </w:rPr>
            </w:pPr>
            <w:hyperlink r:id="rId146" w:anchor="/items/7657869?projectId=20393">
              <w:r w:rsidR="001E19BF">
                <w:rPr>
                  <w:color w:val="0000FF" w:themeColor="hyperlink"/>
                  <w:u w:val="single"/>
                </w:rPr>
                <w:t>PlatformBT-FEAT-211</w:t>
              </w:r>
            </w:hyperlink>
          </w:p>
        </w:tc>
        <w:tc>
          <w:tcPr>
            <w:tcW w:w="2880" w:type="dxa"/>
          </w:tcPr>
          <w:p w14:paraId="6814FF74" w14:textId="77777777" w:rsidR="00F129FD" w:rsidRDefault="00F129FD">
            <w:pPr>
              <w:rPr>
                <w:rFonts w:hint="eastAsia"/>
              </w:rPr>
            </w:pPr>
          </w:p>
          <w:p w14:paraId="08990426" w14:textId="77777777" w:rsidR="00F129FD" w:rsidRDefault="001E19BF">
            <w:pPr>
              <w:rPr>
                <w:rFonts w:hint="eastAsia"/>
              </w:rPr>
            </w:pPr>
            <w:r>
              <w:t>MySound - Music &amp; Communications mode (feature name may change !)</w:t>
            </w:r>
          </w:p>
        </w:tc>
        <w:tc>
          <w:tcPr>
            <w:tcW w:w="2880" w:type="dxa"/>
          </w:tcPr>
          <w:p w14:paraId="7140D4B5" w14:textId="77777777" w:rsidR="00F129FD" w:rsidRDefault="00F129FD">
            <w:pPr>
              <w:rPr>
                <w:rFonts w:hint="eastAsia"/>
              </w:rPr>
            </w:pPr>
          </w:p>
          <w:p w14:paraId="5F2D18B7" w14:textId="77777777" w:rsidR="00F129FD" w:rsidRDefault="00FD60A1">
            <w:pPr>
              <w:rPr>
                <w:rFonts w:hint="eastAsia"/>
              </w:rPr>
            </w:pPr>
            <w:hyperlink r:id="rId147">
              <w:r w:rsidR="001E19BF">
                <w:rPr>
                  <w:color w:val="0000FF" w:themeColor="hyperlink"/>
                  <w:u w:val="single"/>
                </w:rPr>
                <w:t>PBT-4010</w:t>
              </w:r>
            </w:hyperlink>
          </w:p>
        </w:tc>
      </w:tr>
      <w:tr w:rsidR="00F129FD" w14:paraId="4E222931" w14:textId="77777777">
        <w:tc>
          <w:tcPr>
            <w:tcW w:w="2880" w:type="dxa"/>
          </w:tcPr>
          <w:p w14:paraId="635D7D82" w14:textId="77777777" w:rsidR="00F129FD" w:rsidRDefault="00F129FD">
            <w:pPr>
              <w:rPr>
                <w:rFonts w:hint="eastAsia"/>
              </w:rPr>
            </w:pPr>
          </w:p>
          <w:p w14:paraId="14A4C2DD" w14:textId="77777777" w:rsidR="00F129FD" w:rsidRDefault="00FD60A1">
            <w:pPr>
              <w:rPr>
                <w:rFonts w:hint="eastAsia"/>
              </w:rPr>
            </w:pPr>
            <w:hyperlink r:id="rId148" w:anchor="/items/4916670?projectId=20393">
              <w:r w:rsidR="001E19BF">
                <w:rPr>
                  <w:color w:val="0000FF" w:themeColor="hyperlink"/>
                  <w:u w:val="single"/>
                </w:rPr>
                <w:t>PlatformBT-FEAT-190</w:t>
              </w:r>
            </w:hyperlink>
          </w:p>
        </w:tc>
        <w:tc>
          <w:tcPr>
            <w:tcW w:w="2880" w:type="dxa"/>
          </w:tcPr>
          <w:p w14:paraId="0FD45B93" w14:textId="77777777" w:rsidR="00F129FD" w:rsidRDefault="00F129FD">
            <w:pPr>
              <w:rPr>
                <w:rFonts w:hint="eastAsia"/>
              </w:rPr>
            </w:pPr>
          </w:p>
          <w:p w14:paraId="60C9CE39" w14:textId="77777777" w:rsidR="00F129FD" w:rsidRDefault="001E19BF">
            <w:pPr>
              <w:rPr>
                <w:rFonts w:hint="eastAsia"/>
              </w:rPr>
            </w:pPr>
            <w:r>
              <w:t>UI Configurable Buttons // MyControls</w:t>
            </w:r>
          </w:p>
        </w:tc>
        <w:tc>
          <w:tcPr>
            <w:tcW w:w="2880" w:type="dxa"/>
          </w:tcPr>
          <w:p w14:paraId="38F946E9" w14:textId="77777777" w:rsidR="00F129FD" w:rsidRDefault="00F129FD">
            <w:pPr>
              <w:rPr>
                <w:rFonts w:hint="eastAsia"/>
              </w:rPr>
            </w:pPr>
          </w:p>
        </w:tc>
      </w:tr>
      <w:tr w:rsidR="00F129FD" w14:paraId="4351791B" w14:textId="77777777">
        <w:tc>
          <w:tcPr>
            <w:tcW w:w="2880" w:type="dxa"/>
          </w:tcPr>
          <w:p w14:paraId="0F9320C2" w14:textId="77777777" w:rsidR="00F129FD" w:rsidRDefault="00F129FD">
            <w:pPr>
              <w:rPr>
                <w:rFonts w:hint="eastAsia"/>
              </w:rPr>
            </w:pPr>
          </w:p>
          <w:p w14:paraId="1A5C71CB" w14:textId="77777777" w:rsidR="00F129FD" w:rsidRDefault="00FD60A1">
            <w:pPr>
              <w:rPr>
                <w:rFonts w:hint="eastAsia"/>
              </w:rPr>
            </w:pPr>
            <w:hyperlink r:id="rId149" w:anchor="/items/5596068?projectId=20393">
              <w:r w:rsidR="001E19BF">
                <w:rPr>
                  <w:color w:val="0000FF" w:themeColor="hyperlink"/>
                  <w:u w:val="single"/>
                </w:rPr>
                <w:t>PlatformBT-FEAT-199</w:t>
              </w:r>
            </w:hyperlink>
          </w:p>
        </w:tc>
        <w:tc>
          <w:tcPr>
            <w:tcW w:w="2880" w:type="dxa"/>
          </w:tcPr>
          <w:p w14:paraId="67863EE0" w14:textId="77777777" w:rsidR="00F129FD" w:rsidRDefault="00F129FD">
            <w:pPr>
              <w:rPr>
                <w:rFonts w:hint="eastAsia"/>
              </w:rPr>
            </w:pPr>
          </w:p>
          <w:p w14:paraId="2427182E" w14:textId="77777777" w:rsidR="00F129FD" w:rsidRDefault="001E19BF">
            <w:pPr>
              <w:rPr>
                <w:rFonts w:hint="eastAsia"/>
              </w:rPr>
            </w:pPr>
            <w:r>
              <w:t>Ear-gel sealing test for TWS headsets</w:t>
            </w:r>
          </w:p>
        </w:tc>
        <w:tc>
          <w:tcPr>
            <w:tcW w:w="2880" w:type="dxa"/>
          </w:tcPr>
          <w:p w14:paraId="0AD75968" w14:textId="77777777" w:rsidR="00F129FD" w:rsidRDefault="00F129FD">
            <w:pPr>
              <w:rPr>
                <w:rFonts w:hint="eastAsia"/>
              </w:rPr>
            </w:pPr>
          </w:p>
          <w:p w14:paraId="028DA335" w14:textId="77777777" w:rsidR="00F129FD" w:rsidRDefault="00FD60A1">
            <w:pPr>
              <w:rPr>
                <w:rFonts w:hint="eastAsia"/>
              </w:rPr>
            </w:pPr>
            <w:hyperlink r:id="rId150">
              <w:r w:rsidR="001E19BF">
                <w:rPr>
                  <w:color w:val="0000FF" w:themeColor="hyperlink"/>
                  <w:u w:val="single"/>
                </w:rPr>
                <w:t>PBT-4010</w:t>
              </w:r>
            </w:hyperlink>
          </w:p>
          <w:p w14:paraId="0EBAD31E" w14:textId="77777777" w:rsidR="00F129FD" w:rsidRDefault="00FD60A1">
            <w:pPr>
              <w:rPr>
                <w:rFonts w:hint="eastAsia"/>
              </w:rPr>
            </w:pPr>
            <w:hyperlink r:id="rId151">
              <w:r w:rsidR="001E19BF">
                <w:rPr>
                  <w:color w:val="0000FF" w:themeColor="hyperlink"/>
                  <w:u w:val="single"/>
                </w:rPr>
                <w:t>PBT-4267</w:t>
              </w:r>
            </w:hyperlink>
          </w:p>
          <w:p w14:paraId="3041D57B" w14:textId="77777777" w:rsidR="00F129FD" w:rsidRDefault="00FD60A1">
            <w:pPr>
              <w:rPr>
                <w:rFonts w:hint="eastAsia"/>
              </w:rPr>
            </w:pPr>
            <w:hyperlink r:id="rId152">
              <w:r w:rsidR="001E19BF">
                <w:rPr>
                  <w:color w:val="0000FF" w:themeColor="hyperlink"/>
                  <w:u w:val="single"/>
                </w:rPr>
                <w:t>PBT-4879</w:t>
              </w:r>
            </w:hyperlink>
          </w:p>
          <w:p w14:paraId="68A7A746" w14:textId="77777777" w:rsidR="00F129FD" w:rsidRDefault="00FD60A1">
            <w:pPr>
              <w:rPr>
                <w:rFonts w:hint="eastAsia"/>
              </w:rPr>
            </w:pPr>
            <w:hyperlink r:id="rId153">
              <w:r w:rsidR="001E19BF">
                <w:rPr>
                  <w:color w:val="0000FF" w:themeColor="hyperlink"/>
                  <w:u w:val="single"/>
                </w:rPr>
                <w:t>PBT-4150</w:t>
              </w:r>
            </w:hyperlink>
          </w:p>
          <w:p w14:paraId="02C90F3C" w14:textId="77777777" w:rsidR="00F129FD" w:rsidRDefault="00FD60A1">
            <w:pPr>
              <w:rPr>
                <w:rFonts w:hint="eastAsia"/>
              </w:rPr>
            </w:pPr>
            <w:hyperlink r:id="rId154">
              <w:r w:rsidR="001E19BF">
                <w:rPr>
                  <w:color w:val="0000FF" w:themeColor="hyperlink"/>
                  <w:u w:val="single"/>
                </w:rPr>
                <w:t>PBT-4210</w:t>
              </w:r>
            </w:hyperlink>
          </w:p>
          <w:p w14:paraId="765A2C5D" w14:textId="77777777" w:rsidR="00F129FD" w:rsidRDefault="00FD60A1">
            <w:pPr>
              <w:rPr>
                <w:rFonts w:hint="eastAsia"/>
              </w:rPr>
            </w:pPr>
            <w:hyperlink r:id="rId155">
              <w:r w:rsidR="001E19BF">
                <w:rPr>
                  <w:color w:val="0000FF" w:themeColor="hyperlink"/>
                  <w:u w:val="single"/>
                </w:rPr>
                <w:t>PBT-4288</w:t>
              </w:r>
            </w:hyperlink>
          </w:p>
          <w:p w14:paraId="7C64D522" w14:textId="77777777" w:rsidR="00F129FD" w:rsidRDefault="00FD60A1">
            <w:pPr>
              <w:rPr>
                <w:rFonts w:hint="eastAsia"/>
              </w:rPr>
            </w:pPr>
            <w:hyperlink r:id="rId156">
              <w:r w:rsidR="001E19BF">
                <w:rPr>
                  <w:color w:val="0000FF" w:themeColor="hyperlink"/>
                  <w:u w:val="single"/>
                </w:rPr>
                <w:t>PBT-4149</w:t>
              </w:r>
            </w:hyperlink>
          </w:p>
        </w:tc>
      </w:tr>
      <w:tr w:rsidR="00F129FD" w14:paraId="44001EDD" w14:textId="77777777">
        <w:tc>
          <w:tcPr>
            <w:tcW w:w="2880" w:type="dxa"/>
          </w:tcPr>
          <w:p w14:paraId="279FCF1C" w14:textId="77777777" w:rsidR="00F129FD" w:rsidRDefault="00F129FD">
            <w:pPr>
              <w:rPr>
                <w:rFonts w:hint="eastAsia"/>
              </w:rPr>
            </w:pPr>
          </w:p>
          <w:p w14:paraId="38D937E5" w14:textId="77777777" w:rsidR="00F129FD" w:rsidRDefault="00FD60A1">
            <w:pPr>
              <w:rPr>
                <w:rFonts w:hint="eastAsia"/>
              </w:rPr>
            </w:pPr>
            <w:hyperlink r:id="rId157" w:anchor="/items/5869167?projectId=20393">
              <w:r w:rsidR="001E19BF">
                <w:rPr>
                  <w:color w:val="0000FF" w:themeColor="hyperlink"/>
                  <w:u w:val="single"/>
                </w:rPr>
                <w:t>PlatformBT-FEAT-205</w:t>
              </w:r>
            </w:hyperlink>
          </w:p>
        </w:tc>
        <w:tc>
          <w:tcPr>
            <w:tcW w:w="2880" w:type="dxa"/>
          </w:tcPr>
          <w:p w14:paraId="0042140D" w14:textId="77777777" w:rsidR="00F129FD" w:rsidRDefault="00F129FD">
            <w:pPr>
              <w:rPr>
                <w:rFonts w:hint="eastAsia"/>
              </w:rPr>
            </w:pPr>
          </w:p>
          <w:p w14:paraId="0207F19F" w14:textId="77777777" w:rsidR="00F129FD" w:rsidRDefault="001E19BF">
            <w:pPr>
              <w:rPr>
                <w:rFonts w:hint="eastAsia"/>
              </w:rPr>
            </w:pPr>
            <w:r>
              <w:t>Support for secure SKU's</w:t>
            </w:r>
          </w:p>
        </w:tc>
        <w:tc>
          <w:tcPr>
            <w:tcW w:w="2880" w:type="dxa"/>
          </w:tcPr>
          <w:p w14:paraId="05CD0B67" w14:textId="77777777" w:rsidR="00F129FD" w:rsidRDefault="00F129FD">
            <w:pPr>
              <w:rPr>
                <w:rFonts w:hint="eastAsia"/>
              </w:rPr>
            </w:pPr>
          </w:p>
          <w:p w14:paraId="263B1778" w14:textId="77777777" w:rsidR="00F129FD" w:rsidRDefault="00FD60A1">
            <w:pPr>
              <w:rPr>
                <w:rFonts w:hint="eastAsia"/>
              </w:rPr>
            </w:pPr>
            <w:hyperlink r:id="rId158">
              <w:r w:rsidR="001E19BF">
                <w:rPr>
                  <w:color w:val="0000FF" w:themeColor="hyperlink"/>
                  <w:u w:val="single"/>
                </w:rPr>
                <w:t>PBT-2294</w:t>
              </w:r>
            </w:hyperlink>
          </w:p>
        </w:tc>
      </w:tr>
      <w:tr w:rsidR="00F129FD" w14:paraId="28240806" w14:textId="77777777">
        <w:tc>
          <w:tcPr>
            <w:tcW w:w="2880" w:type="dxa"/>
          </w:tcPr>
          <w:p w14:paraId="53ACD252" w14:textId="77777777" w:rsidR="00F129FD" w:rsidRDefault="00F129FD">
            <w:pPr>
              <w:rPr>
                <w:rFonts w:hint="eastAsia"/>
              </w:rPr>
            </w:pPr>
          </w:p>
          <w:p w14:paraId="280D87A1" w14:textId="77777777" w:rsidR="00F129FD" w:rsidRDefault="00FD60A1">
            <w:pPr>
              <w:rPr>
                <w:rFonts w:hint="eastAsia"/>
              </w:rPr>
            </w:pPr>
            <w:hyperlink r:id="rId159" w:anchor="/items/5464839?projectId=20393">
              <w:r w:rsidR="001E19BF">
                <w:rPr>
                  <w:color w:val="0000FF" w:themeColor="hyperlink"/>
                  <w:u w:val="single"/>
                </w:rPr>
                <w:t>PlatformBT-FEAT-192</w:t>
              </w:r>
            </w:hyperlink>
          </w:p>
        </w:tc>
        <w:tc>
          <w:tcPr>
            <w:tcW w:w="2880" w:type="dxa"/>
          </w:tcPr>
          <w:p w14:paraId="2A18FE49" w14:textId="77777777" w:rsidR="00F129FD" w:rsidRDefault="00F129FD">
            <w:pPr>
              <w:rPr>
                <w:rFonts w:hint="eastAsia"/>
              </w:rPr>
            </w:pPr>
          </w:p>
          <w:p w14:paraId="1BE00559" w14:textId="77777777" w:rsidR="00F129FD" w:rsidRDefault="001E19BF">
            <w:pPr>
              <w:rPr>
                <w:rFonts w:hint="eastAsia"/>
              </w:rPr>
            </w:pPr>
            <w:r>
              <w:t>Rx Audio Exposure Logging</w:t>
            </w:r>
          </w:p>
        </w:tc>
        <w:tc>
          <w:tcPr>
            <w:tcW w:w="2880" w:type="dxa"/>
          </w:tcPr>
          <w:p w14:paraId="7C39DE1A" w14:textId="77777777" w:rsidR="00F129FD" w:rsidRDefault="00F129FD">
            <w:pPr>
              <w:rPr>
                <w:rFonts w:hint="eastAsia"/>
              </w:rPr>
            </w:pPr>
          </w:p>
          <w:p w14:paraId="530A832E" w14:textId="77777777" w:rsidR="00F129FD" w:rsidRDefault="00FD60A1">
            <w:pPr>
              <w:rPr>
                <w:rFonts w:hint="eastAsia"/>
              </w:rPr>
            </w:pPr>
            <w:hyperlink r:id="rId160">
              <w:r w:rsidR="001E19BF">
                <w:rPr>
                  <w:color w:val="0000FF" w:themeColor="hyperlink"/>
                  <w:u w:val="single"/>
                </w:rPr>
                <w:t>PBT-2455</w:t>
              </w:r>
            </w:hyperlink>
          </w:p>
          <w:p w14:paraId="55575FBD" w14:textId="77777777" w:rsidR="00F129FD" w:rsidRDefault="00FD60A1">
            <w:pPr>
              <w:rPr>
                <w:rFonts w:hint="eastAsia"/>
              </w:rPr>
            </w:pPr>
            <w:hyperlink r:id="rId161">
              <w:r w:rsidR="001E19BF">
                <w:rPr>
                  <w:color w:val="0000FF" w:themeColor="hyperlink"/>
                  <w:u w:val="single"/>
                </w:rPr>
                <w:t>PBT-5863</w:t>
              </w:r>
            </w:hyperlink>
          </w:p>
          <w:p w14:paraId="1400C24F" w14:textId="77777777" w:rsidR="00F129FD" w:rsidRDefault="00FD60A1">
            <w:pPr>
              <w:rPr>
                <w:rFonts w:hint="eastAsia"/>
              </w:rPr>
            </w:pPr>
            <w:hyperlink r:id="rId162">
              <w:r w:rsidR="001E19BF">
                <w:rPr>
                  <w:color w:val="0000FF" w:themeColor="hyperlink"/>
                  <w:u w:val="single"/>
                </w:rPr>
                <w:t>PBT-2454</w:t>
              </w:r>
            </w:hyperlink>
          </w:p>
          <w:p w14:paraId="7C2B12B5" w14:textId="77777777" w:rsidR="00F129FD" w:rsidRDefault="00FD60A1">
            <w:pPr>
              <w:rPr>
                <w:rFonts w:hint="eastAsia"/>
              </w:rPr>
            </w:pPr>
            <w:hyperlink r:id="rId163">
              <w:r w:rsidR="001E19BF">
                <w:rPr>
                  <w:color w:val="0000FF" w:themeColor="hyperlink"/>
                  <w:u w:val="single"/>
                </w:rPr>
                <w:t>PBT-2282</w:t>
              </w:r>
            </w:hyperlink>
          </w:p>
          <w:p w14:paraId="1B79AAEF" w14:textId="77777777" w:rsidR="00F129FD" w:rsidRDefault="00FD60A1">
            <w:pPr>
              <w:rPr>
                <w:rFonts w:hint="eastAsia"/>
              </w:rPr>
            </w:pPr>
            <w:hyperlink r:id="rId164">
              <w:r w:rsidR="001E19BF">
                <w:rPr>
                  <w:color w:val="0000FF" w:themeColor="hyperlink"/>
                  <w:u w:val="single"/>
                </w:rPr>
                <w:t>PBT-3920</w:t>
              </w:r>
            </w:hyperlink>
          </w:p>
          <w:p w14:paraId="259F4BFF" w14:textId="77777777" w:rsidR="00F129FD" w:rsidRDefault="00FD60A1">
            <w:pPr>
              <w:rPr>
                <w:rFonts w:hint="eastAsia"/>
              </w:rPr>
            </w:pPr>
            <w:hyperlink r:id="rId165">
              <w:r w:rsidR="001E19BF">
                <w:rPr>
                  <w:color w:val="0000FF" w:themeColor="hyperlink"/>
                  <w:u w:val="single"/>
                </w:rPr>
                <w:t>PBT-5854</w:t>
              </w:r>
            </w:hyperlink>
          </w:p>
          <w:p w14:paraId="6B333FD0" w14:textId="77777777" w:rsidR="00F129FD" w:rsidRDefault="00FD60A1">
            <w:pPr>
              <w:rPr>
                <w:rFonts w:hint="eastAsia"/>
              </w:rPr>
            </w:pPr>
            <w:hyperlink r:id="rId166">
              <w:r w:rsidR="001E19BF">
                <w:rPr>
                  <w:color w:val="0000FF" w:themeColor="hyperlink"/>
                  <w:u w:val="single"/>
                </w:rPr>
                <w:t>PBT-2283</w:t>
              </w:r>
            </w:hyperlink>
          </w:p>
        </w:tc>
      </w:tr>
      <w:tr w:rsidR="00F129FD" w14:paraId="424C2E22" w14:textId="77777777">
        <w:tc>
          <w:tcPr>
            <w:tcW w:w="2880" w:type="dxa"/>
          </w:tcPr>
          <w:p w14:paraId="09549298" w14:textId="77777777" w:rsidR="00F129FD" w:rsidRDefault="00F129FD">
            <w:pPr>
              <w:rPr>
                <w:rFonts w:hint="eastAsia"/>
              </w:rPr>
            </w:pPr>
          </w:p>
          <w:p w14:paraId="0C887E7B" w14:textId="77777777" w:rsidR="00F129FD" w:rsidRDefault="00FD60A1">
            <w:pPr>
              <w:rPr>
                <w:rFonts w:hint="eastAsia"/>
              </w:rPr>
            </w:pPr>
            <w:hyperlink r:id="rId167" w:anchor="/items/3462625?projectId=20393">
              <w:r w:rsidR="001E19BF">
                <w:rPr>
                  <w:color w:val="0000FF" w:themeColor="hyperlink"/>
                  <w:u w:val="single"/>
                </w:rPr>
                <w:t>PlatformBT-FEAT-149</w:t>
              </w:r>
            </w:hyperlink>
          </w:p>
        </w:tc>
        <w:tc>
          <w:tcPr>
            <w:tcW w:w="2880" w:type="dxa"/>
          </w:tcPr>
          <w:p w14:paraId="6B68DD11" w14:textId="77777777" w:rsidR="00F129FD" w:rsidRDefault="00F129FD">
            <w:pPr>
              <w:rPr>
                <w:rFonts w:hint="eastAsia"/>
              </w:rPr>
            </w:pPr>
          </w:p>
          <w:p w14:paraId="30F5D1B5" w14:textId="77777777" w:rsidR="00F129FD" w:rsidRDefault="001E19BF">
            <w:pPr>
              <w:rPr>
                <w:rFonts w:hint="eastAsia"/>
              </w:rPr>
            </w:pPr>
            <w:r>
              <w:t>Pairing controllable from USB host.</w:t>
            </w:r>
          </w:p>
        </w:tc>
        <w:tc>
          <w:tcPr>
            <w:tcW w:w="2880" w:type="dxa"/>
          </w:tcPr>
          <w:p w14:paraId="617AE265" w14:textId="77777777" w:rsidR="00F129FD" w:rsidRDefault="00F129FD">
            <w:pPr>
              <w:rPr>
                <w:rFonts w:hint="eastAsia"/>
              </w:rPr>
            </w:pPr>
          </w:p>
        </w:tc>
      </w:tr>
      <w:tr w:rsidR="00F129FD" w14:paraId="7EC02C2D" w14:textId="77777777">
        <w:tc>
          <w:tcPr>
            <w:tcW w:w="2880" w:type="dxa"/>
          </w:tcPr>
          <w:p w14:paraId="7F92A856" w14:textId="77777777" w:rsidR="00F129FD" w:rsidRDefault="00F129FD">
            <w:pPr>
              <w:rPr>
                <w:rFonts w:hint="eastAsia"/>
              </w:rPr>
            </w:pPr>
          </w:p>
          <w:p w14:paraId="3850F137" w14:textId="77777777" w:rsidR="00F129FD" w:rsidRDefault="00FD60A1">
            <w:pPr>
              <w:rPr>
                <w:rFonts w:hint="eastAsia"/>
              </w:rPr>
            </w:pPr>
            <w:hyperlink r:id="rId168" w:anchor="/items/8022702?projectId=20393">
              <w:r w:rsidR="001E19BF">
                <w:rPr>
                  <w:color w:val="0000FF" w:themeColor="hyperlink"/>
                  <w:u w:val="single"/>
                </w:rPr>
                <w:t>PlatformBT-FEAT-213</w:t>
              </w:r>
            </w:hyperlink>
          </w:p>
        </w:tc>
        <w:tc>
          <w:tcPr>
            <w:tcW w:w="2880" w:type="dxa"/>
          </w:tcPr>
          <w:p w14:paraId="14429C21" w14:textId="77777777" w:rsidR="00F129FD" w:rsidRDefault="00F129FD">
            <w:pPr>
              <w:rPr>
                <w:rFonts w:hint="eastAsia"/>
              </w:rPr>
            </w:pPr>
          </w:p>
          <w:p w14:paraId="5A6C6CF6" w14:textId="77777777" w:rsidR="00F129FD" w:rsidRDefault="001E19BF">
            <w:pPr>
              <w:rPr>
                <w:rFonts w:hint="eastAsia"/>
              </w:rPr>
            </w:pPr>
            <w:r>
              <w:t>Stretto+ Dual Core</w:t>
            </w:r>
          </w:p>
        </w:tc>
        <w:tc>
          <w:tcPr>
            <w:tcW w:w="2880" w:type="dxa"/>
          </w:tcPr>
          <w:p w14:paraId="0C9D0471" w14:textId="77777777" w:rsidR="00F129FD" w:rsidRDefault="00F129FD">
            <w:pPr>
              <w:rPr>
                <w:rFonts w:hint="eastAsia"/>
              </w:rPr>
            </w:pPr>
          </w:p>
        </w:tc>
      </w:tr>
      <w:tr w:rsidR="00F129FD" w14:paraId="650A5341" w14:textId="77777777">
        <w:tc>
          <w:tcPr>
            <w:tcW w:w="2880" w:type="dxa"/>
          </w:tcPr>
          <w:p w14:paraId="2D6BC557" w14:textId="77777777" w:rsidR="00F129FD" w:rsidRDefault="00F129FD">
            <w:pPr>
              <w:rPr>
                <w:rFonts w:hint="eastAsia"/>
              </w:rPr>
            </w:pPr>
          </w:p>
          <w:p w14:paraId="1A7E7259" w14:textId="77777777" w:rsidR="00F129FD" w:rsidRDefault="00FD60A1">
            <w:pPr>
              <w:rPr>
                <w:rFonts w:hint="eastAsia"/>
              </w:rPr>
            </w:pPr>
            <w:hyperlink r:id="rId169" w:anchor="/items/8193199?projectId=20393">
              <w:r w:rsidR="001E19BF">
                <w:rPr>
                  <w:color w:val="0000FF" w:themeColor="hyperlink"/>
                  <w:u w:val="single"/>
                </w:rPr>
                <w:t>PlatformBT-FEAT-254</w:t>
              </w:r>
            </w:hyperlink>
          </w:p>
        </w:tc>
        <w:tc>
          <w:tcPr>
            <w:tcW w:w="2880" w:type="dxa"/>
          </w:tcPr>
          <w:p w14:paraId="7FF58EB4" w14:textId="77777777" w:rsidR="00F129FD" w:rsidRDefault="00F129FD">
            <w:pPr>
              <w:rPr>
                <w:rFonts w:hint="eastAsia"/>
              </w:rPr>
            </w:pPr>
          </w:p>
          <w:p w14:paraId="0A708F72" w14:textId="77777777" w:rsidR="00F129FD" w:rsidRDefault="001E19BF">
            <w:pPr>
              <w:rPr>
                <w:rFonts w:hint="eastAsia"/>
              </w:rPr>
            </w:pPr>
            <w:r>
              <w:t>Alexa Mobile Accessory (AMA)</w:t>
            </w:r>
          </w:p>
        </w:tc>
        <w:tc>
          <w:tcPr>
            <w:tcW w:w="2880" w:type="dxa"/>
          </w:tcPr>
          <w:p w14:paraId="1B3BCC3A" w14:textId="77777777" w:rsidR="00F129FD" w:rsidRDefault="00F129FD">
            <w:pPr>
              <w:rPr>
                <w:rFonts w:hint="eastAsia"/>
              </w:rPr>
            </w:pPr>
          </w:p>
          <w:p w14:paraId="60168F4E" w14:textId="77777777" w:rsidR="00F129FD" w:rsidRDefault="00FD60A1">
            <w:pPr>
              <w:rPr>
                <w:rFonts w:hint="eastAsia"/>
              </w:rPr>
            </w:pPr>
            <w:hyperlink r:id="rId170">
              <w:r w:rsidR="001E19BF">
                <w:rPr>
                  <w:color w:val="0000FF" w:themeColor="hyperlink"/>
                  <w:u w:val="single"/>
                </w:rPr>
                <w:t>PBT-4626</w:t>
              </w:r>
            </w:hyperlink>
          </w:p>
          <w:p w14:paraId="5C84930D" w14:textId="77777777" w:rsidR="00F129FD" w:rsidRDefault="00FD60A1">
            <w:pPr>
              <w:rPr>
                <w:rFonts w:hint="eastAsia"/>
              </w:rPr>
            </w:pPr>
            <w:hyperlink r:id="rId171">
              <w:r w:rsidR="001E19BF">
                <w:rPr>
                  <w:color w:val="0000FF" w:themeColor="hyperlink"/>
                  <w:u w:val="single"/>
                </w:rPr>
                <w:t>PBT-4901</w:t>
              </w:r>
            </w:hyperlink>
          </w:p>
        </w:tc>
      </w:tr>
      <w:tr w:rsidR="00F129FD" w14:paraId="3CD65263" w14:textId="77777777">
        <w:tc>
          <w:tcPr>
            <w:tcW w:w="2880" w:type="dxa"/>
          </w:tcPr>
          <w:p w14:paraId="5828D647" w14:textId="77777777" w:rsidR="00F129FD" w:rsidRDefault="00F129FD">
            <w:pPr>
              <w:rPr>
                <w:rFonts w:hint="eastAsia"/>
              </w:rPr>
            </w:pPr>
          </w:p>
          <w:p w14:paraId="31B150B0" w14:textId="77777777" w:rsidR="00F129FD" w:rsidRDefault="00FD60A1">
            <w:pPr>
              <w:rPr>
                <w:rFonts w:hint="eastAsia"/>
              </w:rPr>
            </w:pPr>
            <w:hyperlink r:id="rId172" w:anchor="/items/3856077?projectId=20393">
              <w:r w:rsidR="001E19BF">
                <w:rPr>
                  <w:color w:val="0000FF" w:themeColor="hyperlink"/>
                  <w:u w:val="single"/>
                </w:rPr>
                <w:t>PlatformBT-FEAT-173</w:t>
              </w:r>
            </w:hyperlink>
          </w:p>
        </w:tc>
        <w:tc>
          <w:tcPr>
            <w:tcW w:w="2880" w:type="dxa"/>
          </w:tcPr>
          <w:p w14:paraId="7A71432E" w14:textId="77777777" w:rsidR="00F129FD" w:rsidRDefault="00F129FD">
            <w:pPr>
              <w:rPr>
                <w:rFonts w:hint="eastAsia"/>
              </w:rPr>
            </w:pPr>
          </w:p>
          <w:p w14:paraId="662B3458" w14:textId="77777777" w:rsidR="00F129FD" w:rsidRDefault="001E19BF">
            <w:pPr>
              <w:rPr>
                <w:rFonts w:hint="eastAsia"/>
              </w:rPr>
            </w:pPr>
            <w:r>
              <w:t>Audio over USB (Platform BT)</w:t>
            </w:r>
          </w:p>
        </w:tc>
        <w:tc>
          <w:tcPr>
            <w:tcW w:w="2880" w:type="dxa"/>
          </w:tcPr>
          <w:p w14:paraId="2283FEE5" w14:textId="77777777" w:rsidR="00F129FD" w:rsidRDefault="00F129FD">
            <w:pPr>
              <w:rPr>
                <w:rFonts w:hint="eastAsia"/>
              </w:rPr>
            </w:pPr>
          </w:p>
        </w:tc>
      </w:tr>
      <w:tr w:rsidR="00F129FD" w14:paraId="4D9B92DA" w14:textId="77777777">
        <w:tc>
          <w:tcPr>
            <w:tcW w:w="2880" w:type="dxa"/>
          </w:tcPr>
          <w:p w14:paraId="0523667A" w14:textId="77777777" w:rsidR="00F129FD" w:rsidRDefault="00F129FD">
            <w:pPr>
              <w:rPr>
                <w:rFonts w:hint="eastAsia"/>
              </w:rPr>
            </w:pPr>
          </w:p>
          <w:p w14:paraId="3A1F06E0" w14:textId="77777777" w:rsidR="00F129FD" w:rsidRDefault="00FD60A1">
            <w:pPr>
              <w:rPr>
                <w:rFonts w:hint="eastAsia"/>
              </w:rPr>
            </w:pPr>
            <w:hyperlink r:id="rId173" w:anchor="/items/8089173?projectId=20393">
              <w:r w:rsidR="001E19BF">
                <w:rPr>
                  <w:color w:val="0000FF" w:themeColor="hyperlink"/>
                  <w:u w:val="single"/>
                </w:rPr>
                <w:t>PlatformBT-FEAT-215</w:t>
              </w:r>
            </w:hyperlink>
          </w:p>
        </w:tc>
        <w:tc>
          <w:tcPr>
            <w:tcW w:w="2880" w:type="dxa"/>
          </w:tcPr>
          <w:p w14:paraId="53578DD3" w14:textId="77777777" w:rsidR="00F129FD" w:rsidRDefault="00F129FD">
            <w:pPr>
              <w:rPr>
                <w:rFonts w:hint="eastAsia"/>
              </w:rPr>
            </w:pPr>
          </w:p>
          <w:p w14:paraId="60E8B84F" w14:textId="77777777" w:rsidR="00F129FD" w:rsidRDefault="001E19BF">
            <w:pPr>
              <w:rPr>
                <w:rFonts w:hint="eastAsia"/>
              </w:rPr>
            </w:pPr>
            <w:r>
              <w:t>Battery status (App only)</w:t>
            </w:r>
          </w:p>
        </w:tc>
        <w:tc>
          <w:tcPr>
            <w:tcW w:w="2880" w:type="dxa"/>
          </w:tcPr>
          <w:p w14:paraId="5AF394AD" w14:textId="77777777" w:rsidR="00F129FD" w:rsidRDefault="00F129FD">
            <w:pPr>
              <w:rPr>
                <w:rFonts w:hint="eastAsia"/>
              </w:rPr>
            </w:pPr>
          </w:p>
        </w:tc>
      </w:tr>
      <w:tr w:rsidR="00F129FD" w14:paraId="67402C71" w14:textId="77777777">
        <w:tc>
          <w:tcPr>
            <w:tcW w:w="2880" w:type="dxa"/>
          </w:tcPr>
          <w:p w14:paraId="645DA583" w14:textId="77777777" w:rsidR="00F129FD" w:rsidRDefault="00F129FD">
            <w:pPr>
              <w:rPr>
                <w:rFonts w:hint="eastAsia"/>
              </w:rPr>
            </w:pPr>
          </w:p>
          <w:p w14:paraId="77A37724" w14:textId="77777777" w:rsidR="00F129FD" w:rsidRDefault="00FD60A1">
            <w:pPr>
              <w:rPr>
                <w:rFonts w:hint="eastAsia"/>
              </w:rPr>
            </w:pPr>
            <w:hyperlink r:id="rId174" w:anchor="/items/3182327?projectId=20393">
              <w:r w:rsidR="001E19BF">
                <w:rPr>
                  <w:color w:val="0000FF" w:themeColor="hyperlink"/>
                  <w:u w:val="single"/>
                </w:rPr>
                <w:t>PlatformBT-FEAT-73</w:t>
              </w:r>
            </w:hyperlink>
          </w:p>
        </w:tc>
        <w:tc>
          <w:tcPr>
            <w:tcW w:w="2880" w:type="dxa"/>
          </w:tcPr>
          <w:p w14:paraId="551E9723" w14:textId="77777777" w:rsidR="00F129FD" w:rsidRDefault="00F129FD">
            <w:pPr>
              <w:rPr>
                <w:rFonts w:hint="eastAsia"/>
              </w:rPr>
            </w:pPr>
          </w:p>
          <w:p w14:paraId="11990BAF" w14:textId="77777777" w:rsidR="00F129FD" w:rsidRDefault="001E19BF">
            <w:pPr>
              <w:rPr>
                <w:rFonts w:hint="eastAsia"/>
              </w:rPr>
            </w:pPr>
            <w:r>
              <w:t>Busy-light integrated into headset</w:t>
            </w:r>
          </w:p>
        </w:tc>
        <w:tc>
          <w:tcPr>
            <w:tcW w:w="2880" w:type="dxa"/>
          </w:tcPr>
          <w:p w14:paraId="3761F69E" w14:textId="77777777" w:rsidR="00F129FD" w:rsidRDefault="00F129FD">
            <w:pPr>
              <w:rPr>
                <w:rFonts w:hint="eastAsia"/>
              </w:rPr>
            </w:pPr>
          </w:p>
          <w:p w14:paraId="443ECE29" w14:textId="77777777" w:rsidR="00F129FD" w:rsidRDefault="00FD60A1">
            <w:pPr>
              <w:rPr>
                <w:rFonts w:hint="eastAsia"/>
              </w:rPr>
            </w:pPr>
            <w:hyperlink r:id="rId175">
              <w:r w:rsidR="001E19BF">
                <w:rPr>
                  <w:color w:val="0000FF" w:themeColor="hyperlink"/>
                  <w:u w:val="single"/>
                </w:rPr>
                <w:t>PBT-4844</w:t>
              </w:r>
            </w:hyperlink>
          </w:p>
          <w:p w14:paraId="3877CEAA" w14:textId="77777777" w:rsidR="00F129FD" w:rsidRDefault="00FD60A1">
            <w:pPr>
              <w:rPr>
                <w:rFonts w:hint="eastAsia"/>
              </w:rPr>
            </w:pPr>
            <w:hyperlink r:id="rId176">
              <w:r w:rsidR="001E19BF">
                <w:rPr>
                  <w:color w:val="0000FF" w:themeColor="hyperlink"/>
                  <w:u w:val="single"/>
                </w:rPr>
                <w:t>PBT-6540</w:t>
              </w:r>
            </w:hyperlink>
          </w:p>
        </w:tc>
      </w:tr>
      <w:tr w:rsidR="00F129FD" w14:paraId="3077CDEE" w14:textId="77777777">
        <w:tc>
          <w:tcPr>
            <w:tcW w:w="2880" w:type="dxa"/>
          </w:tcPr>
          <w:p w14:paraId="23F5DF57" w14:textId="77777777" w:rsidR="00F129FD" w:rsidRDefault="00F129FD">
            <w:pPr>
              <w:rPr>
                <w:rFonts w:hint="eastAsia"/>
              </w:rPr>
            </w:pPr>
          </w:p>
          <w:p w14:paraId="2A85E2D9" w14:textId="77777777" w:rsidR="00F129FD" w:rsidRDefault="00FD60A1">
            <w:pPr>
              <w:rPr>
                <w:rFonts w:hint="eastAsia"/>
              </w:rPr>
            </w:pPr>
            <w:hyperlink r:id="rId177" w:anchor="/items/8089177?projectId=20393">
              <w:r w:rsidR="001E19BF">
                <w:rPr>
                  <w:color w:val="0000FF" w:themeColor="hyperlink"/>
                  <w:u w:val="single"/>
                </w:rPr>
                <w:t>PlatformBT-FEAT-219</w:t>
              </w:r>
            </w:hyperlink>
          </w:p>
        </w:tc>
        <w:tc>
          <w:tcPr>
            <w:tcW w:w="2880" w:type="dxa"/>
          </w:tcPr>
          <w:p w14:paraId="6D5C7B4B" w14:textId="77777777" w:rsidR="00F129FD" w:rsidRDefault="00F129FD">
            <w:pPr>
              <w:rPr>
                <w:rFonts w:hint="eastAsia"/>
              </w:rPr>
            </w:pPr>
          </w:p>
          <w:p w14:paraId="0FF2CBA2" w14:textId="77777777" w:rsidR="00F129FD" w:rsidRDefault="001E19BF">
            <w:pPr>
              <w:rPr>
                <w:rFonts w:hint="eastAsia"/>
              </w:rPr>
            </w:pPr>
            <w:r>
              <w:t>Find my head phones (App only)</w:t>
            </w:r>
          </w:p>
        </w:tc>
        <w:tc>
          <w:tcPr>
            <w:tcW w:w="2880" w:type="dxa"/>
          </w:tcPr>
          <w:p w14:paraId="707AC22B" w14:textId="77777777" w:rsidR="00F129FD" w:rsidRDefault="00F129FD">
            <w:pPr>
              <w:rPr>
                <w:rFonts w:hint="eastAsia"/>
              </w:rPr>
            </w:pPr>
          </w:p>
        </w:tc>
      </w:tr>
      <w:tr w:rsidR="00F129FD" w14:paraId="3104A2A1" w14:textId="77777777">
        <w:tc>
          <w:tcPr>
            <w:tcW w:w="2880" w:type="dxa"/>
          </w:tcPr>
          <w:p w14:paraId="7F23E2EC" w14:textId="77777777" w:rsidR="00F129FD" w:rsidRDefault="00F129FD">
            <w:pPr>
              <w:rPr>
                <w:rFonts w:hint="eastAsia"/>
              </w:rPr>
            </w:pPr>
          </w:p>
          <w:p w14:paraId="1EC5722B" w14:textId="77777777" w:rsidR="00F129FD" w:rsidRDefault="00FD60A1">
            <w:pPr>
              <w:rPr>
                <w:rFonts w:hint="eastAsia"/>
              </w:rPr>
            </w:pPr>
            <w:hyperlink r:id="rId178" w:anchor="/items/3182332?projectId=20393">
              <w:r w:rsidR="001E19BF">
                <w:rPr>
                  <w:color w:val="0000FF" w:themeColor="hyperlink"/>
                  <w:u w:val="single"/>
                </w:rPr>
                <w:t>PlatformBT-FEAT-78</w:t>
              </w:r>
            </w:hyperlink>
          </w:p>
        </w:tc>
        <w:tc>
          <w:tcPr>
            <w:tcW w:w="2880" w:type="dxa"/>
          </w:tcPr>
          <w:p w14:paraId="17B9ADF8" w14:textId="77777777" w:rsidR="00F129FD" w:rsidRDefault="00F129FD">
            <w:pPr>
              <w:rPr>
                <w:rFonts w:hint="eastAsia"/>
              </w:rPr>
            </w:pPr>
          </w:p>
          <w:p w14:paraId="4953CE79" w14:textId="77777777" w:rsidR="00F129FD" w:rsidRDefault="001E19BF">
            <w:pPr>
              <w:rPr>
                <w:rFonts w:hint="eastAsia"/>
              </w:rPr>
            </w:pPr>
            <w:r>
              <w:t>Mute reminder tones On / Off</w:t>
            </w:r>
          </w:p>
        </w:tc>
        <w:tc>
          <w:tcPr>
            <w:tcW w:w="2880" w:type="dxa"/>
          </w:tcPr>
          <w:p w14:paraId="2F24C775" w14:textId="77777777" w:rsidR="00F129FD" w:rsidRDefault="00F129FD">
            <w:pPr>
              <w:rPr>
                <w:rFonts w:hint="eastAsia"/>
              </w:rPr>
            </w:pPr>
          </w:p>
        </w:tc>
      </w:tr>
      <w:tr w:rsidR="00F129FD" w14:paraId="30401FC1" w14:textId="77777777">
        <w:tc>
          <w:tcPr>
            <w:tcW w:w="2880" w:type="dxa"/>
          </w:tcPr>
          <w:p w14:paraId="19DFCD23" w14:textId="77777777" w:rsidR="00F129FD" w:rsidRDefault="00F129FD">
            <w:pPr>
              <w:rPr>
                <w:rFonts w:hint="eastAsia"/>
              </w:rPr>
            </w:pPr>
          </w:p>
          <w:p w14:paraId="39CD789A" w14:textId="77777777" w:rsidR="00F129FD" w:rsidRDefault="00FD60A1">
            <w:pPr>
              <w:rPr>
                <w:rFonts w:hint="eastAsia"/>
              </w:rPr>
            </w:pPr>
            <w:hyperlink r:id="rId179" w:anchor="/items/3182325?projectId=20393">
              <w:r w:rsidR="001E19BF">
                <w:rPr>
                  <w:color w:val="0000FF" w:themeColor="hyperlink"/>
                  <w:u w:val="single"/>
                </w:rPr>
                <w:t>PlatformBT-FEAT-71</w:t>
              </w:r>
            </w:hyperlink>
          </w:p>
        </w:tc>
        <w:tc>
          <w:tcPr>
            <w:tcW w:w="2880" w:type="dxa"/>
          </w:tcPr>
          <w:p w14:paraId="1A989153" w14:textId="77777777" w:rsidR="00F129FD" w:rsidRDefault="00F129FD">
            <w:pPr>
              <w:rPr>
                <w:rFonts w:hint="eastAsia"/>
              </w:rPr>
            </w:pPr>
          </w:p>
          <w:p w14:paraId="6A0BEDC6" w14:textId="77777777" w:rsidR="00F129FD" w:rsidRDefault="001E19BF">
            <w:pPr>
              <w:rPr>
                <w:rFonts w:hint="eastAsia"/>
              </w:rPr>
            </w:pPr>
            <w:r>
              <w:t>Automatic Battery status</w:t>
            </w:r>
          </w:p>
        </w:tc>
        <w:tc>
          <w:tcPr>
            <w:tcW w:w="2880" w:type="dxa"/>
          </w:tcPr>
          <w:p w14:paraId="66ADAFDA" w14:textId="77777777" w:rsidR="00F129FD" w:rsidRDefault="00F129FD">
            <w:pPr>
              <w:rPr>
                <w:rFonts w:hint="eastAsia"/>
              </w:rPr>
            </w:pPr>
          </w:p>
        </w:tc>
      </w:tr>
      <w:tr w:rsidR="00F129FD" w14:paraId="23A30109" w14:textId="77777777">
        <w:tc>
          <w:tcPr>
            <w:tcW w:w="2880" w:type="dxa"/>
          </w:tcPr>
          <w:p w14:paraId="270EF59F" w14:textId="77777777" w:rsidR="00F129FD" w:rsidRDefault="00F129FD">
            <w:pPr>
              <w:rPr>
                <w:rFonts w:hint="eastAsia"/>
              </w:rPr>
            </w:pPr>
          </w:p>
          <w:p w14:paraId="03F1ABAF" w14:textId="77777777" w:rsidR="00F129FD" w:rsidRDefault="00FD60A1">
            <w:pPr>
              <w:rPr>
                <w:rFonts w:hint="eastAsia"/>
              </w:rPr>
            </w:pPr>
            <w:hyperlink r:id="rId180" w:anchor="/items/3462529?projectId=20393">
              <w:r w:rsidR="001E19BF">
                <w:rPr>
                  <w:color w:val="0000FF" w:themeColor="hyperlink"/>
                  <w:u w:val="single"/>
                </w:rPr>
                <w:t>PlatformBT-FEAT-139</w:t>
              </w:r>
            </w:hyperlink>
          </w:p>
        </w:tc>
        <w:tc>
          <w:tcPr>
            <w:tcW w:w="2880" w:type="dxa"/>
          </w:tcPr>
          <w:p w14:paraId="695400A9" w14:textId="77777777" w:rsidR="00F129FD" w:rsidRDefault="00F129FD">
            <w:pPr>
              <w:rPr>
                <w:rFonts w:hint="eastAsia"/>
              </w:rPr>
            </w:pPr>
          </w:p>
          <w:p w14:paraId="56AA340D" w14:textId="77777777" w:rsidR="00F129FD" w:rsidRDefault="001E19BF">
            <w:pPr>
              <w:rPr>
                <w:rFonts w:hint="eastAsia"/>
              </w:rPr>
            </w:pPr>
            <w:r>
              <w:t>Button takeover legacy support</w:t>
            </w:r>
          </w:p>
        </w:tc>
        <w:tc>
          <w:tcPr>
            <w:tcW w:w="2880" w:type="dxa"/>
          </w:tcPr>
          <w:p w14:paraId="5A9BBCB3" w14:textId="77777777" w:rsidR="00F129FD" w:rsidRDefault="00F129FD">
            <w:pPr>
              <w:rPr>
                <w:rFonts w:hint="eastAsia"/>
              </w:rPr>
            </w:pPr>
          </w:p>
        </w:tc>
      </w:tr>
      <w:tr w:rsidR="00F129FD" w14:paraId="2C1D86D6" w14:textId="77777777">
        <w:tc>
          <w:tcPr>
            <w:tcW w:w="2880" w:type="dxa"/>
          </w:tcPr>
          <w:p w14:paraId="3F6B8039" w14:textId="77777777" w:rsidR="00F129FD" w:rsidRDefault="00F129FD">
            <w:pPr>
              <w:rPr>
                <w:rFonts w:hint="eastAsia"/>
              </w:rPr>
            </w:pPr>
          </w:p>
          <w:p w14:paraId="1A22EF43" w14:textId="77777777" w:rsidR="00F129FD" w:rsidRDefault="00FD60A1">
            <w:pPr>
              <w:rPr>
                <w:rFonts w:hint="eastAsia"/>
              </w:rPr>
            </w:pPr>
            <w:hyperlink r:id="rId181" w:anchor="/items/3182328?projectId=20393">
              <w:r w:rsidR="001E19BF">
                <w:rPr>
                  <w:color w:val="0000FF" w:themeColor="hyperlink"/>
                  <w:u w:val="single"/>
                </w:rPr>
                <w:t>PlatformBT-FEAT-74</w:t>
              </w:r>
            </w:hyperlink>
          </w:p>
        </w:tc>
        <w:tc>
          <w:tcPr>
            <w:tcW w:w="2880" w:type="dxa"/>
          </w:tcPr>
          <w:p w14:paraId="4941AE0A" w14:textId="77777777" w:rsidR="00F129FD" w:rsidRDefault="00F129FD">
            <w:pPr>
              <w:rPr>
                <w:rFonts w:hint="eastAsia"/>
              </w:rPr>
            </w:pPr>
          </w:p>
          <w:p w14:paraId="77BE8128" w14:textId="77777777" w:rsidR="00F129FD" w:rsidRDefault="001E19BF">
            <w:pPr>
              <w:rPr>
                <w:rFonts w:hint="eastAsia"/>
              </w:rPr>
            </w:pPr>
            <w:r>
              <w:t>Button sounds On / Off</w:t>
            </w:r>
          </w:p>
        </w:tc>
        <w:tc>
          <w:tcPr>
            <w:tcW w:w="2880" w:type="dxa"/>
          </w:tcPr>
          <w:p w14:paraId="626DDF54" w14:textId="77777777" w:rsidR="00F129FD" w:rsidRDefault="00F129FD">
            <w:pPr>
              <w:rPr>
                <w:rFonts w:hint="eastAsia"/>
              </w:rPr>
            </w:pPr>
          </w:p>
        </w:tc>
      </w:tr>
      <w:tr w:rsidR="00F129FD" w14:paraId="5BC7644A" w14:textId="77777777">
        <w:tc>
          <w:tcPr>
            <w:tcW w:w="2880" w:type="dxa"/>
          </w:tcPr>
          <w:p w14:paraId="03CA9A1C" w14:textId="77777777" w:rsidR="00F129FD" w:rsidRDefault="00F129FD">
            <w:pPr>
              <w:rPr>
                <w:rFonts w:hint="eastAsia"/>
              </w:rPr>
            </w:pPr>
          </w:p>
          <w:p w14:paraId="0E86D9E6" w14:textId="77777777" w:rsidR="00F129FD" w:rsidRDefault="00FD60A1">
            <w:pPr>
              <w:rPr>
                <w:rFonts w:hint="eastAsia"/>
              </w:rPr>
            </w:pPr>
            <w:hyperlink r:id="rId182" w:anchor="/items/8091125?projectId=20393">
              <w:r w:rsidR="001E19BF">
                <w:rPr>
                  <w:color w:val="0000FF" w:themeColor="hyperlink"/>
                  <w:u w:val="single"/>
                </w:rPr>
                <w:t>PlatformBT-FEAT-232</w:t>
              </w:r>
            </w:hyperlink>
          </w:p>
        </w:tc>
        <w:tc>
          <w:tcPr>
            <w:tcW w:w="2880" w:type="dxa"/>
          </w:tcPr>
          <w:p w14:paraId="66620918" w14:textId="77777777" w:rsidR="00F129FD" w:rsidRDefault="00F129FD">
            <w:pPr>
              <w:rPr>
                <w:rFonts w:hint="eastAsia"/>
              </w:rPr>
            </w:pPr>
          </w:p>
          <w:p w14:paraId="5A03D4EE" w14:textId="77777777" w:rsidR="00F129FD" w:rsidRDefault="001E19BF">
            <w:pPr>
              <w:rPr>
                <w:rFonts w:hint="eastAsia"/>
              </w:rPr>
            </w:pPr>
            <w:r>
              <w:t>Battery performance</w:t>
            </w:r>
          </w:p>
        </w:tc>
        <w:tc>
          <w:tcPr>
            <w:tcW w:w="2880" w:type="dxa"/>
          </w:tcPr>
          <w:p w14:paraId="600C87EC" w14:textId="77777777" w:rsidR="00F129FD" w:rsidRDefault="00F129FD">
            <w:pPr>
              <w:rPr>
                <w:rFonts w:hint="eastAsia"/>
              </w:rPr>
            </w:pPr>
          </w:p>
        </w:tc>
      </w:tr>
      <w:tr w:rsidR="00F129FD" w14:paraId="1D38BE1C" w14:textId="77777777">
        <w:tc>
          <w:tcPr>
            <w:tcW w:w="2880" w:type="dxa"/>
          </w:tcPr>
          <w:p w14:paraId="0B5F58E2" w14:textId="77777777" w:rsidR="00F129FD" w:rsidRDefault="00F129FD">
            <w:pPr>
              <w:rPr>
                <w:rFonts w:hint="eastAsia"/>
              </w:rPr>
            </w:pPr>
          </w:p>
          <w:p w14:paraId="63E17C17" w14:textId="77777777" w:rsidR="00F129FD" w:rsidRDefault="00FD60A1">
            <w:pPr>
              <w:rPr>
                <w:rFonts w:hint="eastAsia"/>
              </w:rPr>
            </w:pPr>
            <w:hyperlink r:id="rId183" w:anchor="/items/5596053?projectId=20393">
              <w:r w:rsidR="001E19BF">
                <w:rPr>
                  <w:color w:val="0000FF" w:themeColor="hyperlink"/>
                  <w:u w:val="single"/>
                </w:rPr>
                <w:t>PlatformBT-FEAT-194</w:t>
              </w:r>
            </w:hyperlink>
          </w:p>
        </w:tc>
        <w:tc>
          <w:tcPr>
            <w:tcW w:w="2880" w:type="dxa"/>
          </w:tcPr>
          <w:p w14:paraId="5C625BB7" w14:textId="77777777" w:rsidR="00F129FD" w:rsidRDefault="00F129FD">
            <w:pPr>
              <w:rPr>
                <w:rFonts w:hint="eastAsia"/>
              </w:rPr>
            </w:pPr>
          </w:p>
          <w:p w14:paraId="446561C2" w14:textId="77777777" w:rsidR="00F129FD" w:rsidRDefault="001E19BF">
            <w:pPr>
              <w:rPr>
                <w:rFonts w:hint="eastAsia"/>
              </w:rPr>
            </w:pPr>
            <w:r>
              <w:t>Button sounds On / Off</w:t>
            </w:r>
          </w:p>
        </w:tc>
        <w:tc>
          <w:tcPr>
            <w:tcW w:w="2880" w:type="dxa"/>
          </w:tcPr>
          <w:p w14:paraId="006426FF" w14:textId="77777777" w:rsidR="00F129FD" w:rsidRDefault="00F129FD">
            <w:pPr>
              <w:rPr>
                <w:rFonts w:hint="eastAsia"/>
              </w:rPr>
            </w:pPr>
          </w:p>
        </w:tc>
      </w:tr>
      <w:tr w:rsidR="00F129FD" w14:paraId="4E232648" w14:textId="77777777">
        <w:tc>
          <w:tcPr>
            <w:tcW w:w="2880" w:type="dxa"/>
          </w:tcPr>
          <w:p w14:paraId="24E1F7DD" w14:textId="77777777" w:rsidR="00F129FD" w:rsidRDefault="00F129FD">
            <w:pPr>
              <w:rPr>
                <w:rFonts w:hint="eastAsia"/>
              </w:rPr>
            </w:pPr>
          </w:p>
          <w:p w14:paraId="0BEEAA49" w14:textId="77777777" w:rsidR="00F129FD" w:rsidRDefault="00FD60A1">
            <w:pPr>
              <w:rPr>
                <w:rFonts w:hint="eastAsia"/>
              </w:rPr>
            </w:pPr>
            <w:hyperlink r:id="rId184" w:anchor="/items/5596059?projectId=20393">
              <w:r w:rsidR="001E19BF">
                <w:rPr>
                  <w:color w:val="0000FF" w:themeColor="hyperlink"/>
                  <w:u w:val="single"/>
                </w:rPr>
                <w:t>PlatformBT-FEAT-196</w:t>
              </w:r>
            </w:hyperlink>
          </w:p>
        </w:tc>
        <w:tc>
          <w:tcPr>
            <w:tcW w:w="2880" w:type="dxa"/>
          </w:tcPr>
          <w:p w14:paraId="5E07738E" w14:textId="77777777" w:rsidR="00F129FD" w:rsidRDefault="00F129FD">
            <w:pPr>
              <w:rPr>
                <w:rFonts w:hint="eastAsia"/>
              </w:rPr>
            </w:pPr>
          </w:p>
          <w:p w14:paraId="5EE901E6" w14:textId="77777777" w:rsidR="00F129FD" w:rsidRDefault="001E19BF">
            <w:pPr>
              <w:rPr>
                <w:rFonts w:hint="eastAsia"/>
              </w:rPr>
            </w:pPr>
            <w:r>
              <w:t>Call management, Bluetooth</w:t>
            </w:r>
          </w:p>
        </w:tc>
        <w:tc>
          <w:tcPr>
            <w:tcW w:w="2880" w:type="dxa"/>
          </w:tcPr>
          <w:p w14:paraId="2BFAC34D" w14:textId="77777777" w:rsidR="00F129FD" w:rsidRDefault="00F129FD">
            <w:pPr>
              <w:rPr>
                <w:rFonts w:hint="eastAsia"/>
              </w:rPr>
            </w:pPr>
          </w:p>
        </w:tc>
      </w:tr>
      <w:tr w:rsidR="00F129FD" w14:paraId="7EE71C3C" w14:textId="77777777">
        <w:tc>
          <w:tcPr>
            <w:tcW w:w="2880" w:type="dxa"/>
          </w:tcPr>
          <w:p w14:paraId="358072AC" w14:textId="77777777" w:rsidR="00F129FD" w:rsidRDefault="00F129FD">
            <w:pPr>
              <w:rPr>
                <w:rFonts w:hint="eastAsia"/>
              </w:rPr>
            </w:pPr>
          </w:p>
          <w:p w14:paraId="1BBBF426" w14:textId="77777777" w:rsidR="00F129FD" w:rsidRDefault="00FD60A1">
            <w:pPr>
              <w:rPr>
                <w:rFonts w:hint="eastAsia"/>
              </w:rPr>
            </w:pPr>
            <w:hyperlink r:id="rId185" w:anchor="/items/8091142?projectId=20393">
              <w:r w:rsidR="001E19BF">
                <w:rPr>
                  <w:color w:val="0000FF" w:themeColor="hyperlink"/>
                  <w:u w:val="single"/>
                </w:rPr>
                <w:t>PlatformBT-FEAT-249</w:t>
              </w:r>
            </w:hyperlink>
          </w:p>
        </w:tc>
        <w:tc>
          <w:tcPr>
            <w:tcW w:w="2880" w:type="dxa"/>
          </w:tcPr>
          <w:p w14:paraId="14920A1C" w14:textId="77777777" w:rsidR="00F129FD" w:rsidRDefault="00F129FD">
            <w:pPr>
              <w:rPr>
                <w:rFonts w:hint="eastAsia"/>
              </w:rPr>
            </w:pPr>
          </w:p>
          <w:p w14:paraId="419A7F68" w14:textId="77777777" w:rsidR="00F129FD" w:rsidRDefault="001E19BF">
            <w:pPr>
              <w:rPr>
                <w:rFonts w:hint="eastAsia"/>
              </w:rPr>
            </w:pPr>
            <w:r>
              <w:t>UI elements</w:t>
            </w:r>
          </w:p>
        </w:tc>
        <w:tc>
          <w:tcPr>
            <w:tcW w:w="2880" w:type="dxa"/>
          </w:tcPr>
          <w:p w14:paraId="5F168B33" w14:textId="77777777" w:rsidR="00F129FD" w:rsidRDefault="00F129FD">
            <w:pPr>
              <w:rPr>
                <w:rFonts w:hint="eastAsia"/>
              </w:rPr>
            </w:pPr>
          </w:p>
        </w:tc>
      </w:tr>
      <w:tr w:rsidR="00F129FD" w14:paraId="292C113C" w14:textId="77777777">
        <w:tc>
          <w:tcPr>
            <w:tcW w:w="2880" w:type="dxa"/>
          </w:tcPr>
          <w:p w14:paraId="03331B8B" w14:textId="77777777" w:rsidR="00F129FD" w:rsidRDefault="00F129FD">
            <w:pPr>
              <w:rPr>
                <w:rFonts w:hint="eastAsia"/>
              </w:rPr>
            </w:pPr>
          </w:p>
          <w:p w14:paraId="5AB44CC8" w14:textId="77777777" w:rsidR="00F129FD" w:rsidRDefault="00FD60A1">
            <w:pPr>
              <w:rPr>
                <w:rFonts w:hint="eastAsia"/>
              </w:rPr>
            </w:pPr>
            <w:hyperlink r:id="rId186" w:anchor="/items/8091128?projectId=20393">
              <w:r w:rsidR="001E19BF">
                <w:rPr>
                  <w:color w:val="0000FF" w:themeColor="hyperlink"/>
                  <w:u w:val="single"/>
                </w:rPr>
                <w:t>PlatformBT-FEAT-235</w:t>
              </w:r>
            </w:hyperlink>
          </w:p>
        </w:tc>
        <w:tc>
          <w:tcPr>
            <w:tcW w:w="2880" w:type="dxa"/>
          </w:tcPr>
          <w:p w14:paraId="51F271B8" w14:textId="77777777" w:rsidR="00F129FD" w:rsidRDefault="00F129FD">
            <w:pPr>
              <w:rPr>
                <w:rFonts w:hint="eastAsia"/>
              </w:rPr>
            </w:pPr>
          </w:p>
          <w:p w14:paraId="5D018140" w14:textId="77777777" w:rsidR="00F129FD" w:rsidRDefault="001E19BF">
            <w:pPr>
              <w:rPr>
                <w:rFonts w:hint="eastAsia"/>
              </w:rPr>
            </w:pPr>
            <w:r>
              <w:t>Boom arm</w:t>
            </w:r>
          </w:p>
        </w:tc>
        <w:tc>
          <w:tcPr>
            <w:tcW w:w="2880" w:type="dxa"/>
          </w:tcPr>
          <w:p w14:paraId="1DC85330" w14:textId="77777777" w:rsidR="00F129FD" w:rsidRDefault="00F129FD">
            <w:pPr>
              <w:rPr>
                <w:rFonts w:hint="eastAsia"/>
              </w:rPr>
            </w:pPr>
          </w:p>
        </w:tc>
      </w:tr>
      <w:tr w:rsidR="00F129FD" w14:paraId="46219D10" w14:textId="77777777">
        <w:tc>
          <w:tcPr>
            <w:tcW w:w="2880" w:type="dxa"/>
          </w:tcPr>
          <w:p w14:paraId="1A9DF880" w14:textId="77777777" w:rsidR="00F129FD" w:rsidRDefault="00F129FD">
            <w:pPr>
              <w:rPr>
                <w:rFonts w:hint="eastAsia"/>
              </w:rPr>
            </w:pPr>
          </w:p>
          <w:p w14:paraId="395307D7" w14:textId="77777777" w:rsidR="00F129FD" w:rsidRDefault="00FD60A1">
            <w:pPr>
              <w:rPr>
                <w:rFonts w:hint="eastAsia"/>
              </w:rPr>
            </w:pPr>
            <w:hyperlink r:id="rId187" w:anchor="/items/8091146?projectId=20393">
              <w:r w:rsidR="001E19BF">
                <w:rPr>
                  <w:color w:val="0000FF" w:themeColor="hyperlink"/>
                  <w:u w:val="single"/>
                </w:rPr>
                <w:t>PlatformBT-FEAT-253</w:t>
              </w:r>
            </w:hyperlink>
          </w:p>
        </w:tc>
        <w:tc>
          <w:tcPr>
            <w:tcW w:w="2880" w:type="dxa"/>
          </w:tcPr>
          <w:p w14:paraId="41608591" w14:textId="77777777" w:rsidR="00F129FD" w:rsidRDefault="00F129FD">
            <w:pPr>
              <w:rPr>
                <w:rFonts w:hint="eastAsia"/>
              </w:rPr>
            </w:pPr>
          </w:p>
          <w:p w14:paraId="2EF0E9F0" w14:textId="77777777" w:rsidR="00F129FD" w:rsidRDefault="001E19BF">
            <w:pPr>
              <w:rPr>
                <w:rFonts w:hint="eastAsia"/>
              </w:rPr>
            </w:pPr>
            <w:r>
              <w:t>MS Teams Certification</w:t>
            </w:r>
          </w:p>
        </w:tc>
        <w:tc>
          <w:tcPr>
            <w:tcW w:w="2880" w:type="dxa"/>
          </w:tcPr>
          <w:p w14:paraId="6B4B62FE" w14:textId="77777777" w:rsidR="00F129FD" w:rsidRDefault="00F129FD">
            <w:pPr>
              <w:rPr>
                <w:rFonts w:hint="eastAsia"/>
              </w:rPr>
            </w:pPr>
          </w:p>
        </w:tc>
      </w:tr>
      <w:tr w:rsidR="00F129FD" w14:paraId="197F7284" w14:textId="77777777">
        <w:tc>
          <w:tcPr>
            <w:tcW w:w="2880" w:type="dxa"/>
          </w:tcPr>
          <w:p w14:paraId="12935325" w14:textId="77777777" w:rsidR="00F129FD" w:rsidRDefault="00F129FD">
            <w:pPr>
              <w:rPr>
                <w:rFonts w:hint="eastAsia"/>
              </w:rPr>
            </w:pPr>
          </w:p>
          <w:p w14:paraId="38E96E3C" w14:textId="77777777" w:rsidR="00F129FD" w:rsidRDefault="00FD60A1">
            <w:pPr>
              <w:rPr>
                <w:rFonts w:hint="eastAsia"/>
              </w:rPr>
            </w:pPr>
            <w:hyperlink r:id="rId188" w:anchor="/items/5596074?projectId=20393">
              <w:r w:rsidR="001E19BF">
                <w:rPr>
                  <w:color w:val="0000FF" w:themeColor="hyperlink"/>
                  <w:u w:val="single"/>
                </w:rPr>
                <w:t>PlatformBT-FEAT-201</w:t>
              </w:r>
            </w:hyperlink>
          </w:p>
        </w:tc>
        <w:tc>
          <w:tcPr>
            <w:tcW w:w="2880" w:type="dxa"/>
          </w:tcPr>
          <w:p w14:paraId="6E36CBAF" w14:textId="77777777" w:rsidR="00F129FD" w:rsidRDefault="00F129FD">
            <w:pPr>
              <w:rPr>
                <w:rFonts w:hint="eastAsia"/>
              </w:rPr>
            </w:pPr>
          </w:p>
          <w:p w14:paraId="4730FB40" w14:textId="77777777" w:rsidR="00F129FD" w:rsidRDefault="001E19BF">
            <w:pPr>
              <w:rPr>
                <w:rFonts w:hint="eastAsia"/>
              </w:rPr>
            </w:pPr>
            <w:r>
              <w:t>Music streaming and control</w:t>
            </w:r>
          </w:p>
        </w:tc>
        <w:tc>
          <w:tcPr>
            <w:tcW w:w="2880" w:type="dxa"/>
          </w:tcPr>
          <w:p w14:paraId="3D2397B3" w14:textId="77777777" w:rsidR="00F129FD" w:rsidRDefault="00F129FD">
            <w:pPr>
              <w:rPr>
                <w:rFonts w:hint="eastAsia"/>
              </w:rPr>
            </w:pPr>
          </w:p>
        </w:tc>
      </w:tr>
      <w:tr w:rsidR="00F129FD" w14:paraId="2E2E2ACC" w14:textId="77777777">
        <w:tc>
          <w:tcPr>
            <w:tcW w:w="2880" w:type="dxa"/>
          </w:tcPr>
          <w:p w14:paraId="4958E62E" w14:textId="77777777" w:rsidR="00F129FD" w:rsidRDefault="00F129FD">
            <w:pPr>
              <w:rPr>
                <w:rFonts w:hint="eastAsia"/>
              </w:rPr>
            </w:pPr>
          </w:p>
          <w:p w14:paraId="72833D56" w14:textId="77777777" w:rsidR="00F129FD" w:rsidRDefault="00FD60A1">
            <w:pPr>
              <w:rPr>
                <w:rFonts w:hint="eastAsia"/>
              </w:rPr>
            </w:pPr>
            <w:hyperlink r:id="rId189" w:anchor="/items/3564223?projectId=20393">
              <w:r w:rsidR="001E19BF">
                <w:rPr>
                  <w:color w:val="0000FF" w:themeColor="hyperlink"/>
                  <w:u w:val="single"/>
                </w:rPr>
                <w:t>PlatformBT-FEAT-164</w:t>
              </w:r>
            </w:hyperlink>
          </w:p>
        </w:tc>
        <w:tc>
          <w:tcPr>
            <w:tcW w:w="2880" w:type="dxa"/>
          </w:tcPr>
          <w:p w14:paraId="2FD50926" w14:textId="77777777" w:rsidR="00F129FD" w:rsidRDefault="00F129FD">
            <w:pPr>
              <w:rPr>
                <w:rFonts w:hint="eastAsia"/>
              </w:rPr>
            </w:pPr>
          </w:p>
          <w:p w14:paraId="1ACCC8DB" w14:textId="77777777" w:rsidR="00F129FD" w:rsidRDefault="001E19BF">
            <w:pPr>
              <w:rPr>
                <w:rFonts w:hint="eastAsia"/>
              </w:rPr>
            </w:pPr>
            <w:r>
              <w:lastRenderedPageBreak/>
              <w:t>Firmware update OTA (BT TWS)</w:t>
            </w:r>
          </w:p>
        </w:tc>
        <w:tc>
          <w:tcPr>
            <w:tcW w:w="2880" w:type="dxa"/>
          </w:tcPr>
          <w:p w14:paraId="3D422910" w14:textId="77777777" w:rsidR="00F129FD" w:rsidRDefault="00F129FD">
            <w:pPr>
              <w:rPr>
                <w:rFonts w:hint="eastAsia"/>
              </w:rPr>
            </w:pPr>
          </w:p>
        </w:tc>
      </w:tr>
      <w:tr w:rsidR="00F129FD" w14:paraId="3784D938" w14:textId="77777777">
        <w:tc>
          <w:tcPr>
            <w:tcW w:w="2880" w:type="dxa"/>
          </w:tcPr>
          <w:p w14:paraId="3C2CA1BC" w14:textId="77777777" w:rsidR="00F129FD" w:rsidRDefault="00F129FD">
            <w:pPr>
              <w:rPr>
                <w:rFonts w:hint="eastAsia"/>
              </w:rPr>
            </w:pPr>
          </w:p>
          <w:p w14:paraId="17458A08" w14:textId="77777777" w:rsidR="00F129FD" w:rsidRDefault="00FD60A1">
            <w:pPr>
              <w:rPr>
                <w:rFonts w:hint="eastAsia"/>
              </w:rPr>
            </w:pPr>
            <w:hyperlink r:id="rId190" w:anchor="/items/6562034?projectId=20393">
              <w:r w:rsidR="001E19BF">
                <w:rPr>
                  <w:color w:val="0000FF" w:themeColor="hyperlink"/>
                  <w:u w:val="single"/>
                </w:rPr>
                <w:t>Pu2-FEAT-37</w:t>
              </w:r>
            </w:hyperlink>
          </w:p>
        </w:tc>
        <w:tc>
          <w:tcPr>
            <w:tcW w:w="2880" w:type="dxa"/>
          </w:tcPr>
          <w:p w14:paraId="61CD1B7D" w14:textId="77777777" w:rsidR="00F129FD" w:rsidRDefault="00F129FD">
            <w:pPr>
              <w:rPr>
                <w:rFonts w:hint="eastAsia"/>
              </w:rPr>
            </w:pPr>
          </w:p>
          <w:p w14:paraId="14A4684C" w14:textId="77777777" w:rsidR="00F129FD" w:rsidRDefault="001E19BF">
            <w:pPr>
              <w:rPr>
                <w:rFonts w:hint="eastAsia"/>
              </w:rPr>
            </w:pPr>
            <w:r>
              <w:t>Pairing of Mobile Device, Bluetooth</w:t>
            </w:r>
          </w:p>
        </w:tc>
        <w:tc>
          <w:tcPr>
            <w:tcW w:w="2880" w:type="dxa"/>
          </w:tcPr>
          <w:p w14:paraId="0241F5F1" w14:textId="77777777" w:rsidR="00F129FD" w:rsidRDefault="00F129FD">
            <w:pPr>
              <w:rPr>
                <w:rFonts w:hint="eastAsia"/>
              </w:rPr>
            </w:pPr>
          </w:p>
        </w:tc>
      </w:tr>
      <w:tr w:rsidR="00F129FD" w14:paraId="4EBE900A" w14:textId="77777777">
        <w:tc>
          <w:tcPr>
            <w:tcW w:w="2880" w:type="dxa"/>
          </w:tcPr>
          <w:p w14:paraId="7E8E1BCC" w14:textId="77777777" w:rsidR="00F129FD" w:rsidRDefault="00F129FD">
            <w:pPr>
              <w:rPr>
                <w:rFonts w:hint="eastAsia"/>
              </w:rPr>
            </w:pPr>
          </w:p>
          <w:p w14:paraId="2CCD6BE1" w14:textId="77777777" w:rsidR="00F129FD" w:rsidRDefault="00FD60A1">
            <w:pPr>
              <w:rPr>
                <w:rFonts w:hint="eastAsia"/>
              </w:rPr>
            </w:pPr>
            <w:hyperlink r:id="rId191" w:anchor="/items/7384389?projectId=20393">
              <w:r w:rsidR="001E19BF">
                <w:rPr>
                  <w:color w:val="0000FF" w:themeColor="hyperlink"/>
                  <w:u w:val="single"/>
                </w:rPr>
                <w:t>Pu-FEAT-214</w:t>
              </w:r>
            </w:hyperlink>
          </w:p>
        </w:tc>
        <w:tc>
          <w:tcPr>
            <w:tcW w:w="2880" w:type="dxa"/>
          </w:tcPr>
          <w:p w14:paraId="5FB0597F" w14:textId="77777777" w:rsidR="00F129FD" w:rsidRDefault="00F129FD">
            <w:pPr>
              <w:rPr>
                <w:rFonts w:hint="eastAsia"/>
              </w:rPr>
            </w:pPr>
          </w:p>
          <w:p w14:paraId="0B665746" w14:textId="77777777" w:rsidR="00F129FD" w:rsidRDefault="001E19BF">
            <w:pPr>
              <w:rPr>
                <w:rFonts w:hint="eastAsia"/>
              </w:rPr>
            </w:pPr>
            <w:r>
              <w:t>Pairing of Mobile Device, Bluetooth</w:t>
            </w:r>
          </w:p>
        </w:tc>
        <w:tc>
          <w:tcPr>
            <w:tcW w:w="2880" w:type="dxa"/>
          </w:tcPr>
          <w:p w14:paraId="702ECEC0" w14:textId="77777777" w:rsidR="00F129FD" w:rsidRDefault="00F129FD">
            <w:pPr>
              <w:rPr>
                <w:rFonts w:hint="eastAsia"/>
              </w:rPr>
            </w:pPr>
          </w:p>
        </w:tc>
      </w:tr>
      <w:tr w:rsidR="00F129FD" w14:paraId="459FCAEC" w14:textId="77777777">
        <w:tc>
          <w:tcPr>
            <w:tcW w:w="2880" w:type="dxa"/>
          </w:tcPr>
          <w:p w14:paraId="7FA8A5DF" w14:textId="77777777" w:rsidR="00F129FD" w:rsidRDefault="00F129FD">
            <w:pPr>
              <w:rPr>
                <w:rFonts w:hint="eastAsia"/>
              </w:rPr>
            </w:pPr>
          </w:p>
          <w:p w14:paraId="03F05ED7" w14:textId="77777777" w:rsidR="00F129FD" w:rsidRDefault="00FD60A1">
            <w:pPr>
              <w:rPr>
                <w:rFonts w:hint="eastAsia"/>
              </w:rPr>
            </w:pPr>
            <w:hyperlink r:id="rId192" w:anchor="/items/5632818?projectId=20393">
              <w:r w:rsidR="001E19BF">
                <w:rPr>
                  <w:color w:val="0000FF" w:themeColor="hyperlink"/>
                  <w:u w:val="single"/>
                </w:rPr>
                <w:t>Pu-FEAT-115</w:t>
              </w:r>
            </w:hyperlink>
          </w:p>
        </w:tc>
        <w:tc>
          <w:tcPr>
            <w:tcW w:w="2880" w:type="dxa"/>
          </w:tcPr>
          <w:p w14:paraId="37731747" w14:textId="77777777" w:rsidR="00F129FD" w:rsidRDefault="00F129FD">
            <w:pPr>
              <w:rPr>
                <w:rFonts w:hint="eastAsia"/>
              </w:rPr>
            </w:pPr>
          </w:p>
          <w:p w14:paraId="5550C8F9" w14:textId="77777777" w:rsidR="00F129FD" w:rsidRDefault="001E19BF">
            <w:pPr>
              <w:rPr>
                <w:rFonts w:hint="eastAsia"/>
              </w:rPr>
            </w:pPr>
            <w:r>
              <w:t>Privacy indicators</w:t>
            </w:r>
          </w:p>
        </w:tc>
        <w:tc>
          <w:tcPr>
            <w:tcW w:w="2880" w:type="dxa"/>
          </w:tcPr>
          <w:p w14:paraId="173ACB8E" w14:textId="77777777" w:rsidR="00F129FD" w:rsidRDefault="00F129FD">
            <w:pPr>
              <w:rPr>
                <w:rFonts w:hint="eastAsia"/>
              </w:rPr>
            </w:pPr>
          </w:p>
        </w:tc>
      </w:tr>
      <w:tr w:rsidR="00F129FD" w14:paraId="456F6052" w14:textId="77777777">
        <w:tc>
          <w:tcPr>
            <w:tcW w:w="2880" w:type="dxa"/>
          </w:tcPr>
          <w:p w14:paraId="1E388C63" w14:textId="77777777" w:rsidR="00F129FD" w:rsidRDefault="00F129FD">
            <w:pPr>
              <w:rPr>
                <w:rFonts w:hint="eastAsia"/>
              </w:rPr>
            </w:pPr>
          </w:p>
          <w:p w14:paraId="7A6E84D5" w14:textId="77777777" w:rsidR="00F129FD" w:rsidRDefault="00FD60A1">
            <w:pPr>
              <w:rPr>
                <w:rFonts w:hint="eastAsia"/>
              </w:rPr>
            </w:pPr>
            <w:hyperlink r:id="rId193" w:anchor="/items/6562022?projectId=20393">
              <w:r w:rsidR="001E19BF">
                <w:rPr>
                  <w:color w:val="0000FF" w:themeColor="hyperlink"/>
                  <w:u w:val="single"/>
                </w:rPr>
                <w:t>Pu2-FEAT-115</w:t>
              </w:r>
            </w:hyperlink>
          </w:p>
        </w:tc>
        <w:tc>
          <w:tcPr>
            <w:tcW w:w="2880" w:type="dxa"/>
          </w:tcPr>
          <w:p w14:paraId="7CEADB88" w14:textId="77777777" w:rsidR="00F129FD" w:rsidRDefault="00F129FD">
            <w:pPr>
              <w:rPr>
                <w:rFonts w:hint="eastAsia"/>
              </w:rPr>
            </w:pPr>
          </w:p>
          <w:p w14:paraId="58F4EFDC" w14:textId="77777777" w:rsidR="00F129FD" w:rsidRDefault="001E19BF">
            <w:pPr>
              <w:rPr>
                <w:rFonts w:hint="eastAsia"/>
              </w:rPr>
            </w:pPr>
            <w:r>
              <w:t>Privacy indicators</w:t>
            </w:r>
          </w:p>
        </w:tc>
        <w:tc>
          <w:tcPr>
            <w:tcW w:w="2880" w:type="dxa"/>
          </w:tcPr>
          <w:p w14:paraId="47A2A3B6" w14:textId="77777777" w:rsidR="00F129FD" w:rsidRDefault="00F129FD">
            <w:pPr>
              <w:rPr>
                <w:rFonts w:hint="eastAsia"/>
              </w:rPr>
            </w:pPr>
          </w:p>
        </w:tc>
      </w:tr>
      <w:tr w:rsidR="00F129FD" w14:paraId="6CC4697A" w14:textId="77777777">
        <w:tc>
          <w:tcPr>
            <w:tcW w:w="2880" w:type="dxa"/>
          </w:tcPr>
          <w:p w14:paraId="5CCF1682" w14:textId="77777777" w:rsidR="00F129FD" w:rsidRDefault="00F129FD">
            <w:pPr>
              <w:rPr>
                <w:rFonts w:hint="eastAsia"/>
              </w:rPr>
            </w:pPr>
          </w:p>
          <w:p w14:paraId="0F9F6893" w14:textId="77777777" w:rsidR="00F129FD" w:rsidRDefault="00FD60A1">
            <w:pPr>
              <w:rPr>
                <w:rFonts w:hint="eastAsia"/>
              </w:rPr>
            </w:pPr>
            <w:hyperlink r:id="rId194" w:anchor="/items/4426104?projectId=20393">
              <w:r w:rsidR="001E19BF">
                <w:rPr>
                  <w:color w:val="0000FF" w:themeColor="hyperlink"/>
                  <w:u w:val="single"/>
                </w:rPr>
                <w:t>Pu-FEAT-61</w:t>
              </w:r>
            </w:hyperlink>
          </w:p>
        </w:tc>
        <w:tc>
          <w:tcPr>
            <w:tcW w:w="2880" w:type="dxa"/>
          </w:tcPr>
          <w:p w14:paraId="717B7FBA" w14:textId="77777777" w:rsidR="00F129FD" w:rsidRDefault="00F129FD">
            <w:pPr>
              <w:rPr>
                <w:rFonts w:hint="eastAsia"/>
              </w:rPr>
            </w:pPr>
          </w:p>
          <w:p w14:paraId="29E008D8" w14:textId="77777777" w:rsidR="00F129FD" w:rsidRDefault="001E19BF">
            <w:pPr>
              <w:rPr>
                <w:rFonts w:hint="eastAsia"/>
              </w:rPr>
            </w:pPr>
            <w:r>
              <w:t>ID Concept</w:t>
            </w:r>
          </w:p>
        </w:tc>
        <w:tc>
          <w:tcPr>
            <w:tcW w:w="2880" w:type="dxa"/>
          </w:tcPr>
          <w:p w14:paraId="12C00D21" w14:textId="77777777" w:rsidR="00F129FD" w:rsidRDefault="00F129FD">
            <w:pPr>
              <w:rPr>
                <w:rFonts w:hint="eastAsia"/>
              </w:rPr>
            </w:pPr>
          </w:p>
        </w:tc>
      </w:tr>
      <w:tr w:rsidR="00F129FD" w14:paraId="731F1FF0" w14:textId="77777777">
        <w:tc>
          <w:tcPr>
            <w:tcW w:w="2880" w:type="dxa"/>
          </w:tcPr>
          <w:p w14:paraId="460F59E4" w14:textId="77777777" w:rsidR="00F129FD" w:rsidRDefault="00F129FD">
            <w:pPr>
              <w:rPr>
                <w:rFonts w:hint="eastAsia"/>
              </w:rPr>
            </w:pPr>
          </w:p>
          <w:p w14:paraId="55F8614F" w14:textId="77777777" w:rsidR="00F129FD" w:rsidRDefault="00FD60A1">
            <w:pPr>
              <w:rPr>
                <w:rFonts w:hint="eastAsia"/>
              </w:rPr>
            </w:pPr>
            <w:hyperlink r:id="rId195" w:anchor="/items/6562010?projectId=20393">
              <w:r w:rsidR="001E19BF">
                <w:rPr>
                  <w:color w:val="0000FF" w:themeColor="hyperlink"/>
                  <w:u w:val="single"/>
                </w:rPr>
                <w:t>Pu2-FEAT-61</w:t>
              </w:r>
            </w:hyperlink>
          </w:p>
        </w:tc>
        <w:tc>
          <w:tcPr>
            <w:tcW w:w="2880" w:type="dxa"/>
          </w:tcPr>
          <w:p w14:paraId="34B9F99A" w14:textId="77777777" w:rsidR="00F129FD" w:rsidRDefault="00F129FD">
            <w:pPr>
              <w:rPr>
                <w:rFonts w:hint="eastAsia"/>
              </w:rPr>
            </w:pPr>
          </w:p>
          <w:p w14:paraId="5DA963FB" w14:textId="77777777" w:rsidR="00F129FD" w:rsidRDefault="001E19BF">
            <w:pPr>
              <w:rPr>
                <w:rFonts w:hint="eastAsia"/>
              </w:rPr>
            </w:pPr>
            <w:r>
              <w:t>ID Concept</w:t>
            </w:r>
          </w:p>
        </w:tc>
        <w:tc>
          <w:tcPr>
            <w:tcW w:w="2880" w:type="dxa"/>
          </w:tcPr>
          <w:p w14:paraId="466D889F" w14:textId="77777777" w:rsidR="00F129FD" w:rsidRDefault="00F129FD">
            <w:pPr>
              <w:rPr>
                <w:rFonts w:hint="eastAsia"/>
              </w:rPr>
            </w:pPr>
          </w:p>
        </w:tc>
      </w:tr>
      <w:tr w:rsidR="00F129FD" w14:paraId="759AD999" w14:textId="77777777">
        <w:tc>
          <w:tcPr>
            <w:tcW w:w="2880" w:type="dxa"/>
          </w:tcPr>
          <w:p w14:paraId="0C1934C6" w14:textId="77777777" w:rsidR="00F129FD" w:rsidRDefault="00F129FD">
            <w:pPr>
              <w:rPr>
                <w:rFonts w:hint="eastAsia"/>
              </w:rPr>
            </w:pPr>
          </w:p>
          <w:p w14:paraId="3E0A49B3" w14:textId="77777777" w:rsidR="00F129FD" w:rsidRDefault="00FD60A1">
            <w:pPr>
              <w:rPr>
                <w:rFonts w:hint="eastAsia"/>
              </w:rPr>
            </w:pPr>
            <w:hyperlink r:id="rId196" w:anchor="/items/4146376?projectId=20393">
              <w:r w:rsidR="001E19BF">
                <w:rPr>
                  <w:color w:val="0000FF" w:themeColor="hyperlink"/>
                  <w:u w:val="single"/>
                </w:rPr>
                <w:t>Pu-FEAT-24</w:t>
              </w:r>
            </w:hyperlink>
          </w:p>
        </w:tc>
        <w:tc>
          <w:tcPr>
            <w:tcW w:w="2880" w:type="dxa"/>
          </w:tcPr>
          <w:p w14:paraId="2BBA3397" w14:textId="77777777" w:rsidR="00F129FD" w:rsidRDefault="00F129FD">
            <w:pPr>
              <w:rPr>
                <w:rFonts w:hint="eastAsia"/>
              </w:rPr>
            </w:pPr>
          </w:p>
          <w:p w14:paraId="215A0059" w14:textId="77777777" w:rsidR="00F129FD" w:rsidRDefault="001E19BF">
            <w:pPr>
              <w:rPr>
                <w:rFonts w:hint="eastAsia"/>
              </w:rPr>
            </w:pPr>
            <w:r>
              <w:t>SKUs</w:t>
            </w:r>
          </w:p>
        </w:tc>
        <w:tc>
          <w:tcPr>
            <w:tcW w:w="2880" w:type="dxa"/>
          </w:tcPr>
          <w:p w14:paraId="14CC1DAB" w14:textId="77777777" w:rsidR="00F129FD" w:rsidRDefault="00F129FD">
            <w:pPr>
              <w:rPr>
                <w:rFonts w:hint="eastAsia"/>
              </w:rPr>
            </w:pPr>
          </w:p>
        </w:tc>
      </w:tr>
      <w:tr w:rsidR="00F129FD" w14:paraId="54AF8BBF" w14:textId="77777777">
        <w:tc>
          <w:tcPr>
            <w:tcW w:w="2880" w:type="dxa"/>
          </w:tcPr>
          <w:p w14:paraId="509AB06D" w14:textId="77777777" w:rsidR="00F129FD" w:rsidRDefault="00F129FD">
            <w:pPr>
              <w:rPr>
                <w:rFonts w:hint="eastAsia"/>
              </w:rPr>
            </w:pPr>
          </w:p>
          <w:p w14:paraId="596F2A86" w14:textId="77777777" w:rsidR="00F129FD" w:rsidRDefault="00FD60A1">
            <w:pPr>
              <w:rPr>
                <w:rFonts w:hint="eastAsia"/>
              </w:rPr>
            </w:pPr>
            <w:hyperlink r:id="rId197" w:anchor="/items/6562025?projectId=20393">
              <w:r w:rsidR="001E19BF">
                <w:rPr>
                  <w:color w:val="0000FF" w:themeColor="hyperlink"/>
                  <w:u w:val="single"/>
                </w:rPr>
                <w:t>Pu2-FEAT-24</w:t>
              </w:r>
            </w:hyperlink>
          </w:p>
        </w:tc>
        <w:tc>
          <w:tcPr>
            <w:tcW w:w="2880" w:type="dxa"/>
          </w:tcPr>
          <w:p w14:paraId="18BF4A39" w14:textId="77777777" w:rsidR="00F129FD" w:rsidRDefault="00F129FD">
            <w:pPr>
              <w:rPr>
                <w:rFonts w:hint="eastAsia"/>
              </w:rPr>
            </w:pPr>
          </w:p>
          <w:p w14:paraId="7D8F23A0" w14:textId="77777777" w:rsidR="00F129FD" w:rsidRDefault="001E19BF">
            <w:pPr>
              <w:rPr>
                <w:rFonts w:hint="eastAsia"/>
              </w:rPr>
            </w:pPr>
            <w:r>
              <w:t>SKUs</w:t>
            </w:r>
          </w:p>
        </w:tc>
        <w:tc>
          <w:tcPr>
            <w:tcW w:w="2880" w:type="dxa"/>
          </w:tcPr>
          <w:p w14:paraId="7756B6CB" w14:textId="77777777" w:rsidR="00F129FD" w:rsidRDefault="00F129FD">
            <w:pPr>
              <w:rPr>
                <w:rFonts w:hint="eastAsia"/>
              </w:rPr>
            </w:pPr>
          </w:p>
        </w:tc>
      </w:tr>
      <w:tr w:rsidR="00F129FD" w14:paraId="278621C2" w14:textId="77777777">
        <w:tc>
          <w:tcPr>
            <w:tcW w:w="2880" w:type="dxa"/>
          </w:tcPr>
          <w:p w14:paraId="6D90FDEB" w14:textId="77777777" w:rsidR="00F129FD" w:rsidRDefault="00F129FD">
            <w:pPr>
              <w:rPr>
                <w:rFonts w:hint="eastAsia"/>
              </w:rPr>
            </w:pPr>
          </w:p>
          <w:p w14:paraId="6E6A10E9" w14:textId="77777777" w:rsidR="00F129FD" w:rsidRDefault="00FD60A1">
            <w:pPr>
              <w:rPr>
                <w:rFonts w:hint="eastAsia"/>
              </w:rPr>
            </w:pPr>
            <w:hyperlink r:id="rId198" w:anchor="/items/6561938?projectId=20393">
              <w:r w:rsidR="001E19BF">
                <w:rPr>
                  <w:color w:val="0000FF" w:themeColor="hyperlink"/>
                  <w:u w:val="single"/>
                </w:rPr>
                <w:t>Pu2-FEAT-19</w:t>
              </w:r>
            </w:hyperlink>
          </w:p>
        </w:tc>
        <w:tc>
          <w:tcPr>
            <w:tcW w:w="2880" w:type="dxa"/>
          </w:tcPr>
          <w:p w14:paraId="7617B440" w14:textId="77777777" w:rsidR="00F129FD" w:rsidRDefault="00F129FD">
            <w:pPr>
              <w:rPr>
                <w:rFonts w:hint="eastAsia"/>
              </w:rPr>
            </w:pPr>
          </w:p>
          <w:p w14:paraId="066AF3F7" w14:textId="77777777" w:rsidR="00F129FD" w:rsidRDefault="001E19BF">
            <w:pPr>
              <w:rPr>
                <w:rFonts w:hint="eastAsia"/>
              </w:rPr>
            </w:pPr>
            <w:r>
              <w:t>Call management, Bluetooth</w:t>
            </w:r>
          </w:p>
        </w:tc>
        <w:tc>
          <w:tcPr>
            <w:tcW w:w="2880" w:type="dxa"/>
          </w:tcPr>
          <w:p w14:paraId="501DEFD2" w14:textId="77777777" w:rsidR="00F129FD" w:rsidRDefault="00F129FD">
            <w:pPr>
              <w:rPr>
                <w:rFonts w:hint="eastAsia"/>
              </w:rPr>
            </w:pPr>
          </w:p>
        </w:tc>
      </w:tr>
      <w:tr w:rsidR="00F129FD" w14:paraId="799C7142" w14:textId="77777777">
        <w:tc>
          <w:tcPr>
            <w:tcW w:w="2880" w:type="dxa"/>
          </w:tcPr>
          <w:p w14:paraId="5FC9DA7A" w14:textId="77777777" w:rsidR="00F129FD" w:rsidRDefault="00F129FD">
            <w:pPr>
              <w:rPr>
                <w:rFonts w:hint="eastAsia"/>
              </w:rPr>
            </w:pPr>
          </w:p>
          <w:p w14:paraId="5DCF73B4" w14:textId="77777777" w:rsidR="00F129FD" w:rsidRDefault="00FD60A1">
            <w:pPr>
              <w:rPr>
                <w:rFonts w:hint="eastAsia"/>
              </w:rPr>
            </w:pPr>
            <w:hyperlink r:id="rId199" w:anchor="/items/7384341?projectId=20393">
              <w:r w:rsidR="001E19BF">
                <w:rPr>
                  <w:color w:val="0000FF" w:themeColor="hyperlink"/>
                  <w:u w:val="single"/>
                </w:rPr>
                <w:t>Pu-FEAT-201</w:t>
              </w:r>
            </w:hyperlink>
          </w:p>
        </w:tc>
        <w:tc>
          <w:tcPr>
            <w:tcW w:w="2880" w:type="dxa"/>
          </w:tcPr>
          <w:p w14:paraId="7A96A41E" w14:textId="77777777" w:rsidR="00F129FD" w:rsidRDefault="00F129FD">
            <w:pPr>
              <w:rPr>
                <w:rFonts w:hint="eastAsia"/>
              </w:rPr>
            </w:pPr>
          </w:p>
          <w:p w14:paraId="00230A0A" w14:textId="77777777" w:rsidR="00F129FD" w:rsidRDefault="001E19BF">
            <w:pPr>
              <w:rPr>
                <w:rFonts w:hint="eastAsia"/>
              </w:rPr>
            </w:pPr>
            <w:r>
              <w:t>Call management, Bluetooth</w:t>
            </w:r>
          </w:p>
        </w:tc>
        <w:tc>
          <w:tcPr>
            <w:tcW w:w="2880" w:type="dxa"/>
          </w:tcPr>
          <w:p w14:paraId="5B44CDEA" w14:textId="77777777" w:rsidR="00F129FD" w:rsidRDefault="00F129FD">
            <w:pPr>
              <w:rPr>
                <w:rFonts w:hint="eastAsia"/>
              </w:rPr>
            </w:pPr>
          </w:p>
        </w:tc>
      </w:tr>
      <w:tr w:rsidR="00F129FD" w14:paraId="0A3C75ED" w14:textId="77777777">
        <w:tc>
          <w:tcPr>
            <w:tcW w:w="2880" w:type="dxa"/>
          </w:tcPr>
          <w:p w14:paraId="01B1E4BF" w14:textId="77777777" w:rsidR="00F129FD" w:rsidRDefault="00F129FD">
            <w:pPr>
              <w:rPr>
                <w:rFonts w:hint="eastAsia"/>
              </w:rPr>
            </w:pPr>
          </w:p>
          <w:p w14:paraId="20A118EE" w14:textId="77777777" w:rsidR="00F129FD" w:rsidRDefault="00FD60A1">
            <w:pPr>
              <w:rPr>
                <w:rFonts w:hint="eastAsia"/>
              </w:rPr>
            </w:pPr>
            <w:hyperlink r:id="rId200" w:anchor="/items/4139131?projectId=20393">
              <w:r w:rsidR="001E19BF">
                <w:rPr>
                  <w:color w:val="0000FF" w:themeColor="hyperlink"/>
                  <w:u w:val="single"/>
                </w:rPr>
                <w:t>Pu-FEAT-4</w:t>
              </w:r>
            </w:hyperlink>
          </w:p>
        </w:tc>
        <w:tc>
          <w:tcPr>
            <w:tcW w:w="2880" w:type="dxa"/>
          </w:tcPr>
          <w:p w14:paraId="5F461603" w14:textId="77777777" w:rsidR="00F129FD" w:rsidRDefault="00F129FD">
            <w:pPr>
              <w:rPr>
                <w:rFonts w:hint="eastAsia"/>
              </w:rPr>
            </w:pPr>
          </w:p>
          <w:p w14:paraId="1EC760BC" w14:textId="77777777" w:rsidR="00F129FD" w:rsidRDefault="001E19BF">
            <w:pPr>
              <w:rPr>
                <w:rFonts w:hint="eastAsia"/>
              </w:rPr>
            </w:pPr>
            <w:r>
              <w:t>Call management, USB</w:t>
            </w:r>
          </w:p>
        </w:tc>
        <w:tc>
          <w:tcPr>
            <w:tcW w:w="2880" w:type="dxa"/>
          </w:tcPr>
          <w:p w14:paraId="61D6D87F" w14:textId="77777777" w:rsidR="00F129FD" w:rsidRDefault="00F129FD">
            <w:pPr>
              <w:rPr>
                <w:rFonts w:hint="eastAsia"/>
              </w:rPr>
            </w:pPr>
          </w:p>
        </w:tc>
      </w:tr>
      <w:tr w:rsidR="00F129FD" w14:paraId="00F0EB47" w14:textId="77777777">
        <w:tc>
          <w:tcPr>
            <w:tcW w:w="2880" w:type="dxa"/>
          </w:tcPr>
          <w:p w14:paraId="4C84CD41" w14:textId="77777777" w:rsidR="00F129FD" w:rsidRDefault="00F129FD">
            <w:pPr>
              <w:rPr>
                <w:rFonts w:hint="eastAsia"/>
              </w:rPr>
            </w:pPr>
          </w:p>
          <w:p w14:paraId="1DC30D62" w14:textId="77777777" w:rsidR="00F129FD" w:rsidRDefault="00FD60A1">
            <w:pPr>
              <w:rPr>
                <w:rFonts w:hint="eastAsia"/>
              </w:rPr>
            </w:pPr>
            <w:hyperlink r:id="rId201" w:anchor="/items/6561932?projectId=20393">
              <w:r w:rsidR="001E19BF">
                <w:rPr>
                  <w:color w:val="0000FF" w:themeColor="hyperlink"/>
                  <w:u w:val="single"/>
                </w:rPr>
                <w:t>Pu2-FEAT-4</w:t>
              </w:r>
            </w:hyperlink>
          </w:p>
        </w:tc>
        <w:tc>
          <w:tcPr>
            <w:tcW w:w="2880" w:type="dxa"/>
          </w:tcPr>
          <w:p w14:paraId="5EE5291D" w14:textId="77777777" w:rsidR="00F129FD" w:rsidRDefault="00F129FD">
            <w:pPr>
              <w:rPr>
                <w:rFonts w:hint="eastAsia"/>
              </w:rPr>
            </w:pPr>
          </w:p>
          <w:p w14:paraId="18672670" w14:textId="77777777" w:rsidR="00F129FD" w:rsidRDefault="001E19BF">
            <w:pPr>
              <w:rPr>
                <w:rFonts w:hint="eastAsia"/>
              </w:rPr>
            </w:pPr>
            <w:r>
              <w:t>Call management, USB</w:t>
            </w:r>
          </w:p>
        </w:tc>
        <w:tc>
          <w:tcPr>
            <w:tcW w:w="2880" w:type="dxa"/>
          </w:tcPr>
          <w:p w14:paraId="483A558D" w14:textId="77777777" w:rsidR="00F129FD" w:rsidRDefault="00F129FD">
            <w:pPr>
              <w:rPr>
                <w:rFonts w:hint="eastAsia"/>
              </w:rPr>
            </w:pPr>
          </w:p>
        </w:tc>
      </w:tr>
      <w:tr w:rsidR="00F129FD" w14:paraId="1C85D430" w14:textId="77777777">
        <w:tc>
          <w:tcPr>
            <w:tcW w:w="2880" w:type="dxa"/>
          </w:tcPr>
          <w:p w14:paraId="357EA93B" w14:textId="77777777" w:rsidR="00F129FD" w:rsidRDefault="00F129FD">
            <w:pPr>
              <w:rPr>
                <w:rFonts w:hint="eastAsia"/>
              </w:rPr>
            </w:pPr>
          </w:p>
          <w:p w14:paraId="572F1D3E" w14:textId="77777777" w:rsidR="00F129FD" w:rsidRDefault="00FD60A1">
            <w:pPr>
              <w:rPr>
                <w:rFonts w:hint="eastAsia"/>
              </w:rPr>
            </w:pPr>
            <w:hyperlink r:id="rId202" w:anchor="/items/6561881?projectId=20393">
              <w:r w:rsidR="001E19BF">
                <w:rPr>
                  <w:color w:val="0000FF" w:themeColor="hyperlink"/>
                  <w:u w:val="single"/>
                </w:rPr>
                <w:t>Pu2-FEAT-33</w:t>
              </w:r>
            </w:hyperlink>
          </w:p>
        </w:tc>
        <w:tc>
          <w:tcPr>
            <w:tcW w:w="2880" w:type="dxa"/>
          </w:tcPr>
          <w:p w14:paraId="4581AC8A" w14:textId="77777777" w:rsidR="00F129FD" w:rsidRDefault="00F129FD">
            <w:pPr>
              <w:rPr>
                <w:rFonts w:hint="eastAsia"/>
              </w:rPr>
            </w:pPr>
          </w:p>
          <w:p w14:paraId="1AC4FBE2" w14:textId="77777777" w:rsidR="00F129FD" w:rsidRDefault="001E19BF">
            <w:pPr>
              <w:rPr>
                <w:rFonts w:hint="eastAsia"/>
              </w:rPr>
            </w:pPr>
            <w:r>
              <w:t>Intelligent Zoom</w:t>
            </w:r>
          </w:p>
        </w:tc>
        <w:tc>
          <w:tcPr>
            <w:tcW w:w="2880" w:type="dxa"/>
          </w:tcPr>
          <w:p w14:paraId="11FFC719" w14:textId="77777777" w:rsidR="00F129FD" w:rsidRDefault="00F129FD">
            <w:pPr>
              <w:rPr>
                <w:rFonts w:hint="eastAsia"/>
              </w:rPr>
            </w:pPr>
          </w:p>
        </w:tc>
      </w:tr>
      <w:tr w:rsidR="00F129FD" w14:paraId="40AC69DB" w14:textId="77777777">
        <w:tc>
          <w:tcPr>
            <w:tcW w:w="2880" w:type="dxa"/>
          </w:tcPr>
          <w:p w14:paraId="552A0190" w14:textId="77777777" w:rsidR="00F129FD" w:rsidRDefault="00F129FD">
            <w:pPr>
              <w:rPr>
                <w:rFonts w:hint="eastAsia"/>
              </w:rPr>
            </w:pPr>
          </w:p>
          <w:p w14:paraId="478AE022" w14:textId="77777777" w:rsidR="00F129FD" w:rsidRDefault="00FD60A1">
            <w:pPr>
              <w:rPr>
                <w:rFonts w:hint="eastAsia"/>
              </w:rPr>
            </w:pPr>
            <w:hyperlink r:id="rId203" w:anchor="/items/4147165?projectId=20393">
              <w:r w:rsidR="001E19BF">
                <w:rPr>
                  <w:color w:val="0000FF" w:themeColor="hyperlink"/>
                  <w:u w:val="single"/>
                </w:rPr>
                <w:t>Pu-FEAT-33</w:t>
              </w:r>
            </w:hyperlink>
          </w:p>
        </w:tc>
        <w:tc>
          <w:tcPr>
            <w:tcW w:w="2880" w:type="dxa"/>
          </w:tcPr>
          <w:p w14:paraId="35C544A1" w14:textId="77777777" w:rsidR="00F129FD" w:rsidRDefault="00F129FD">
            <w:pPr>
              <w:rPr>
                <w:rFonts w:hint="eastAsia"/>
              </w:rPr>
            </w:pPr>
          </w:p>
          <w:p w14:paraId="6BE6AAE1" w14:textId="77777777" w:rsidR="00F129FD" w:rsidRDefault="001E19BF">
            <w:pPr>
              <w:rPr>
                <w:rFonts w:hint="eastAsia"/>
              </w:rPr>
            </w:pPr>
            <w:r>
              <w:t>Intelligent Zoom [FCS]</w:t>
            </w:r>
          </w:p>
        </w:tc>
        <w:tc>
          <w:tcPr>
            <w:tcW w:w="2880" w:type="dxa"/>
          </w:tcPr>
          <w:p w14:paraId="0B366424" w14:textId="77777777" w:rsidR="00F129FD" w:rsidRDefault="00F129FD">
            <w:pPr>
              <w:rPr>
                <w:rFonts w:hint="eastAsia"/>
              </w:rPr>
            </w:pPr>
          </w:p>
        </w:tc>
      </w:tr>
      <w:tr w:rsidR="00F129FD" w14:paraId="53BADC6C" w14:textId="77777777">
        <w:tc>
          <w:tcPr>
            <w:tcW w:w="2880" w:type="dxa"/>
          </w:tcPr>
          <w:p w14:paraId="3165D9EA" w14:textId="77777777" w:rsidR="00F129FD" w:rsidRDefault="00F129FD">
            <w:pPr>
              <w:rPr>
                <w:rFonts w:hint="eastAsia"/>
              </w:rPr>
            </w:pPr>
          </w:p>
          <w:p w14:paraId="2B65BA4E" w14:textId="77777777" w:rsidR="00F129FD" w:rsidRDefault="00FD60A1">
            <w:pPr>
              <w:rPr>
                <w:rFonts w:hint="eastAsia"/>
              </w:rPr>
            </w:pPr>
            <w:hyperlink r:id="rId204" w:anchor="/items/4139359?projectId=20393">
              <w:r w:rsidR="001E19BF">
                <w:rPr>
                  <w:color w:val="0000FF" w:themeColor="hyperlink"/>
                  <w:u w:val="single"/>
                </w:rPr>
                <w:t>Pu-FEAT-13</w:t>
              </w:r>
            </w:hyperlink>
          </w:p>
        </w:tc>
        <w:tc>
          <w:tcPr>
            <w:tcW w:w="2880" w:type="dxa"/>
          </w:tcPr>
          <w:p w14:paraId="78A90312" w14:textId="77777777" w:rsidR="00F129FD" w:rsidRDefault="00F129FD">
            <w:pPr>
              <w:rPr>
                <w:rFonts w:hint="eastAsia"/>
              </w:rPr>
            </w:pPr>
          </w:p>
          <w:p w14:paraId="06E7C759" w14:textId="77777777" w:rsidR="00F129FD" w:rsidRDefault="001E19BF">
            <w:pPr>
              <w:rPr>
                <w:rFonts w:hint="eastAsia"/>
              </w:rPr>
            </w:pPr>
            <w:r>
              <w:t>Volume control and synchronization, USB audio</w:t>
            </w:r>
          </w:p>
        </w:tc>
        <w:tc>
          <w:tcPr>
            <w:tcW w:w="2880" w:type="dxa"/>
          </w:tcPr>
          <w:p w14:paraId="04D753EA" w14:textId="77777777" w:rsidR="00F129FD" w:rsidRDefault="00F129FD">
            <w:pPr>
              <w:rPr>
                <w:rFonts w:hint="eastAsia"/>
              </w:rPr>
            </w:pPr>
          </w:p>
        </w:tc>
      </w:tr>
      <w:tr w:rsidR="00F129FD" w14:paraId="3C89E84F" w14:textId="77777777">
        <w:tc>
          <w:tcPr>
            <w:tcW w:w="2880" w:type="dxa"/>
          </w:tcPr>
          <w:p w14:paraId="42A6FFB7" w14:textId="77777777" w:rsidR="00F129FD" w:rsidRDefault="00F129FD">
            <w:pPr>
              <w:rPr>
                <w:rFonts w:hint="eastAsia"/>
              </w:rPr>
            </w:pPr>
          </w:p>
          <w:p w14:paraId="1BACD936" w14:textId="77777777" w:rsidR="00F129FD" w:rsidRDefault="00FD60A1">
            <w:pPr>
              <w:rPr>
                <w:rFonts w:hint="eastAsia"/>
              </w:rPr>
            </w:pPr>
            <w:hyperlink r:id="rId205" w:anchor="/items/6561929?projectId=20393">
              <w:r w:rsidR="001E19BF">
                <w:rPr>
                  <w:color w:val="0000FF" w:themeColor="hyperlink"/>
                  <w:u w:val="single"/>
                </w:rPr>
                <w:t>Pu2-FEAT-13</w:t>
              </w:r>
            </w:hyperlink>
          </w:p>
        </w:tc>
        <w:tc>
          <w:tcPr>
            <w:tcW w:w="2880" w:type="dxa"/>
          </w:tcPr>
          <w:p w14:paraId="5115BC44" w14:textId="77777777" w:rsidR="00F129FD" w:rsidRDefault="00F129FD">
            <w:pPr>
              <w:rPr>
                <w:rFonts w:hint="eastAsia"/>
              </w:rPr>
            </w:pPr>
          </w:p>
          <w:p w14:paraId="49E459C4" w14:textId="77777777" w:rsidR="00F129FD" w:rsidRDefault="001E19BF">
            <w:pPr>
              <w:rPr>
                <w:rFonts w:hint="eastAsia"/>
              </w:rPr>
            </w:pPr>
            <w:r>
              <w:t>Volume control and synchronization, USB audio</w:t>
            </w:r>
          </w:p>
        </w:tc>
        <w:tc>
          <w:tcPr>
            <w:tcW w:w="2880" w:type="dxa"/>
          </w:tcPr>
          <w:p w14:paraId="58547E9B" w14:textId="77777777" w:rsidR="00F129FD" w:rsidRDefault="00F129FD">
            <w:pPr>
              <w:rPr>
                <w:rFonts w:hint="eastAsia"/>
              </w:rPr>
            </w:pPr>
          </w:p>
        </w:tc>
      </w:tr>
      <w:tr w:rsidR="00F129FD" w14:paraId="12981327" w14:textId="77777777">
        <w:tc>
          <w:tcPr>
            <w:tcW w:w="2880" w:type="dxa"/>
          </w:tcPr>
          <w:p w14:paraId="11A1FD09" w14:textId="77777777" w:rsidR="00F129FD" w:rsidRDefault="00F129FD">
            <w:pPr>
              <w:rPr>
                <w:rFonts w:hint="eastAsia"/>
              </w:rPr>
            </w:pPr>
          </w:p>
          <w:p w14:paraId="0E75100C" w14:textId="77777777" w:rsidR="00F129FD" w:rsidRDefault="00FD60A1">
            <w:pPr>
              <w:rPr>
                <w:rFonts w:hint="eastAsia"/>
              </w:rPr>
            </w:pPr>
            <w:hyperlink r:id="rId206" w:anchor="/items/5655270?projectId=20393">
              <w:r w:rsidR="001E19BF">
                <w:rPr>
                  <w:color w:val="0000FF" w:themeColor="hyperlink"/>
                  <w:u w:val="single"/>
                </w:rPr>
                <w:t>Pu-FEAT-117</w:t>
              </w:r>
            </w:hyperlink>
          </w:p>
        </w:tc>
        <w:tc>
          <w:tcPr>
            <w:tcW w:w="2880" w:type="dxa"/>
          </w:tcPr>
          <w:p w14:paraId="3BF564AA" w14:textId="77777777" w:rsidR="00F129FD" w:rsidRDefault="00F129FD">
            <w:pPr>
              <w:rPr>
                <w:rFonts w:hint="eastAsia"/>
              </w:rPr>
            </w:pPr>
          </w:p>
          <w:p w14:paraId="5023B276" w14:textId="77777777" w:rsidR="00F129FD" w:rsidRDefault="001E19BF">
            <w:pPr>
              <w:rPr>
                <w:rFonts w:hint="eastAsia"/>
              </w:rPr>
            </w:pPr>
            <w:r>
              <w:t>Whiteboard extraction and rectification</w:t>
            </w:r>
          </w:p>
        </w:tc>
        <w:tc>
          <w:tcPr>
            <w:tcW w:w="2880" w:type="dxa"/>
          </w:tcPr>
          <w:p w14:paraId="04823781" w14:textId="77777777" w:rsidR="00F129FD" w:rsidRDefault="00F129FD">
            <w:pPr>
              <w:rPr>
                <w:rFonts w:hint="eastAsia"/>
              </w:rPr>
            </w:pPr>
          </w:p>
        </w:tc>
      </w:tr>
      <w:tr w:rsidR="00F129FD" w14:paraId="01AF8357" w14:textId="77777777">
        <w:tc>
          <w:tcPr>
            <w:tcW w:w="2880" w:type="dxa"/>
          </w:tcPr>
          <w:p w14:paraId="6F2376FD" w14:textId="77777777" w:rsidR="00F129FD" w:rsidRDefault="00F129FD">
            <w:pPr>
              <w:rPr>
                <w:rFonts w:hint="eastAsia"/>
              </w:rPr>
            </w:pPr>
          </w:p>
          <w:p w14:paraId="3E98AE1D" w14:textId="77777777" w:rsidR="00F129FD" w:rsidRDefault="00FD60A1">
            <w:pPr>
              <w:rPr>
                <w:rFonts w:hint="eastAsia"/>
              </w:rPr>
            </w:pPr>
            <w:hyperlink r:id="rId207" w:anchor="/items/6561872?projectId=20393">
              <w:r w:rsidR="001E19BF">
                <w:rPr>
                  <w:color w:val="0000FF" w:themeColor="hyperlink"/>
                  <w:u w:val="single"/>
                </w:rPr>
                <w:t>Pu2-FEAT-117</w:t>
              </w:r>
            </w:hyperlink>
          </w:p>
        </w:tc>
        <w:tc>
          <w:tcPr>
            <w:tcW w:w="2880" w:type="dxa"/>
          </w:tcPr>
          <w:p w14:paraId="025C5F16" w14:textId="77777777" w:rsidR="00F129FD" w:rsidRDefault="00F129FD">
            <w:pPr>
              <w:rPr>
                <w:rFonts w:hint="eastAsia"/>
              </w:rPr>
            </w:pPr>
          </w:p>
          <w:p w14:paraId="2CB88C96" w14:textId="77777777" w:rsidR="00F129FD" w:rsidRDefault="001E19BF">
            <w:pPr>
              <w:rPr>
                <w:rFonts w:hint="eastAsia"/>
              </w:rPr>
            </w:pPr>
            <w:r>
              <w:t>Whiteboard extraction and rectification</w:t>
            </w:r>
          </w:p>
        </w:tc>
        <w:tc>
          <w:tcPr>
            <w:tcW w:w="2880" w:type="dxa"/>
          </w:tcPr>
          <w:p w14:paraId="3EF615CF" w14:textId="77777777" w:rsidR="00F129FD" w:rsidRDefault="00F129FD">
            <w:pPr>
              <w:rPr>
                <w:rFonts w:hint="eastAsia"/>
              </w:rPr>
            </w:pPr>
          </w:p>
        </w:tc>
      </w:tr>
      <w:tr w:rsidR="00F129FD" w14:paraId="0745DE45" w14:textId="77777777">
        <w:tc>
          <w:tcPr>
            <w:tcW w:w="2880" w:type="dxa"/>
          </w:tcPr>
          <w:p w14:paraId="454E4B9D" w14:textId="77777777" w:rsidR="00F129FD" w:rsidRDefault="00F129FD">
            <w:pPr>
              <w:rPr>
                <w:rFonts w:hint="eastAsia"/>
              </w:rPr>
            </w:pPr>
          </w:p>
          <w:p w14:paraId="67B7A9EA" w14:textId="77777777" w:rsidR="00F129FD" w:rsidRDefault="00FD60A1">
            <w:pPr>
              <w:rPr>
                <w:rFonts w:hint="eastAsia"/>
              </w:rPr>
            </w:pPr>
            <w:hyperlink r:id="rId208" w:anchor="/items/5504358?projectId=20393">
              <w:r w:rsidR="001E19BF">
                <w:rPr>
                  <w:color w:val="0000FF" w:themeColor="hyperlink"/>
                  <w:u w:val="single"/>
                </w:rPr>
                <w:t>Pu-FEAT-102</w:t>
              </w:r>
            </w:hyperlink>
          </w:p>
        </w:tc>
        <w:tc>
          <w:tcPr>
            <w:tcW w:w="2880" w:type="dxa"/>
          </w:tcPr>
          <w:p w14:paraId="0BFE6BB9" w14:textId="77777777" w:rsidR="00F129FD" w:rsidRDefault="00F129FD">
            <w:pPr>
              <w:rPr>
                <w:rFonts w:hint="eastAsia"/>
              </w:rPr>
            </w:pPr>
          </w:p>
          <w:p w14:paraId="3A775965" w14:textId="77777777" w:rsidR="00F129FD" w:rsidRDefault="001E19BF">
            <w:pPr>
              <w:rPr>
                <w:rFonts w:hint="eastAsia"/>
              </w:rPr>
            </w:pPr>
            <w:r>
              <w:t>Jabra Direct management</w:t>
            </w:r>
          </w:p>
        </w:tc>
        <w:tc>
          <w:tcPr>
            <w:tcW w:w="2880" w:type="dxa"/>
          </w:tcPr>
          <w:p w14:paraId="0FAD5295" w14:textId="77777777" w:rsidR="00F129FD" w:rsidRDefault="00F129FD">
            <w:pPr>
              <w:rPr>
                <w:rFonts w:hint="eastAsia"/>
              </w:rPr>
            </w:pPr>
          </w:p>
        </w:tc>
      </w:tr>
      <w:tr w:rsidR="00F129FD" w14:paraId="462C4A7C" w14:textId="77777777">
        <w:tc>
          <w:tcPr>
            <w:tcW w:w="2880" w:type="dxa"/>
          </w:tcPr>
          <w:p w14:paraId="1E6CC320" w14:textId="77777777" w:rsidR="00F129FD" w:rsidRDefault="00F129FD">
            <w:pPr>
              <w:rPr>
                <w:rFonts w:hint="eastAsia"/>
              </w:rPr>
            </w:pPr>
          </w:p>
          <w:p w14:paraId="4D867618" w14:textId="77777777" w:rsidR="00F129FD" w:rsidRDefault="00FD60A1">
            <w:pPr>
              <w:rPr>
                <w:rFonts w:hint="eastAsia"/>
              </w:rPr>
            </w:pPr>
            <w:hyperlink r:id="rId209" w:anchor="/items/6561953?projectId=20393">
              <w:r w:rsidR="001E19BF">
                <w:rPr>
                  <w:color w:val="0000FF" w:themeColor="hyperlink"/>
                  <w:u w:val="single"/>
                </w:rPr>
                <w:t>Pu2-FEAT-102</w:t>
              </w:r>
            </w:hyperlink>
          </w:p>
        </w:tc>
        <w:tc>
          <w:tcPr>
            <w:tcW w:w="2880" w:type="dxa"/>
          </w:tcPr>
          <w:p w14:paraId="3A6D5DE5" w14:textId="77777777" w:rsidR="00F129FD" w:rsidRDefault="00F129FD">
            <w:pPr>
              <w:rPr>
                <w:rFonts w:hint="eastAsia"/>
              </w:rPr>
            </w:pPr>
          </w:p>
          <w:p w14:paraId="10B7F89B" w14:textId="77777777" w:rsidR="00F129FD" w:rsidRDefault="001E19BF">
            <w:pPr>
              <w:rPr>
                <w:rFonts w:hint="eastAsia"/>
              </w:rPr>
            </w:pPr>
            <w:r>
              <w:lastRenderedPageBreak/>
              <w:t>Jabra Direct management</w:t>
            </w:r>
          </w:p>
        </w:tc>
        <w:tc>
          <w:tcPr>
            <w:tcW w:w="2880" w:type="dxa"/>
          </w:tcPr>
          <w:p w14:paraId="7CC900B0" w14:textId="77777777" w:rsidR="00F129FD" w:rsidRDefault="00F129FD">
            <w:pPr>
              <w:rPr>
                <w:rFonts w:hint="eastAsia"/>
              </w:rPr>
            </w:pPr>
          </w:p>
        </w:tc>
      </w:tr>
      <w:tr w:rsidR="00F129FD" w14:paraId="555944EF" w14:textId="77777777">
        <w:tc>
          <w:tcPr>
            <w:tcW w:w="2880" w:type="dxa"/>
          </w:tcPr>
          <w:p w14:paraId="2C325C47" w14:textId="77777777" w:rsidR="00F129FD" w:rsidRDefault="00F129FD">
            <w:pPr>
              <w:rPr>
                <w:rFonts w:hint="eastAsia"/>
              </w:rPr>
            </w:pPr>
          </w:p>
          <w:p w14:paraId="230AD27B" w14:textId="77777777" w:rsidR="00F129FD" w:rsidRDefault="00FD60A1">
            <w:pPr>
              <w:rPr>
                <w:rFonts w:hint="eastAsia"/>
              </w:rPr>
            </w:pPr>
            <w:hyperlink r:id="rId210" w:anchor="/items/5504352?projectId=20393">
              <w:r w:rsidR="001E19BF">
                <w:rPr>
                  <w:color w:val="0000FF" w:themeColor="hyperlink"/>
                  <w:u w:val="single"/>
                </w:rPr>
                <w:t>Pu-FEAT-101</w:t>
              </w:r>
            </w:hyperlink>
          </w:p>
        </w:tc>
        <w:tc>
          <w:tcPr>
            <w:tcW w:w="2880" w:type="dxa"/>
          </w:tcPr>
          <w:p w14:paraId="7139857B" w14:textId="77777777" w:rsidR="00F129FD" w:rsidRDefault="00F129FD">
            <w:pPr>
              <w:rPr>
                <w:rFonts w:hint="eastAsia"/>
              </w:rPr>
            </w:pPr>
          </w:p>
          <w:p w14:paraId="46C2C6DB" w14:textId="77777777" w:rsidR="00F129FD" w:rsidRDefault="001E19BF">
            <w:pPr>
              <w:rPr>
                <w:rFonts w:hint="eastAsia"/>
              </w:rPr>
            </w:pPr>
            <w:r>
              <w:t>Jabra XPress management</w:t>
            </w:r>
          </w:p>
        </w:tc>
        <w:tc>
          <w:tcPr>
            <w:tcW w:w="2880" w:type="dxa"/>
          </w:tcPr>
          <w:p w14:paraId="39538D1C" w14:textId="77777777" w:rsidR="00F129FD" w:rsidRDefault="00F129FD">
            <w:pPr>
              <w:rPr>
                <w:rFonts w:hint="eastAsia"/>
              </w:rPr>
            </w:pPr>
          </w:p>
        </w:tc>
      </w:tr>
      <w:tr w:rsidR="00F129FD" w14:paraId="4D177562" w14:textId="77777777">
        <w:tc>
          <w:tcPr>
            <w:tcW w:w="2880" w:type="dxa"/>
          </w:tcPr>
          <w:p w14:paraId="5CB675E4" w14:textId="77777777" w:rsidR="00F129FD" w:rsidRDefault="00F129FD">
            <w:pPr>
              <w:rPr>
                <w:rFonts w:hint="eastAsia"/>
              </w:rPr>
            </w:pPr>
          </w:p>
          <w:p w14:paraId="5ED58956" w14:textId="77777777" w:rsidR="00F129FD" w:rsidRDefault="00FD60A1">
            <w:pPr>
              <w:rPr>
                <w:rFonts w:hint="eastAsia"/>
              </w:rPr>
            </w:pPr>
            <w:hyperlink r:id="rId211" w:anchor="/items/6561947?projectId=20393">
              <w:r w:rsidR="001E19BF">
                <w:rPr>
                  <w:color w:val="0000FF" w:themeColor="hyperlink"/>
                  <w:u w:val="single"/>
                </w:rPr>
                <w:t>Pu2-FEAT-101</w:t>
              </w:r>
            </w:hyperlink>
          </w:p>
        </w:tc>
        <w:tc>
          <w:tcPr>
            <w:tcW w:w="2880" w:type="dxa"/>
          </w:tcPr>
          <w:p w14:paraId="41029C75" w14:textId="77777777" w:rsidR="00F129FD" w:rsidRDefault="00F129FD">
            <w:pPr>
              <w:rPr>
                <w:rFonts w:hint="eastAsia"/>
              </w:rPr>
            </w:pPr>
          </w:p>
          <w:p w14:paraId="1C3903C8" w14:textId="77777777" w:rsidR="00F129FD" w:rsidRDefault="001E19BF">
            <w:pPr>
              <w:rPr>
                <w:rFonts w:hint="eastAsia"/>
              </w:rPr>
            </w:pPr>
            <w:r>
              <w:t>Jabra XPress management</w:t>
            </w:r>
          </w:p>
        </w:tc>
        <w:tc>
          <w:tcPr>
            <w:tcW w:w="2880" w:type="dxa"/>
          </w:tcPr>
          <w:p w14:paraId="5252C9E0" w14:textId="77777777" w:rsidR="00F129FD" w:rsidRDefault="00F129FD">
            <w:pPr>
              <w:rPr>
                <w:rFonts w:hint="eastAsia"/>
              </w:rPr>
            </w:pPr>
          </w:p>
        </w:tc>
      </w:tr>
      <w:tr w:rsidR="00F129FD" w14:paraId="0B747847" w14:textId="77777777">
        <w:tc>
          <w:tcPr>
            <w:tcW w:w="2880" w:type="dxa"/>
          </w:tcPr>
          <w:p w14:paraId="17FF16BB" w14:textId="77777777" w:rsidR="00F129FD" w:rsidRDefault="00F129FD">
            <w:pPr>
              <w:rPr>
                <w:rFonts w:hint="eastAsia"/>
              </w:rPr>
            </w:pPr>
          </w:p>
          <w:p w14:paraId="3017CD84" w14:textId="77777777" w:rsidR="00F129FD" w:rsidRDefault="00FD60A1">
            <w:pPr>
              <w:rPr>
                <w:rFonts w:hint="eastAsia"/>
              </w:rPr>
            </w:pPr>
            <w:hyperlink r:id="rId212" w:anchor="/items/4147153?projectId=20393">
              <w:r w:rsidR="001E19BF">
                <w:rPr>
                  <w:color w:val="0000FF" w:themeColor="hyperlink"/>
                  <w:u w:val="single"/>
                </w:rPr>
                <w:t>Pu-FEAT-32</w:t>
              </w:r>
            </w:hyperlink>
          </w:p>
        </w:tc>
        <w:tc>
          <w:tcPr>
            <w:tcW w:w="2880" w:type="dxa"/>
          </w:tcPr>
          <w:p w14:paraId="1C3402AB" w14:textId="77777777" w:rsidR="00F129FD" w:rsidRDefault="00F129FD">
            <w:pPr>
              <w:rPr>
                <w:rFonts w:hint="eastAsia"/>
              </w:rPr>
            </w:pPr>
          </w:p>
          <w:p w14:paraId="12571910" w14:textId="77777777" w:rsidR="00F129FD" w:rsidRDefault="001E19BF">
            <w:pPr>
              <w:rPr>
                <w:rFonts w:hint="eastAsia"/>
              </w:rPr>
            </w:pPr>
            <w:r>
              <w:t>Speaker detection</w:t>
            </w:r>
          </w:p>
        </w:tc>
        <w:tc>
          <w:tcPr>
            <w:tcW w:w="2880" w:type="dxa"/>
          </w:tcPr>
          <w:p w14:paraId="32694478" w14:textId="77777777" w:rsidR="00F129FD" w:rsidRDefault="00F129FD">
            <w:pPr>
              <w:rPr>
                <w:rFonts w:hint="eastAsia"/>
              </w:rPr>
            </w:pPr>
          </w:p>
        </w:tc>
      </w:tr>
      <w:tr w:rsidR="00F129FD" w14:paraId="29402A9B" w14:textId="77777777">
        <w:tc>
          <w:tcPr>
            <w:tcW w:w="2880" w:type="dxa"/>
          </w:tcPr>
          <w:p w14:paraId="0E36F69D" w14:textId="77777777" w:rsidR="00F129FD" w:rsidRDefault="00F129FD">
            <w:pPr>
              <w:rPr>
                <w:rFonts w:hint="eastAsia"/>
              </w:rPr>
            </w:pPr>
          </w:p>
          <w:p w14:paraId="6D9FAF10" w14:textId="77777777" w:rsidR="00F129FD" w:rsidRDefault="00FD60A1">
            <w:pPr>
              <w:rPr>
                <w:rFonts w:hint="eastAsia"/>
              </w:rPr>
            </w:pPr>
            <w:hyperlink r:id="rId213" w:anchor="/items/6561869?projectId=20393">
              <w:r w:rsidR="001E19BF">
                <w:rPr>
                  <w:color w:val="0000FF" w:themeColor="hyperlink"/>
                  <w:u w:val="single"/>
                </w:rPr>
                <w:t>Pu2-FEAT-32</w:t>
              </w:r>
            </w:hyperlink>
          </w:p>
        </w:tc>
        <w:tc>
          <w:tcPr>
            <w:tcW w:w="2880" w:type="dxa"/>
          </w:tcPr>
          <w:p w14:paraId="220BE456" w14:textId="77777777" w:rsidR="00F129FD" w:rsidRDefault="00F129FD">
            <w:pPr>
              <w:rPr>
                <w:rFonts w:hint="eastAsia"/>
              </w:rPr>
            </w:pPr>
          </w:p>
          <w:p w14:paraId="3D4383E5" w14:textId="77777777" w:rsidR="00F129FD" w:rsidRDefault="001E19BF">
            <w:pPr>
              <w:rPr>
                <w:rFonts w:hint="eastAsia"/>
              </w:rPr>
            </w:pPr>
            <w:r>
              <w:t>Speaker detection</w:t>
            </w:r>
          </w:p>
        </w:tc>
        <w:tc>
          <w:tcPr>
            <w:tcW w:w="2880" w:type="dxa"/>
          </w:tcPr>
          <w:p w14:paraId="6227BB0F" w14:textId="77777777" w:rsidR="00F129FD" w:rsidRDefault="00F129FD">
            <w:pPr>
              <w:rPr>
                <w:rFonts w:hint="eastAsia"/>
              </w:rPr>
            </w:pPr>
          </w:p>
        </w:tc>
      </w:tr>
      <w:tr w:rsidR="00F129FD" w14:paraId="3361BE37" w14:textId="77777777">
        <w:tc>
          <w:tcPr>
            <w:tcW w:w="2880" w:type="dxa"/>
          </w:tcPr>
          <w:p w14:paraId="1DAF5553" w14:textId="77777777" w:rsidR="00F129FD" w:rsidRDefault="00F129FD">
            <w:pPr>
              <w:rPr>
                <w:rFonts w:hint="eastAsia"/>
              </w:rPr>
            </w:pPr>
          </w:p>
          <w:p w14:paraId="6A6922E6" w14:textId="77777777" w:rsidR="00F129FD" w:rsidRDefault="00FD60A1">
            <w:pPr>
              <w:rPr>
                <w:rFonts w:hint="eastAsia"/>
              </w:rPr>
            </w:pPr>
            <w:hyperlink r:id="rId214" w:anchor="/items/4146370?projectId=20393">
              <w:r w:rsidR="001E19BF">
                <w:rPr>
                  <w:color w:val="0000FF" w:themeColor="hyperlink"/>
                  <w:u w:val="single"/>
                </w:rPr>
                <w:t>Pu-FEAT-22</w:t>
              </w:r>
            </w:hyperlink>
          </w:p>
        </w:tc>
        <w:tc>
          <w:tcPr>
            <w:tcW w:w="2880" w:type="dxa"/>
          </w:tcPr>
          <w:p w14:paraId="5E6CB1E9" w14:textId="77777777" w:rsidR="00F129FD" w:rsidRDefault="00F129FD">
            <w:pPr>
              <w:rPr>
                <w:rFonts w:hint="eastAsia"/>
              </w:rPr>
            </w:pPr>
          </w:p>
          <w:p w14:paraId="0AF2281E" w14:textId="77777777" w:rsidR="00F129FD" w:rsidRDefault="001E19BF">
            <w:pPr>
              <w:rPr>
                <w:rFonts w:hint="eastAsia"/>
              </w:rPr>
            </w:pPr>
            <w:r>
              <w:t>Packaging</w:t>
            </w:r>
          </w:p>
        </w:tc>
        <w:tc>
          <w:tcPr>
            <w:tcW w:w="2880" w:type="dxa"/>
          </w:tcPr>
          <w:p w14:paraId="06F9ACAB" w14:textId="77777777" w:rsidR="00F129FD" w:rsidRDefault="00F129FD">
            <w:pPr>
              <w:rPr>
                <w:rFonts w:hint="eastAsia"/>
              </w:rPr>
            </w:pPr>
          </w:p>
        </w:tc>
      </w:tr>
      <w:tr w:rsidR="00F129FD" w14:paraId="64BB7A5A" w14:textId="77777777">
        <w:tc>
          <w:tcPr>
            <w:tcW w:w="2880" w:type="dxa"/>
          </w:tcPr>
          <w:p w14:paraId="47CB1042" w14:textId="77777777" w:rsidR="00F129FD" w:rsidRDefault="00F129FD">
            <w:pPr>
              <w:rPr>
                <w:rFonts w:hint="eastAsia"/>
              </w:rPr>
            </w:pPr>
          </w:p>
          <w:p w14:paraId="543B8A5E" w14:textId="77777777" w:rsidR="00F129FD" w:rsidRDefault="00FD60A1">
            <w:pPr>
              <w:rPr>
                <w:rFonts w:hint="eastAsia"/>
              </w:rPr>
            </w:pPr>
            <w:hyperlink r:id="rId215" w:anchor="/items/6561983?projectId=20393">
              <w:r w:rsidR="001E19BF">
                <w:rPr>
                  <w:color w:val="0000FF" w:themeColor="hyperlink"/>
                  <w:u w:val="single"/>
                </w:rPr>
                <w:t>Pu2-FEAT-22</w:t>
              </w:r>
            </w:hyperlink>
          </w:p>
        </w:tc>
        <w:tc>
          <w:tcPr>
            <w:tcW w:w="2880" w:type="dxa"/>
          </w:tcPr>
          <w:p w14:paraId="0B38228D" w14:textId="77777777" w:rsidR="00F129FD" w:rsidRDefault="00F129FD">
            <w:pPr>
              <w:rPr>
                <w:rFonts w:hint="eastAsia"/>
              </w:rPr>
            </w:pPr>
          </w:p>
          <w:p w14:paraId="03922C01" w14:textId="77777777" w:rsidR="00F129FD" w:rsidRDefault="001E19BF">
            <w:pPr>
              <w:rPr>
                <w:rFonts w:hint="eastAsia"/>
              </w:rPr>
            </w:pPr>
            <w:r>
              <w:t>Packaging</w:t>
            </w:r>
          </w:p>
        </w:tc>
        <w:tc>
          <w:tcPr>
            <w:tcW w:w="2880" w:type="dxa"/>
          </w:tcPr>
          <w:p w14:paraId="19AEDF5C" w14:textId="77777777" w:rsidR="00F129FD" w:rsidRDefault="00F129FD">
            <w:pPr>
              <w:rPr>
                <w:rFonts w:hint="eastAsia"/>
              </w:rPr>
            </w:pPr>
          </w:p>
        </w:tc>
      </w:tr>
      <w:tr w:rsidR="00F129FD" w14:paraId="008BDA48" w14:textId="77777777">
        <w:tc>
          <w:tcPr>
            <w:tcW w:w="2880" w:type="dxa"/>
          </w:tcPr>
          <w:p w14:paraId="0751B5CD" w14:textId="77777777" w:rsidR="00F129FD" w:rsidRDefault="00F129FD">
            <w:pPr>
              <w:rPr>
                <w:rFonts w:hint="eastAsia"/>
              </w:rPr>
            </w:pPr>
          </w:p>
          <w:p w14:paraId="64B82A8C" w14:textId="77777777" w:rsidR="00F129FD" w:rsidRDefault="00FD60A1">
            <w:pPr>
              <w:rPr>
                <w:rFonts w:hint="eastAsia"/>
              </w:rPr>
            </w:pPr>
            <w:hyperlink r:id="rId216" w:anchor="/items/4531917?projectId=20393">
              <w:r w:rsidR="001E19BF">
                <w:rPr>
                  <w:color w:val="0000FF" w:themeColor="hyperlink"/>
                  <w:u w:val="single"/>
                </w:rPr>
                <w:t>Pu-FEAT-73</w:t>
              </w:r>
            </w:hyperlink>
          </w:p>
        </w:tc>
        <w:tc>
          <w:tcPr>
            <w:tcW w:w="2880" w:type="dxa"/>
          </w:tcPr>
          <w:p w14:paraId="08453C17" w14:textId="77777777" w:rsidR="00F129FD" w:rsidRDefault="00F129FD">
            <w:pPr>
              <w:rPr>
                <w:rFonts w:hint="eastAsia"/>
              </w:rPr>
            </w:pPr>
          </w:p>
          <w:p w14:paraId="631F022A" w14:textId="77777777" w:rsidR="00F129FD" w:rsidRDefault="001E19BF">
            <w:pPr>
              <w:rPr>
                <w:rFonts w:hint="eastAsia"/>
              </w:rPr>
            </w:pPr>
            <w:r>
              <w:t>Manual Pan, Tilt and Zoom control</w:t>
            </w:r>
          </w:p>
        </w:tc>
        <w:tc>
          <w:tcPr>
            <w:tcW w:w="2880" w:type="dxa"/>
          </w:tcPr>
          <w:p w14:paraId="37A2EDDC" w14:textId="77777777" w:rsidR="00F129FD" w:rsidRDefault="00F129FD">
            <w:pPr>
              <w:rPr>
                <w:rFonts w:hint="eastAsia"/>
              </w:rPr>
            </w:pPr>
          </w:p>
        </w:tc>
      </w:tr>
      <w:tr w:rsidR="00F129FD" w14:paraId="00D9E53C" w14:textId="77777777">
        <w:tc>
          <w:tcPr>
            <w:tcW w:w="2880" w:type="dxa"/>
          </w:tcPr>
          <w:p w14:paraId="1041A8F7" w14:textId="77777777" w:rsidR="00F129FD" w:rsidRDefault="00F129FD">
            <w:pPr>
              <w:rPr>
                <w:rFonts w:hint="eastAsia"/>
              </w:rPr>
            </w:pPr>
          </w:p>
          <w:p w14:paraId="41FBD709" w14:textId="77777777" w:rsidR="00F129FD" w:rsidRDefault="00FD60A1">
            <w:pPr>
              <w:rPr>
                <w:rFonts w:hint="eastAsia"/>
              </w:rPr>
            </w:pPr>
            <w:hyperlink r:id="rId217" w:anchor="/items/6561887?projectId=20393">
              <w:r w:rsidR="001E19BF">
                <w:rPr>
                  <w:color w:val="0000FF" w:themeColor="hyperlink"/>
                  <w:u w:val="single"/>
                </w:rPr>
                <w:t>Pu2-FEAT-73</w:t>
              </w:r>
            </w:hyperlink>
          </w:p>
        </w:tc>
        <w:tc>
          <w:tcPr>
            <w:tcW w:w="2880" w:type="dxa"/>
          </w:tcPr>
          <w:p w14:paraId="7575484C" w14:textId="77777777" w:rsidR="00F129FD" w:rsidRDefault="00F129FD">
            <w:pPr>
              <w:rPr>
                <w:rFonts w:hint="eastAsia"/>
              </w:rPr>
            </w:pPr>
          </w:p>
          <w:p w14:paraId="2F6393D5" w14:textId="77777777" w:rsidR="00F129FD" w:rsidRDefault="001E19BF">
            <w:pPr>
              <w:rPr>
                <w:rFonts w:hint="eastAsia"/>
              </w:rPr>
            </w:pPr>
            <w:r>
              <w:t>Manual Pan, Tilt and Zoom control</w:t>
            </w:r>
          </w:p>
        </w:tc>
        <w:tc>
          <w:tcPr>
            <w:tcW w:w="2880" w:type="dxa"/>
          </w:tcPr>
          <w:p w14:paraId="1A2B0E8D" w14:textId="77777777" w:rsidR="00F129FD" w:rsidRDefault="00F129FD">
            <w:pPr>
              <w:rPr>
                <w:rFonts w:hint="eastAsia"/>
              </w:rPr>
            </w:pPr>
          </w:p>
        </w:tc>
      </w:tr>
      <w:tr w:rsidR="00F129FD" w14:paraId="427F6758" w14:textId="77777777">
        <w:tc>
          <w:tcPr>
            <w:tcW w:w="2880" w:type="dxa"/>
          </w:tcPr>
          <w:p w14:paraId="423BD024" w14:textId="77777777" w:rsidR="00F129FD" w:rsidRDefault="00F129FD">
            <w:pPr>
              <w:rPr>
                <w:rFonts w:hint="eastAsia"/>
              </w:rPr>
            </w:pPr>
          </w:p>
          <w:p w14:paraId="0BACC867" w14:textId="77777777" w:rsidR="00F129FD" w:rsidRDefault="00FD60A1">
            <w:pPr>
              <w:rPr>
                <w:rFonts w:hint="eastAsia"/>
              </w:rPr>
            </w:pPr>
            <w:hyperlink r:id="rId218" w:anchor="/items/4531923?projectId=20393">
              <w:r w:rsidR="001E19BF">
                <w:rPr>
                  <w:color w:val="0000FF" w:themeColor="hyperlink"/>
                  <w:u w:val="single"/>
                </w:rPr>
                <w:t>Pu-FEAT-74</w:t>
              </w:r>
            </w:hyperlink>
          </w:p>
        </w:tc>
        <w:tc>
          <w:tcPr>
            <w:tcW w:w="2880" w:type="dxa"/>
          </w:tcPr>
          <w:p w14:paraId="7E90D5C1" w14:textId="77777777" w:rsidR="00F129FD" w:rsidRDefault="00F129FD">
            <w:pPr>
              <w:rPr>
                <w:rFonts w:hint="eastAsia"/>
              </w:rPr>
            </w:pPr>
          </w:p>
          <w:p w14:paraId="1565521D" w14:textId="77777777" w:rsidR="00F129FD" w:rsidRDefault="001E19BF">
            <w:pPr>
              <w:rPr>
                <w:rFonts w:hint="eastAsia"/>
              </w:rPr>
            </w:pPr>
            <w:r>
              <w:t>Pan, Tilt and Zoom presets</w:t>
            </w:r>
          </w:p>
        </w:tc>
        <w:tc>
          <w:tcPr>
            <w:tcW w:w="2880" w:type="dxa"/>
          </w:tcPr>
          <w:p w14:paraId="6B0BE5E5" w14:textId="77777777" w:rsidR="00F129FD" w:rsidRDefault="00F129FD">
            <w:pPr>
              <w:rPr>
                <w:rFonts w:hint="eastAsia"/>
              </w:rPr>
            </w:pPr>
          </w:p>
        </w:tc>
      </w:tr>
      <w:tr w:rsidR="00F129FD" w14:paraId="6D81CC0D" w14:textId="77777777">
        <w:tc>
          <w:tcPr>
            <w:tcW w:w="2880" w:type="dxa"/>
          </w:tcPr>
          <w:p w14:paraId="2CAC7D34" w14:textId="77777777" w:rsidR="00F129FD" w:rsidRDefault="00F129FD">
            <w:pPr>
              <w:rPr>
                <w:rFonts w:hint="eastAsia"/>
              </w:rPr>
            </w:pPr>
          </w:p>
          <w:p w14:paraId="704BEC62" w14:textId="77777777" w:rsidR="00F129FD" w:rsidRDefault="00FD60A1">
            <w:pPr>
              <w:rPr>
                <w:rFonts w:hint="eastAsia"/>
              </w:rPr>
            </w:pPr>
            <w:hyperlink r:id="rId219" w:anchor="/items/6561890?projectId=20393">
              <w:r w:rsidR="001E19BF">
                <w:rPr>
                  <w:color w:val="0000FF" w:themeColor="hyperlink"/>
                  <w:u w:val="single"/>
                </w:rPr>
                <w:t>Pu2-FEAT-74</w:t>
              </w:r>
            </w:hyperlink>
          </w:p>
        </w:tc>
        <w:tc>
          <w:tcPr>
            <w:tcW w:w="2880" w:type="dxa"/>
          </w:tcPr>
          <w:p w14:paraId="2BB86A28" w14:textId="77777777" w:rsidR="00F129FD" w:rsidRDefault="00F129FD">
            <w:pPr>
              <w:rPr>
                <w:rFonts w:hint="eastAsia"/>
              </w:rPr>
            </w:pPr>
          </w:p>
          <w:p w14:paraId="5CCD526D" w14:textId="77777777" w:rsidR="00F129FD" w:rsidRDefault="001E19BF">
            <w:pPr>
              <w:rPr>
                <w:rFonts w:hint="eastAsia"/>
              </w:rPr>
            </w:pPr>
            <w:r>
              <w:t>Pan, Tilt and Zoom presets</w:t>
            </w:r>
          </w:p>
        </w:tc>
        <w:tc>
          <w:tcPr>
            <w:tcW w:w="2880" w:type="dxa"/>
          </w:tcPr>
          <w:p w14:paraId="4BE00DE4" w14:textId="77777777" w:rsidR="00F129FD" w:rsidRDefault="00F129FD">
            <w:pPr>
              <w:rPr>
                <w:rFonts w:hint="eastAsia"/>
              </w:rPr>
            </w:pPr>
          </w:p>
        </w:tc>
      </w:tr>
      <w:tr w:rsidR="00F129FD" w14:paraId="72424A56" w14:textId="77777777">
        <w:tc>
          <w:tcPr>
            <w:tcW w:w="2880" w:type="dxa"/>
          </w:tcPr>
          <w:p w14:paraId="277E01F7" w14:textId="77777777" w:rsidR="00F129FD" w:rsidRDefault="00F129FD">
            <w:pPr>
              <w:rPr>
                <w:rFonts w:hint="eastAsia"/>
              </w:rPr>
            </w:pPr>
          </w:p>
          <w:p w14:paraId="281E224B" w14:textId="77777777" w:rsidR="00F129FD" w:rsidRDefault="00FD60A1">
            <w:pPr>
              <w:rPr>
                <w:rFonts w:hint="eastAsia"/>
              </w:rPr>
            </w:pPr>
            <w:hyperlink r:id="rId220" w:anchor="/items/6562040?projectId=20393">
              <w:r w:rsidR="001E19BF">
                <w:rPr>
                  <w:color w:val="0000FF" w:themeColor="hyperlink"/>
                  <w:u w:val="single"/>
                </w:rPr>
                <w:t>Pu2-FEAT-16</w:t>
              </w:r>
            </w:hyperlink>
          </w:p>
        </w:tc>
        <w:tc>
          <w:tcPr>
            <w:tcW w:w="2880" w:type="dxa"/>
          </w:tcPr>
          <w:p w14:paraId="27166E9D" w14:textId="77777777" w:rsidR="00F129FD" w:rsidRDefault="00F129FD">
            <w:pPr>
              <w:rPr>
                <w:rFonts w:hint="eastAsia"/>
              </w:rPr>
            </w:pPr>
          </w:p>
          <w:p w14:paraId="229E4EEF" w14:textId="77777777" w:rsidR="00F129FD" w:rsidRDefault="001E19BF">
            <w:pPr>
              <w:rPr>
                <w:rFonts w:hint="eastAsia"/>
              </w:rPr>
            </w:pPr>
            <w:r>
              <w:t>MMI over Bluetooth Low Energy</w:t>
            </w:r>
          </w:p>
        </w:tc>
        <w:tc>
          <w:tcPr>
            <w:tcW w:w="2880" w:type="dxa"/>
          </w:tcPr>
          <w:p w14:paraId="2E46EEC2" w14:textId="77777777" w:rsidR="00F129FD" w:rsidRDefault="00F129FD">
            <w:pPr>
              <w:rPr>
                <w:rFonts w:hint="eastAsia"/>
              </w:rPr>
            </w:pPr>
          </w:p>
        </w:tc>
      </w:tr>
      <w:tr w:rsidR="00F129FD" w14:paraId="1AE33FAC" w14:textId="77777777">
        <w:tc>
          <w:tcPr>
            <w:tcW w:w="2880" w:type="dxa"/>
          </w:tcPr>
          <w:p w14:paraId="742AB87B" w14:textId="77777777" w:rsidR="00F129FD" w:rsidRDefault="00F129FD">
            <w:pPr>
              <w:rPr>
                <w:rFonts w:hint="eastAsia"/>
              </w:rPr>
            </w:pPr>
          </w:p>
          <w:p w14:paraId="25F42E9C" w14:textId="77777777" w:rsidR="00F129FD" w:rsidRDefault="00FD60A1">
            <w:pPr>
              <w:rPr>
                <w:rFonts w:hint="eastAsia"/>
              </w:rPr>
            </w:pPr>
            <w:hyperlink r:id="rId221" w:anchor="/items/7384395?projectId=20393">
              <w:r w:rsidR="001E19BF">
                <w:rPr>
                  <w:color w:val="0000FF" w:themeColor="hyperlink"/>
                  <w:u w:val="single"/>
                </w:rPr>
                <w:t>Pu-FEAT-216</w:t>
              </w:r>
            </w:hyperlink>
          </w:p>
        </w:tc>
        <w:tc>
          <w:tcPr>
            <w:tcW w:w="2880" w:type="dxa"/>
          </w:tcPr>
          <w:p w14:paraId="23ACEE1E" w14:textId="77777777" w:rsidR="00F129FD" w:rsidRDefault="00F129FD">
            <w:pPr>
              <w:rPr>
                <w:rFonts w:hint="eastAsia"/>
              </w:rPr>
            </w:pPr>
          </w:p>
          <w:p w14:paraId="3C37A767" w14:textId="77777777" w:rsidR="00F129FD" w:rsidRDefault="001E19BF">
            <w:pPr>
              <w:rPr>
                <w:rFonts w:hint="eastAsia"/>
              </w:rPr>
            </w:pPr>
            <w:r>
              <w:t>MMI over Bluetooth Low Energy</w:t>
            </w:r>
          </w:p>
        </w:tc>
        <w:tc>
          <w:tcPr>
            <w:tcW w:w="2880" w:type="dxa"/>
          </w:tcPr>
          <w:p w14:paraId="3E1DDE3B" w14:textId="77777777" w:rsidR="00F129FD" w:rsidRDefault="00F129FD">
            <w:pPr>
              <w:rPr>
                <w:rFonts w:hint="eastAsia"/>
              </w:rPr>
            </w:pPr>
          </w:p>
        </w:tc>
      </w:tr>
      <w:tr w:rsidR="00F129FD" w14:paraId="2FC4FD81" w14:textId="77777777">
        <w:tc>
          <w:tcPr>
            <w:tcW w:w="2880" w:type="dxa"/>
          </w:tcPr>
          <w:p w14:paraId="1B0E72D7" w14:textId="77777777" w:rsidR="00F129FD" w:rsidRDefault="00F129FD">
            <w:pPr>
              <w:rPr>
                <w:rFonts w:hint="eastAsia"/>
              </w:rPr>
            </w:pPr>
          </w:p>
          <w:p w14:paraId="14587547" w14:textId="77777777" w:rsidR="00F129FD" w:rsidRDefault="00FD60A1">
            <w:pPr>
              <w:rPr>
                <w:rFonts w:hint="eastAsia"/>
              </w:rPr>
            </w:pPr>
            <w:hyperlink r:id="rId222" w:anchor="/items/4147177?projectId=20393">
              <w:r w:rsidR="001E19BF">
                <w:rPr>
                  <w:color w:val="0000FF" w:themeColor="hyperlink"/>
                  <w:u w:val="single"/>
                </w:rPr>
                <w:t>Pu-FEAT-35</w:t>
              </w:r>
            </w:hyperlink>
          </w:p>
        </w:tc>
        <w:tc>
          <w:tcPr>
            <w:tcW w:w="2880" w:type="dxa"/>
          </w:tcPr>
          <w:p w14:paraId="2097F019" w14:textId="77777777" w:rsidR="00F129FD" w:rsidRDefault="00F129FD">
            <w:pPr>
              <w:rPr>
                <w:rFonts w:hint="eastAsia"/>
              </w:rPr>
            </w:pPr>
          </w:p>
          <w:p w14:paraId="7FE2B79C" w14:textId="77777777" w:rsidR="00F129FD" w:rsidRDefault="001E19BF">
            <w:pPr>
              <w:rPr>
                <w:rFonts w:hint="eastAsia"/>
              </w:rPr>
            </w:pPr>
            <w:r>
              <w:t>Remote Control</w:t>
            </w:r>
          </w:p>
        </w:tc>
        <w:tc>
          <w:tcPr>
            <w:tcW w:w="2880" w:type="dxa"/>
          </w:tcPr>
          <w:p w14:paraId="37AAD548" w14:textId="77777777" w:rsidR="00F129FD" w:rsidRDefault="00F129FD">
            <w:pPr>
              <w:rPr>
                <w:rFonts w:hint="eastAsia"/>
              </w:rPr>
            </w:pPr>
          </w:p>
        </w:tc>
      </w:tr>
      <w:tr w:rsidR="00F129FD" w14:paraId="22828593" w14:textId="77777777">
        <w:tc>
          <w:tcPr>
            <w:tcW w:w="2880" w:type="dxa"/>
          </w:tcPr>
          <w:p w14:paraId="333E093E" w14:textId="77777777" w:rsidR="00F129FD" w:rsidRDefault="00F129FD">
            <w:pPr>
              <w:rPr>
                <w:rFonts w:hint="eastAsia"/>
              </w:rPr>
            </w:pPr>
          </w:p>
          <w:p w14:paraId="6DF55F05" w14:textId="77777777" w:rsidR="00F129FD" w:rsidRDefault="00FD60A1">
            <w:pPr>
              <w:rPr>
                <w:rFonts w:hint="eastAsia"/>
              </w:rPr>
            </w:pPr>
            <w:hyperlink r:id="rId223" w:anchor="/items/6561800?projectId=20393">
              <w:r w:rsidR="001E19BF">
                <w:rPr>
                  <w:color w:val="0000FF" w:themeColor="hyperlink"/>
                  <w:u w:val="single"/>
                </w:rPr>
                <w:t>Pu2-FEAT-35</w:t>
              </w:r>
            </w:hyperlink>
          </w:p>
        </w:tc>
        <w:tc>
          <w:tcPr>
            <w:tcW w:w="2880" w:type="dxa"/>
          </w:tcPr>
          <w:p w14:paraId="794B384D" w14:textId="77777777" w:rsidR="00F129FD" w:rsidRDefault="00F129FD">
            <w:pPr>
              <w:rPr>
                <w:rFonts w:hint="eastAsia"/>
              </w:rPr>
            </w:pPr>
          </w:p>
          <w:p w14:paraId="55BBDAFB" w14:textId="77777777" w:rsidR="00F129FD" w:rsidRDefault="001E19BF">
            <w:pPr>
              <w:rPr>
                <w:rFonts w:hint="eastAsia"/>
              </w:rPr>
            </w:pPr>
            <w:r>
              <w:t>Remote Control</w:t>
            </w:r>
          </w:p>
        </w:tc>
        <w:tc>
          <w:tcPr>
            <w:tcW w:w="2880" w:type="dxa"/>
          </w:tcPr>
          <w:p w14:paraId="22CCB683" w14:textId="77777777" w:rsidR="00F129FD" w:rsidRDefault="00F129FD">
            <w:pPr>
              <w:rPr>
                <w:rFonts w:hint="eastAsia"/>
              </w:rPr>
            </w:pPr>
          </w:p>
        </w:tc>
      </w:tr>
      <w:tr w:rsidR="00F129FD" w14:paraId="1CE87B0F" w14:textId="77777777">
        <w:tc>
          <w:tcPr>
            <w:tcW w:w="2880" w:type="dxa"/>
          </w:tcPr>
          <w:p w14:paraId="044B24E8" w14:textId="77777777" w:rsidR="00F129FD" w:rsidRDefault="00F129FD">
            <w:pPr>
              <w:rPr>
                <w:rFonts w:hint="eastAsia"/>
              </w:rPr>
            </w:pPr>
          </w:p>
          <w:p w14:paraId="51D39D37" w14:textId="77777777" w:rsidR="00F129FD" w:rsidRDefault="00FD60A1">
            <w:pPr>
              <w:rPr>
                <w:rFonts w:hint="eastAsia"/>
              </w:rPr>
            </w:pPr>
            <w:hyperlink r:id="rId224" w:anchor="/items/4432560?projectId=20393">
              <w:r w:rsidR="001E19BF">
                <w:rPr>
                  <w:color w:val="0000FF" w:themeColor="hyperlink"/>
                  <w:u w:val="single"/>
                </w:rPr>
                <w:t>Pu-FEAT-65</w:t>
              </w:r>
            </w:hyperlink>
          </w:p>
        </w:tc>
        <w:tc>
          <w:tcPr>
            <w:tcW w:w="2880" w:type="dxa"/>
          </w:tcPr>
          <w:p w14:paraId="3E432504" w14:textId="77777777" w:rsidR="00F129FD" w:rsidRDefault="00F129FD">
            <w:pPr>
              <w:rPr>
                <w:rFonts w:hint="eastAsia"/>
              </w:rPr>
            </w:pPr>
          </w:p>
          <w:p w14:paraId="30EFE2B8" w14:textId="77777777" w:rsidR="00F129FD" w:rsidRDefault="001E19BF">
            <w:pPr>
              <w:rPr>
                <w:rFonts w:hint="eastAsia"/>
              </w:rPr>
            </w:pPr>
            <w:r>
              <w:t>Remote control application</w:t>
            </w:r>
          </w:p>
        </w:tc>
        <w:tc>
          <w:tcPr>
            <w:tcW w:w="2880" w:type="dxa"/>
          </w:tcPr>
          <w:p w14:paraId="7DD985A1" w14:textId="77777777" w:rsidR="00F129FD" w:rsidRDefault="00F129FD">
            <w:pPr>
              <w:rPr>
                <w:rFonts w:hint="eastAsia"/>
              </w:rPr>
            </w:pPr>
          </w:p>
        </w:tc>
      </w:tr>
      <w:tr w:rsidR="00F129FD" w14:paraId="10FCC5D7" w14:textId="77777777">
        <w:tc>
          <w:tcPr>
            <w:tcW w:w="2880" w:type="dxa"/>
          </w:tcPr>
          <w:p w14:paraId="1DC5B4CF" w14:textId="77777777" w:rsidR="00F129FD" w:rsidRDefault="00F129FD">
            <w:pPr>
              <w:rPr>
                <w:rFonts w:hint="eastAsia"/>
              </w:rPr>
            </w:pPr>
          </w:p>
          <w:p w14:paraId="44B6322E" w14:textId="77777777" w:rsidR="00F129FD" w:rsidRDefault="00FD60A1">
            <w:pPr>
              <w:rPr>
                <w:rFonts w:hint="eastAsia"/>
              </w:rPr>
            </w:pPr>
            <w:hyperlink r:id="rId225" w:anchor="/items/6561803?projectId=20393">
              <w:r w:rsidR="001E19BF">
                <w:rPr>
                  <w:color w:val="0000FF" w:themeColor="hyperlink"/>
                  <w:u w:val="single"/>
                </w:rPr>
                <w:t>Pu2-FEAT-65</w:t>
              </w:r>
            </w:hyperlink>
          </w:p>
        </w:tc>
        <w:tc>
          <w:tcPr>
            <w:tcW w:w="2880" w:type="dxa"/>
          </w:tcPr>
          <w:p w14:paraId="1CAFE568" w14:textId="77777777" w:rsidR="00F129FD" w:rsidRDefault="00F129FD">
            <w:pPr>
              <w:rPr>
                <w:rFonts w:hint="eastAsia"/>
              </w:rPr>
            </w:pPr>
          </w:p>
          <w:p w14:paraId="23008054" w14:textId="77777777" w:rsidR="00F129FD" w:rsidRDefault="001E19BF">
            <w:pPr>
              <w:rPr>
                <w:rFonts w:hint="eastAsia"/>
              </w:rPr>
            </w:pPr>
            <w:r>
              <w:t>Remote control application</w:t>
            </w:r>
          </w:p>
        </w:tc>
        <w:tc>
          <w:tcPr>
            <w:tcW w:w="2880" w:type="dxa"/>
          </w:tcPr>
          <w:p w14:paraId="6547DD2C" w14:textId="77777777" w:rsidR="00F129FD" w:rsidRDefault="00F129FD">
            <w:pPr>
              <w:rPr>
                <w:rFonts w:hint="eastAsia"/>
              </w:rPr>
            </w:pPr>
          </w:p>
        </w:tc>
      </w:tr>
      <w:tr w:rsidR="00F129FD" w14:paraId="0CD60D8F" w14:textId="77777777">
        <w:tc>
          <w:tcPr>
            <w:tcW w:w="2880" w:type="dxa"/>
          </w:tcPr>
          <w:p w14:paraId="4C3E8F50" w14:textId="77777777" w:rsidR="00F129FD" w:rsidRDefault="00F129FD">
            <w:pPr>
              <w:rPr>
                <w:rFonts w:hint="eastAsia"/>
              </w:rPr>
            </w:pPr>
          </w:p>
          <w:p w14:paraId="170CD179" w14:textId="77777777" w:rsidR="00F129FD" w:rsidRDefault="00FD60A1">
            <w:pPr>
              <w:rPr>
                <w:rFonts w:hint="eastAsia"/>
              </w:rPr>
            </w:pPr>
            <w:hyperlink r:id="rId226" w:anchor="/items/6561935?projectId=20393">
              <w:r w:rsidR="001E19BF">
                <w:rPr>
                  <w:color w:val="0000FF" w:themeColor="hyperlink"/>
                  <w:u w:val="single"/>
                </w:rPr>
                <w:t>Pu2-FEAT-14</w:t>
              </w:r>
            </w:hyperlink>
          </w:p>
        </w:tc>
        <w:tc>
          <w:tcPr>
            <w:tcW w:w="2880" w:type="dxa"/>
          </w:tcPr>
          <w:p w14:paraId="61CCC787" w14:textId="77777777" w:rsidR="00F129FD" w:rsidRDefault="00F129FD">
            <w:pPr>
              <w:rPr>
                <w:rFonts w:hint="eastAsia"/>
              </w:rPr>
            </w:pPr>
          </w:p>
          <w:p w14:paraId="080F6535" w14:textId="77777777" w:rsidR="00F129FD" w:rsidRDefault="001E19BF">
            <w:pPr>
              <w:rPr>
                <w:rFonts w:hint="eastAsia"/>
              </w:rPr>
            </w:pPr>
            <w:r>
              <w:t>Camera control, USB</w:t>
            </w:r>
          </w:p>
        </w:tc>
        <w:tc>
          <w:tcPr>
            <w:tcW w:w="2880" w:type="dxa"/>
          </w:tcPr>
          <w:p w14:paraId="51AA4997" w14:textId="77777777" w:rsidR="00F129FD" w:rsidRDefault="00F129FD">
            <w:pPr>
              <w:rPr>
                <w:rFonts w:hint="eastAsia"/>
              </w:rPr>
            </w:pPr>
          </w:p>
        </w:tc>
      </w:tr>
      <w:tr w:rsidR="00F129FD" w14:paraId="6DF27D46" w14:textId="77777777">
        <w:tc>
          <w:tcPr>
            <w:tcW w:w="2880" w:type="dxa"/>
          </w:tcPr>
          <w:p w14:paraId="0AD2E96A" w14:textId="77777777" w:rsidR="00F129FD" w:rsidRDefault="00F129FD">
            <w:pPr>
              <w:rPr>
                <w:rFonts w:hint="eastAsia"/>
              </w:rPr>
            </w:pPr>
          </w:p>
          <w:p w14:paraId="58513F67" w14:textId="77777777" w:rsidR="00F129FD" w:rsidRDefault="00FD60A1">
            <w:pPr>
              <w:rPr>
                <w:rFonts w:hint="eastAsia"/>
              </w:rPr>
            </w:pPr>
            <w:hyperlink r:id="rId227" w:anchor="/items/6561824?projectId=20393">
              <w:r w:rsidR="001E19BF">
                <w:rPr>
                  <w:color w:val="0000FF" w:themeColor="hyperlink"/>
                  <w:u w:val="single"/>
                </w:rPr>
                <w:t>Pu2-FEAT-91</w:t>
              </w:r>
            </w:hyperlink>
          </w:p>
        </w:tc>
        <w:tc>
          <w:tcPr>
            <w:tcW w:w="2880" w:type="dxa"/>
          </w:tcPr>
          <w:p w14:paraId="3FFA3F97" w14:textId="77777777" w:rsidR="00F129FD" w:rsidRDefault="00F129FD">
            <w:pPr>
              <w:rPr>
                <w:rFonts w:hint="eastAsia"/>
              </w:rPr>
            </w:pPr>
          </w:p>
          <w:p w14:paraId="7E665047" w14:textId="77777777" w:rsidR="00F129FD" w:rsidRDefault="001E19BF">
            <w:pPr>
              <w:rPr>
                <w:rFonts w:hint="eastAsia"/>
              </w:rPr>
            </w:pPr>
            <w:r>
              <w:t>Audio input (Analog)</w:t>
            </w:r>
          </w:p>
        </w:tc>
        <w:tc>
          <w:tcPr>
            <w:tcW w:w="2880" w:type="dxa"/>
          </w:tcPr>
          <w:p w14:paraId="3622BE7C" w14:textId="77777777" w:rsidR="00F129FD" w:rsidRDefault="00F129FD">
            <w:pPr>
              <w:rPr>
                <w:rFonts w:hint="eastAsia"/>
              </w:rPr>
            </w:pPr>
          </w:p>
        </w:tc>
      </w:tr>
      <w:tr w:rsidR="00F129FD" w14:paraId="6BBDA273" w14:textId="77777777">
        <w:tc>
          <w:tcPr>
            <w:tcW w:w="2880" w:type="dxa"/>
          </w:tcPr>
          <w:p w14:paraId="0ABCEBA8" w14:textId="77777777" w:rsidR="00F129FD" w:rsidRDefault="00F129FD">
            <w:pPr>
              <w:rPr>
                <w:rFonts w:hint="eastAsia"/>
              </w:rPr>
            </w:pPr>
          </w:p>
          <w:p w14:paraId="0CA93E03" w14:textId="77777777" w:rsidR="00F129FD" w:rsidRDefault="00FD60A1">
            <w:pPr>
              <w:rPr>
                <w:rFonts w:hint="eastAsia"/>
              </w:rPr>
            </w:pPr>
            <w:hyperlink r:id="rId228" w:anchor="/items/7518831?projectId=20393">
              <w:r w:rsidR="001E19BF">
                <w:rPr>
                  <w:color w:val="0000FF" w:themeColor="hyperlink"/>
                  <w:u w:val="single"/>
                </w:rPr>
                <w:t>Pu-FEAT-245</w:t>
              </w:r>
            </w:hyperlink>
          </w:p>
        </w:tc>
        <w:tc>
          <w:tcPr>
            <w:tcW w:w="2880" w:type="dxa"/>
          </w:tcPr>
          <w:p w14:paraId="53BCB27C" w14:textId="77777777" w:rsidR="00F129FD" w:rsidRDefault="00F129FD">
            <w:pPr>
              <w:rPr>
                <w:rFonts w:hint="eastAsia"/>
              </w:rPr>
            </w:pPr>
          </w:p>
          <w:p w14:paraId="09181E22" w14:textId="77777777" w:rsidR="00F129FD" w:rsidRDefault="001E19BF">
            <w:pPr>
              <w:rPr>
                <w:rFonts w:hint="eastAsia"/>
              </w:rPr>
            </w:pPr>
            <w:r>
              <w:t>Audio input (Analog)</w:t>
            </w:r>
          </w:p>
        </w:tc>
        <w:tc>
          <w:tcPr>
            <w:tcW w:w="2880" w:type="dxa"/>
          </w:tcPr>
          <w:p w14:paraId="7D48C515" w14:textId="77777777" w:rsidR="00F129FD" w:rsidRDefault="00F129FD">
            <w:pPr>
              <w:rPr>
                <w:rFonts w:hint="eastAsia"/>
              </w:rPr>
            </w:pPr>
          </w:p>
        </w:tc>
      </w:tr>
      <w:tr w:rsidR="00F129FD" w14:paraId="178AE350" w14:textId="77777777">
        <w:tc>
          <w:tcPr>
            <w:tcW w:w="2880" w:type="dxa"/>
          </w:tcPr>
          <w:p w14:paraId="650DFE4D" w14:textId="77777777" w:rsidR="00F129FD" w:rsidRDefault="00F129FD">
            <w:pPr>
              <w:rPr>
                <w:rFonts w:hint="eastAsia"/>
              </w:rPr>
            </w:pPr>
          </w:p>
          <w:p w14:paraId="64E1B8CC" w14:textId="77777777" w:rsidR="00F129FD" w:rsidRDefault="00FD60A1">
            <w:pPr>
              <w:rPr>
                <w:rFonts w:hint="eastAsia"/>
              </w:rPr>
            </w:pPr>
            <w:hyperlink r:id="rId229" w:anchor="/items/6561821?projectId=20393">
              <w:r w:rsidR="001E19BF">
                <w:rPr>
                  <w:color w:val="0000FF" w:themeColor="hyperlink"/>
                  <w:u w:val="single"/>
                </w:rPr>
                <w:t>Pu2-FEAT-54</w:t>
              </w:r>
            </w:hyperlink>
          </w:p>
        </w:tc>
        <w:tc>
          <w:tcPr>
            <w:tcW w:w="2880" w:type="dxa"/>
          </w:tcPr>
          <w:p w14:paraId="427B485F" w14:textId="77777777" w:rsidR="00F129FD" w:rsidRDefault="00F129FD">
            <w:pPr>
              <w:rPr>
                <w:rFonts w:hint="eastAsia"/>
              </w:rPr>
            </w:pPr>
          </w:p>
          <w:p w14:paraId="0E942B53" w14:textId="77777777" w:rsidR="00F129FD" w:rsidRDefault="001E19BF">
            <w:pPr>
              <w:rPr>
                <w:rFonts w:hint="eastAsia"/>
              </w:rPr>
            </w:pPr>
            <w:r>
              <w:t>Audio input (Bluetooth)</w:t>
            </w:r>
          </w:p>
        </w:tc>
        <w:tc>
          <w:tcPr>
            <w:tcW w:w="2880" w:type="dxa"/>
          </w:tcPr>
          <w:p w14:paraId="654EB537" w14:textId="77777777" w:rsidR="00F129FD" w:rsidRDefault="00F129FD">
            <w:pPr>
              <w:rPr>
                <w:rFonts w:hint="eastAsia"/>
              </w:rPr>
            </w:pPr>
          </w:p>
        </w:tc>
      </w:tr>
      <w:tr w:rsidR="00F129FD" w14:paraId="16B92687" w14:textId="77777777">
        <w:tc>
          <w:tcPr>
            <w:tcW w:w="2880" w:type="dxa"/>
          </w:tcPr>
          <w:p w14:paraId="463F2FDB" w14:textId="77777777" w:rsidR="00F129FD" w:rsidRDefault="00F129FD">
            <w:pPr>
              <w:rPr>
                <w:rFonts w:hint="eastAsia"/>
              </w:rPr>
            </w:pPr>
          </w:p>
          <w:p w14:paraId="011BBC74" w14:textId="77777777" w:rsidR="00F129FD" w:rsidRDefault="00FD60A1">
            <w:pPr>
              <w:rPr>
                <w:rFonts w:hint="eastAsia"/>
              </w:rPr>
            </w:pPr>
            <w:hyperlink r:id="rId230" w:anchor="/items/7384320?projectId=20393">
              <w:r w:rsidR="001E19BF">
                <w:rPr>
                  <w:color w:val="0000FF" w:themeColor="hyperlink"/>
                  <w:u w:val="single"/>
                </w:rPr>
                <w:t>Pu-FEAT-196</w:t>
              </w:r>
            </w:hyperlink>
          </w:p>
        </w:tc>
        <w:tc>
          <w:tcPr>
            <w:tcW w:w="2880" w:type="dxa"/>
          </w:tcPr>
          <w:p w14:paraId="20196417" w14:textId="77777777" w:rsidR="00F129FD" w:rsidRDefault="00F129FD">
            <w:pPr>
              <w:rPr>
                <w:rFonts w:hint="eastAsia"/>
              </w:rPr>
            </w:pPr>
          </w:p>
          <w:p w14:paraId="092197CF" w14:textId="77777777" w:rsidR="00F129FD" w:rsidRDefault="001E19BF">
            <w:pPr>
              <w:rPr>
                <w:rFonts w:hint="eastAsia"/>
              </w:rPr>
            </w:pPr>
            <w:r>
              <w:t>Audio input (Bluetooth)</w:t>
            </w:r>
          </w:p>
        </w:tc>
        <w:tc>
          <w:tcPr>
            <w:tcW w:w="2880" w:type="dxa"/>
          </w:tcPr>
          <w:p w14:paraId="68C989D2" w14:textId="77777777" w:rsidR="00F129FD" w:rsidRDefault="00F129FD">
            <w:pPr>
              <w:rPr>
                <w:rFonts w:hint="eastAsia"/>
              </w:rPr>
            </w:pPr>
          </w:p>
        </w:tc>
      </w:tr>
      <w:tr w:rsidR="00F129FD" w14:paraId="08317BAB" w14:textId="77777777">
        <w:tc>
          <w:tcPr>
            <w:tcW w:w="2880" w:type="dxa"/>
          </w:tcPr>
          <w:p w14:paraId="5807D41F" w14:textId="77777777" w:rsidR="00F129FD" w:rsidRDefault="00F129FD">
            <w:pPr>
              <w:rPr>
                <w:rFonts w:hint="eastAsia"/>
              </w:rPr>
            </w:pPr>
          </w:p>
          <w:p w14:paraId="3F618340" w14:textId="77777777" w:rsidR="00F129FD" w:rsidRDefault="00FD60A1">
            <w:pPr>
              <w:rPr>
                <w:rFonts w:hint="eastAsia"/>
              </w:rPr>
            </w:pPr>
            <w:hyperlink r:id="rId231" w:anchor="/items/5420607?projectId=20393">
              <w:r w:rsidR="001E19BF">
                <w:rPr>
                  <w:color w:val="0000FF" w:themeColor="hyperlink"/>
                  <w:u w:val="single"/>
                </w:rPr>
                <w:t>Pu-FEAT-92</w:t>
              </w:r>
            </w:hyperlink>
          </w:p>
        </w:tc>
        <w:tc>
          <w:tcPr>
            <w:tcW w:w="2880" w:type="dxa"/>
          </w:tcPr>
          <w:p w14:paraId="1AF50DDC" w14:textId="77777777" w:rsidR="00F129FD" w:rsidRDefault="00F129FD">
            <w:pPr>
              <w:rPr>
                <w:rFonts w:hint="eastAsia"/>
              </w:rPr>
            </w:pPr>
          </w:p>
          <w:p w14:paraId="46218212" w14:textId="77777777" w:rsidR="00F129FD" w:rsidRDefault="001E19BF">
            <w:pPr>
              <w:rPr>
                <w:rFonts w:hint="eastAsia"/>
              </w:rPr>
            </w:pPr>
            <w:r>
              <w:t>Audio input (USB)</w:t>
            </w:r>
          </w:p>
        </w:tc>
        <w:tc>
          <w:tcPr>
            <w:tcW w:w="2880" w:type="dxa"/>
          </w:tcPr>
          <w:p w14:paraId="0E87BB84" w14:textId="77777777" w:rsidR="00F129FD" w:rsidRDefault="00F129FD">
            <w:pPr>
              <w:rPr>
                <w:rFonts w:hint="eastAsia"/>
              </w:rPr>
            </w:pPr>
          </w:p>
        </w:tc>
      </w:tr>
      <w:tr w:rsidR="00F129FD" w14:paraId="2A3C8089" w14:textId="77777777">
        <w:tc>
          <w:tcPr>
            <w:tcW w:w="2880" w:type="dxa"/>
          </w:tcPr>
          <w:p w14:paraId="6D61F1E3" w14:textId="77777777" w:rsidR="00F129FD" w:rsidRDefault="00F129FD">
            <w:pPr>
              <w:rPr>
                <w:rFonts w:hint="eastAsia"/>
              </w:rPr>
            </w:pPr>
          </w:p>
          <w:p w14:paraId="61897618" w14:textId="77777777" w:rsidR="00F129FD" w:rsidRDefault="00FD60A1">
            <w:pPr>
              <w:rPr>
                <w:rFonts w:hint="eastAsia"/>
              </w:rPr>
            </w:pPr>
            <w:hyperlink r:id="rId232" w:anchor="/items/6561818?projectId=20393">
              <w:r w:rsidR="001E19BF">
                <w:rPr>
                  <w:color w:val="0000FF" w:themeColor="hyperlink"/>
                  <w:u w:val="single"/>
                </w:rPr>
                <w:t>Pu2-FEAT-92</w:t>
              </w:r>
            </w:hyperlink>
          </w:p>
        </w:tc>
        <w:tc>
          <w:tcPr>
            <w:tcW w:w="2880" w:type="dxa"/>
          </w:tcPr>
          <w:p w14:paraId="71844E75" w14:textId="77777777" w:rsidR="00F129FD" w:rsidRDefault="00F129FD">
            <w:pPr>
              <w:rPr>
                <w:rFonts w:hint="eastAsia"/>
              </w:rPr>
            </w:pPr>
          </w:p>
          <w:p w14:paraId="7BC2D33D" w14:textId="77777777" w:rsidR="00F129FD" w:rsidRDefault="001E19BF">
            <w:pPr>
              <w:rPr>
                <w:rFonts w:hint="eastAsia"/>
              </w:rPr>
            </w:pPr>
            <w:r>
              <w:t>Audio input (USB)</w:t>
            </w:r>
          </w:p>
        </w:tc>
        <w:tc>
          <w:tcPr>
            <w:tcW w:w="2880" w:type="dxa"/>
          </w:tcPr>
          <w:p w14:paraId="7C2ECB5C" w14:textId="77777777" w:rsidR="00F129FD" w:rsidRDefault="00F129FD">
            <w:pPr>
              <w:rPr>
                <w:rFonts w:hint="eastAsia"/>
              </w:rPr>
            </w:pPr>
          </w:p>
        </w:tc>
      </w:tr>
      <w:tr w:rsidR="00F129FD" w14:paraId="581C3280" w14:textId="77777777">
        <w:tc>
          <w:tcPr>
            <w:tcW w:w="2880" w:type="dxa"/>
          </w:tcPr>
          <w:p w14:paraId="6E1BC1D6" w14:textId="77777777" w:rsidR="00F129FD" w:rsidRDefault="00F129FD">
            <w:pPr>
              <w:rPr>
                <w:rFonts w:hint="eastAsia"/>
              </w:rPr>
            </w:pPr>
          </w:p>
          <w:p w14:paraId="39E8262E" w14:textId="77777777" w:rsidR="00F129FD" w:rsidRDefault="00FD60A1">
            <w:pPr>
              <w:rPr>
                <w:rFonts w:hint="eastAsia"/>
              </w:rPr>
            </w:pPr>
            <w:hyperlink r:id="rId233" w:anchor="/items/6561830?projectId=20393">
              <w:r w:rsidR="001E19BF">
                <w:rPr>
                  <w:color w:val="0000FF" w:themeColor="hyperlink"/>
                  <w:u w:val="single"/>
                </w:rPr>
                <w:t>Pu2-FEAT-55</w:t>
              </w:r>
            </w:hyperlink>
          </w:p>
        </w:tc>
        <w:tc>
          <w:tcPr>
            <w:tcW w:w="2880" w:type="dxa"/>
          </w:tcPr>
          <w:p w14:paraId="1A0D7ADF" w14:textId="77777777" w:rsidR="00F129FD" w:rsidRDefault="00F129FD">
            <w:pPr>
              <w:rPr>
                <w:rFonts w:hint="eastAsia"/>
              </w:rPr>
            </w:pPr>
          </w:p>
          <w:p w14:paraId="122F6D6B" w14:textId="77777777" w:rsidR="00F129FD" w:rsidRDefault="001E19BF">
            <w:pPr>
              <w:rPr>
                <w:rFonts w:hint="eastAsia"/>
              </w:rPr>
            </w:pPr>
            <w:r>
              <w:t>Speakerphone (Bluetooth)</w:t>
            </w:r>
          </w:p>
        </w:tc>
        <w:tc>
          <w:tcPr>
            <w:tcW w:w="2880" w:type="dxa"/>
          </w:tcPr>
          <w:p w14:paraId="40856262" w14:textId="77777777" w:rsidR="00F129FD" w:rsidRDefault="00F129FD">
            <w:pPr>
              <w:rPr>
                <w:rFonts w:hint="eastAsia"/>
              </w:rPr>
            </w:pPr>
          </w:p>
        </w:tc>
      </w:tr>
      <w:tr w:rsidR="00F129FD" w14:paraId="3C5E2D54" w14:textId="77777777">
        <w:tc>
          <w:tcPr>
            <w:tcW w:w="2880" w:type="dxa"/>
          </w:tcPr>
          <w:p w14:paraId="4CCA3DBA" w14:textId="77777777" w:rsidR="00F129FD" w:rsidRDefault="00F129FD">
            <w:pPr>
              <w:rPr>
                <w:rFonts w:hint="eastAsia"/>
              </w:rPr>
            </w:pPr>
          </w:p>
          <w:p w14:paraId="05AEF1A0" w14:textId="77777777" w:rsidR="00F129FD" w:rsidRDefault="00FD60A1">
            <w:pPr>
              <w:rPr>
                <w:rFonts w:hint="eastAsia"/>
              </w:rPr>
            </w:pPr>
            <w:hyperlink r:id="rId234" w:anchor="/items/4522674?projectId=20393">
              <w:r w:rsidR="001E19BF">
                <w:rPr>
                  <w:color w:val="0000FF" w:themeColor="hyperlink"/>
                  <w:u w:val="single"/>
                </w:rPr>
                <w:t>Pu-FEAT-71</w:t>
              </w:r>
            </w:hyperlink>
          </w:p>
        </w:tc>
        <w:tc>
          <w:tcPr>
            <w:tcW w:w="2880" w:type="dxa"/>
          </w:tcPr>
          <w:p w14:paraId="23782D91" w14:textId="77777777" w:rsidR="00F129FD" w:rsidRDefault="00F129FD">
            <w:pPr>
              <w:rPr>
                <w:rFonts w:hint="eastAsia"/>
              </w:rPr>
            </w:pPr>
          </w:p>
          <w:p w14:paraId="5478CE1E" w14:textId="77777777" w:rsidR="00F129FD" w:rsidRDefault="001E19BF">
            <w:pPr>
              <w:rPr>
                <w:rFonts w:hint="eastAsia"/>
              </w:rPr>
            </w:pPr>
            <w:r>
              <w:t>Speakerphone (USB)</w:t>
            </w:r>
          </w:p>
        </w:tc>
        <w:tc>
          <w:tcPr>
            <w:tcW w:w="2880" w:type="dxa"/>
          </w:tcPr>
          <w:p w14:paraId="398848D0" w14:textId="77777777" w:rsidR="00F129FD" w:rsidRDefault="00F129FD">
            <w:pPr>
              <w:rPr>
                <w:rFonts w:hint="eastAsia"/>
              </w:rPr>
            </w:pPr>
          </w:p>
        </w:tc>
      </w:tr>
      <w:tr w:rsidR="00F129FD" w14:paraId="45576726" w14:textId="77777777">
        <w:tc>
          <w:tcPr>
            <w:tcW w:w="2880" w:type="dxa"/>
          </w:tcPr>
          <w:p w14:paraId="03FDBA39" w14:textId="77777777" w:rsidR="00F129FD" w:rsidRDefault="00F129FD">
            <w:pPr>
              <w:rPr>
                <w:rFonts w:hint="eastAsia"/>
              </w:rPr>
            </w:pPr>
          </w:p>
          <w:p w14:paraId="37DDD3DB" w14:textId="77777777" w:rsidR="00F129FD" w:rsidRDefault="00FD60A1">
            <w:pPr>
              <w:rPr>
                <w:rFonts w:hint="eastAsia"/>
              </w:rPr>
            </w:pPr>
            <w:hyperlink r:id="rId235" w:anchor="/items/6561833?projectId=20393">
              <w:r w:rsidR="001E19BF">
                <w:rPr>
                  <w:color w:val="0000FF" w:themeColor="hyperlink"/>
                  <w:u w:val="single"/>
                </w:rPr>
                <w:t>Pu2-FEAT-71</w:t>
              </w:r>
            </w:hyperlink>
          </w:p>
        </w:tc>
        <w:tc>
          <w:tcPr>
            <w:tcW w:w="2880" w:type="dxa"/>
          </w:tcPr>
          <w:p w14:paraId="54154668" w14:textId="77777777" w:rsidR="00F129FD" w:rsidRDefault="00F129FD">
            <w:pPr>
              <w:rPr>
                <w:rFonts w:hint="eastAsia"/>
              </w:rPr>
            </w:pPr>
          </w:p>
          <w:p w14:paraId="4F3AF96B" w14:textId="77777777" w:rsidR="00F129FD" w:rsidRDefault="001E19BF">
            <w:pPr>
              <w:rPr>
                <w:rFonts w:hint="eastAsia"/>
              </w:rPr>
            </w:pPr>
            <w:r>
              <w:t>Speakerphone (USB)</w:t>
            </w:r>
          </w:p>
        </w:tc>
        <w:tc>
          <w:tcPr>
            <w:tcW w:w="2880" w:type="dxa"/>
          </w:tcPr>
          <w:p w14:paraId="247F5E75" w14:textId="77777777" w:rsidR="00F129FD" w:rsidRDefault="00F129FD">
            <w:pPr>
              <w:rPr>
                <w:rFonts w:hint="eastAsia"/>
              </w:rPr>
            </w:pPr>
          </w:p>
        </w:tc>
      </w:tr>
      <w:tr w:rsidR="00F129FD" w14:paraId="08F6547E" w14:textId="77777777">
        <w:tc>
          <w:tcPr>
            <w:tcW w:w="2880" w:type="dxa"/>
          </w:tcPr>
          <w:p w14:paraId="451D02EF" w14:textId="77777777" w:rsidR="00F129FD" w:rsidRDefault="00F129FD">
            <w:pPr>
              <w:rPr>
                <w:rFonts w:hint="eastAsia"/>
              </w:rPr>
            </w:pPr>
          </w:p>
          <w:p w14:paraId="05065468" w14:textId="77777777" w:rsidR="00F129FD" w:rsidRDefault="00FD60A1">
            <w:pPr>
              <w:rPr>
                <w:rFonts w:hint="eastAsia"/>
              </w:rPr>
            </w:pPr>
            <w:hyperlink r:id="rId236" w:anchor="/items/6562037?projectId=20393">
              <w:r w:rsidR="001E19BF">
                <w:rPr>
                  <w:color w:val="0000FF" w:themeColor="hyperlink"/>
                  <w:u w:val="single"/>
                </w:rPr>
                <w:t>Pu2-FEAT-21</w:t>
              </w:r>
            </w:hyperlink>
          </w:p>
        </w:tc>
        <w:tc>
          <w:tcPr>
            <w:tcW w:w="2880" w:type="dxa"/>
          </w:tcPr>
          <w:p w14:paraId="5EE0DB7E" w14:textId="77777777" w:rsidR="00F129FD" w:rsidRDefault="00F129FD">
            <w:pPr>
              <w:rPr>
                <w:rFonts w:hint="eastAsia"/>
              </w:rPr>
            </w:pPr>
          </w:p>
          <w:p w14:paraId="73515613" w14:textId="77777777" w:rsidR="00F129FD" w:rsidRDefault="001E19BF">
            <w:pPr>
              <w:rPr>
                <w:rFonts w:hint="eastAsia"/>
              </w:rPr>
            </w:pPr>
            <w:r>
              <w:t>Music streaming and control, Bluetooth</w:t>
            </w:r>
          </w:p>
        </w:tc>
        <w:tc>
          <w:tcPr>
            <w:tcW w:w="2880" w:type="dxa"/>
          </w:tcPr>
          <w:p w14:paraId="126006EC" w14:textId="77777777" w:rsidR="00F129FD" w:rsidRDefault="00F129FD">
            <w:pPr>
              <w:rPr>
                <w:rFonts w:hint="eastAsia"/>
              </w:rPr>
            </w:pPr>
          </w:p>
        </w:tc>
      </w:tr>
      <w:tr w:rsidR="00F129FD" w14:paraId="0C9A90AA" w14:textId="77777777">
        <w:tc>
          <w:tcPr>
            <w:tcW w:w="2880" w:type="dxa"/>
          </w:tcPr>
          <w:p w14:paraId="6D14278F" w14:textId="77777777" w:rsidR="00F129FD" w:rsidRDefault="00F129FD">
            <w:pPr>
              <w:rPr>
                <w:rFonts w:hint="eastAsia"/>
              </w:rPr>
            </w:pPr>
          </w:p>
          <w:p w14:paraId="393E8539" w14:textId="77777777" w:rsidR="00F129FD" w:rsidRDefault="00FD60A1">
            <w:pPr>
              <w:rPr>
                <w:rFonts w:hint="eastAsia"/>
              </w:rPr>
            </w:pPr>
            <w:hyperlink r:id="rId237" w:anchor="/items/7384392?projectId=20393">
              <w:r w:rsidR="001E19BF">
                <w:rPr>
                  <w:color w:val="0000FF" w:themeColor="hyperlink"/>
                  <w:u w:val="single"/>
                </w:rPr>
                <w:t>Pu-FEAT-215</w:t>
              </w:r>
            </w:hyperlink>
          </w:p>
        </w:tc>
        <w:tc>
          <w:tcPr>
            <w:tcW w:w="2880" w:type="dxa"/>
          </w:tcPr>
          <w:p w14:paraId="2E89A151" w14:textId="77777777" w:rsidR="00F129FD" w:rsidRDefault="00F129FD">
            <w:pPr>
              <w:rPr>
                <w:rFonts w:hint="eastAsia"/>
              </w:rPr>
            </w:pPr>
          </w:p>
          <w:p w14:paraId="70FE7072" w14:textId="77777777" w:rsidR="00F129FD" w:rsidRDefault="001E19BF">
            <w:pPr>
              <w:rPr>
                <w:rFonts w:hint="eastAsia"/>
              </w:rPr>
            </w:pPr>
            <w:r>
              <w:t>Music streaming and control, Bluetooth</w:t>
            </w:r>
          </w:p>
        </w:tc>
        <w:tc>
          <w:tcPr>
            <w:tcW w:w="2880" w:type="dxa"/>
          </w:tcPr>
          <w:p w14:paraId="6C2CC550" w14:textId="77777777" w:rsidR="00F129FD" w:rsidRDefault="00F129FD">
            <w:pPr>
              <w:rPr>
                <w:rFonts w:hint="eastAsia"/>
              </w:rPr>
            </w:pPr>
          </w:p>
        </w:tc>
      </w:tr>
      <w:tr w:rsidR="00F129FD" w14:paraId="3ED474BC" w14:textId="77777777">
        <w:tc>
          <w:tcPr>
            <w:tcW w:w="2880" w:type="dxa"/>
          </w:tcPr>
          <w:p w14:paraId="20AC9450" w14:textId="77777777" w:rsidR="00F129FD" w:rsidRDefault="00F129FD">
            <w:pPr>
              <w:rPr>
                <w:rFonts w:hint="eastAsia"/>
              </w:rPr>
            </w:pPr>
          </w:p>
          <w:p w14:paraId="17C290A4" w14:textId="77777777" w:rsidR="00F129FD" w:rsidRDefault="00FD60A1">
            <w:pPr>
              <w:rPr>
                <w:rFonts w:hint="eastAsia"/>
              </w:rPr>
            </w:pPr>
            <w:hyperlink r:id="rId238" w:anchor="/items/4425939?projectId=20393">
              <w:r w:rsidR="001E19BF">
                <w:rPr>
                  <w:color w:val="0000FF" w:themeColor="hyperlink"/>
                  <w:u w:val="single"/>
                </w:rPr>
                <w:t>Pu-FEAT-60</w:t>
              </w:r>
            </w:hyperlink>
          </w:p>
        </w:tc>
        <w:tc>
          <w:tcPr>
            <w:tcW w:w="2880" w:type="dxa"/>
          </w:tcPr>
          <w:p w14:paraId="1E33934F" w14:textId="77777777" w:rsidR="00F129FD" w:rsidRDefault="00F129FD">
            <w:pPr>
              <w:rPr>
                <w:rFonts w:hint="eastAsia"/>
              </w:rPr>
            </w:pPr>
          </w:p>
          <w:p w14:paraId="3BA70C3A" w14:textId="77777777" w:rsidR="00F129FD" w:rsidRDefault="001E19BF">
            <w:pPr>
              <w:rPr>
                <w:rFonts w:hint="eastAsia"/>
              </w:rPr>
            </w:pPr>
            <w:r>
              <w:t>Standby mode</w:t>
            </w:r>
          </w:p>
        </w:tc>
        <w:tc>
          <w:tcPr>
            <w:tcW w:w="2880" w:type="dxa"/>
          </w:tcPr>
          <w:p w14:paraId="128CCE56" w14:textId="77777777" w:rsidR="00F129FD" w:rsidRDefault="00F129FD">
            <w:pPr>
              <w:rPr>
                <w:rFonts w:hint="eastAsia"/>
              </w:rPr>
            </w:pPr>
          </w:p>
        </w:tc>
      </w:tr>
      <w:tr w:rsidR="00F129FD" w14:paraId="742B76BD" w14:textId="77777777">
        <w:tc>
          <w:tcPr>
            <w:tcW w:w="2880" w:type="dxa"/>
          </w:tcPr>
          <w:p w14:paraId="778F32AD" w14:textId="77777777" w:rsidR="00F129FD" w:rsidRDefault="00F129FD">
            <w:pPr>
              <w:rPr>
                <w:rFonts w:hint="eastAsia"/>
              </w:rPr>
            </w:pPr>
          </w:p>
          <w:p w14:paraId="4B9803A5" w14:textId="77777777" w:rsidR="00F129FD" w:rsidRDefault="00FD60A1">
            <w:pPr>
              <w:rPr>
                <w:rFonts w:hint="eastAsia"/>
              </w:rPr>
            </w:pPr>
            <w:hyperlink r:id="rId239" w:anchor="/items/6562028?projectId=20393">
              <w:r w:rsidR="001E19BF">
                <w:rPr>
                  <w:color w:val="0000FF" w:themeColor="hyperlink"/>
                  <w:u w:val="single"/>
                </w:rPr>
                <w:t>Pu2-FEAT-60</w:t>
              </w:r>
            </w:hyperlink>
          </w:p>
        </w:tc>
        <w:tc>
          <w:tcPr>
            <w:tcW w:w="2880" w:type="dxa"/>
          </w:tcPr>
          <w:p w14:paraId="21D0A0E4" w14:textId="77777777" w:rsidR="00F129FD" w:rsidRDefault="00F129FD">
            <w:pPr>
              <w:rPr>
                <w:rFonts w:hint="eastAsia"/>
              </w:rPr>
            </w:pPr>
          </w:p>
          <w:p w14:paraId="5BB91D66" w14:textId="77777777" w:rsidR="00F129FD" w:rsidRDefault="001E19BF">
            <w:pPr>
              <w:rPr>
                <w:rFonts w:hint="eastAsia"/>
              </w:rPr>
            </w:pPr>
            <w:r>
              <w:t>Standby mode</w:t>
            </w:r>
          </w:p>
        </w:tc>
        <w:tc>
          <w:tcPr>
            <w:tcW w:w="2880" w:type="dxa"/>
          </w:tcPr>
          <w:p w14:paraId="67A9B256" w14:textId="77777777" w:rsidR="00F129FD" w:rsidRDefault="00F129FD">
            <w:pPr>
              <w:rPr>
                <w:rFonts w:hint="eastAsia"/>
              </w:rPr>
            </w:pPr>
          </w:p>
        </w:tc>
      </w:tr>
      <w:tr w:rsidR="00F129FD" w14:paraId="70D8B4BA" w14:textId="77777777">
        <w:tc>
          <w:tcPr>
            <w:tcW w:w="2880" w:type="dxa"/>
          </w:tcPr>
          <w:p w14:paraId="42772746" w14:textId="77777777" w:rsidR="00F129FD" w:rsidRDefault="00F129FD">
            <w:pPr>
              <w:rPr>
                <w:rFonts w:hint="eastAsia"/>
              </w:rPr>
            </w:pPr>
          </w:p>
          <w:p w14:paraId="702A7095" w14:textId="77777777" w:rsidR="00F129FD" w:rsidRDefault="00FD60A1">
            <w:pPr>
              <w:rPr>
                <w:rFonts w:hint="eastAsia"/>
              </w:rPr>
            </w:pPr>
            <w:hyperlink r:id="rId240" w:anchor="/items/7768026?projectId=20393">
              <w:r w:rsidR="001E19BF">
                <w:rPr>
                  <w:color w:val="0000FF" w:themeColor="hyperlink"/>
                  <w:u w:val="single"/>
                </w:rPr>
                <w:t>Pu-FEAT-269</w:t>
              </w:r>
            </w:hyperlink>
          </w:p>
        </w:tc>
        <w:tc>
          <w:tcPr>
            <w:tcW w:w="2880" w:type="dxa"/>
          </w:tcPr>
          <w:p w14:paraId="272E0143" w14:textId="77777777" w:rsidR="00F129FD" w:rsidRDefault="00F129FD">
            <w:pPr>
              <w:rPr>
                <w:rFonts w:hint="eastAsia"/>
              </w:rPr>
            </w:pPr>
          </w:p>
          <w:p w14:paraId="2AF32801" w14:textId="77777777" w:rsidR="00F129FD" w:rsidRDefault="001E19BF">
            <w:pPr>
              <w:rPr>
                <w:rFonts w:hint="eastAsia"/>
              </w:rPr>
            </w:pPr>
            <w:r>
              <w:t>Standby mode</w:t>
            </w:r>
          </w:p>
        </w:tc>
        <w:tc>
          <w:tcPr>
            <w:tcW w:w="2880" w:type="dxa"/>
          </w:tcPr>
          <w:p w14:paraId="4D527ED6" w14:textId="77777777" w:rsidR="00F129FD" w:rsidRDefault="00F129FD">
            <w:pPr>
              <w:rPr>
                <w:rFonts w:hint="eastAsia"/>
              </w:rPr>
            </w:pPr>
          </w:p>
        </w:tc>
      </w:tr>
      <w:tr w:rsidR="00F129FD" w14:paraId="7115F648" w14:textId="77777777">
        <w:tc>
          <w:tcPr>
            <w:tcW w:w="2880" w:type="dxa"/>
          </w:tcPr>
          <w:p w14:paraId="449A2D5E" w14:textId="77777777" w:rsidR="00F129FD" w:rsidRDefault="00F129FD">
            <w:pPr>
              <w:rPr>
                <w:rFonts w:hint="eastAsia"/>
              </w:rPr>
            </w:pPr>
          </w:p>
          <w:p w14:paraId="69CB5B45" w14:textId="77777777" w:rsidR="00F129FD" w:rsidRDefault="00FD60A1">
            <w:pPr>
              <w:rPr>
                <w:rFonts w:hint="eastAsia"/>
              </w:rPr>
            </w:pPr>
            <w:hyperlink r:id="rId241" w:anchor="/items/8495559?projectId=20393">
              <w:r w:rsidR="001E19BF">
                <w:rPr>
                  <w:color w:val="0000FF" w:themeColor="hyperlink"/>
                  <w:u w:val="single"/>
                </w:rPr>
                <w:t>Pu-FEAT-348</w:t>
              </w:r>
            </w:hyperlink>
          </w:p>
        </w:tc>
        <w:tc>
          <w:tcPr>
            <w:tcW w:w="2880" w:type="dxa"/>
          </w:tcPr>
          <w:p w14:paraId="39794407" w14:textId="77777777" w:rsidR="00F129FD" w:rsidRDefault="00F129FD">
            <w:pPr>
              <w:rPr>
                <w:rFonts w:hint="eastAsia"/>
              </w:rPr>
            </w:pPr>
          </w:p>
          <w:p w14:paraId="7C3391D6" w14:textId="77777777" w:rsidR="00F129FD" w:rsidRDefault="001E19BF">
            <w:pPr>
              <w:rPr>
                <w:rFonts w:hint="eastAsia"/>
              </w:rPr>
            </w:pPr>
            <w:r>
              <w:t>Automatic whiteboard corner detection</w:t>
            </w:r>
          </w:p>
        </w:tc>
        <w:tc>
          <w:tcPr>
            <w:tcW w:w="2880" w:type="dxa"/>
          </w:tcPr>
          <w:p w14:paraId="616EC204" w14:textId="77777777" w:rsidR="00F129FD" w:rsidRDefault="00F129FD">
            <w:pPr>
              <w:rPr>
                <w:rFonts w:hint="eastAsia"/>
              </w:rPr>
            </w:pPr>
          </w:p>
        </w:tc>
      </w:tr>
      <w:tr w:rsidR="00F129FD" w14:paraId="5975AE57" w14:textId="77777777">
        <w:tc>
          <w:tcPr>
            <w:tcW w:w="2880" w:type="dxa"/>
          </w:tcPr>
          <w:p w14:paraId="72961865" w14:textId="77777777" w:rsidR="00F129FD" w:rsidRDefault="00F129FD">
            <w:pPr>
              <w:rPr>
                <w:rFonts w:hint="eastAsia"/>
              </w:rPr>
            </w:pPr>
          </w:p>
          <w:p w14:paraId="0332DECB" w14:textId="77777777" w:rsidR="00F129FD" w:rsidRDefault="00FD60A1">
            <w:pPr>
              <w:rPr>
                <w:rFonts w:hint="eastAsia"/>
              </w:rPr>
            </w:pPr>
            <w:hyperlink r:id="rId242" w:anchor="/items/7384335?projectId=20393">
              <w:r w:rsidR="001E19BF">
                <w:rPr>
                  <w:color w:val="0000FF" w:themeColor="hyperlink"/>
                  <w:u w:val="single"/>
                </w:rPr>
                <w:t>Pu-FEAT-200</w:t>
              </w:r>
            </w:hyperlink>
          </w:p>
        </w:tc>
        <w:tc>
          <w:tcPr>
            <w:tcW w:w="2880" w:type="dxa"/>
          </w:tcPr>
          <w:p w14:paraId="5199CE36" w14:textId="77777777" w:rsidR="00F129FD" w:rsidRDefault="00F129FD">
            <w:pPr>
              <w:rPr>
                <w:rFonts w:hint="eastAsia"/>
              </w:rPr>
            </w:pPr>
          </w:p>
          <w:p w14:paraId="1488DDDD" w14:textId="77777777" w:rsidR="00F129FD" w:rsidRDefault="001E19BF">
            <w:pPr>
              <w:rPr>
                <w:rFonts w:hint="eastAsia"/>
              </w:rPr>
            </w:pPr>
            <w:r>
              <w:t>Semi-automatic whiteboard corner detection</w:t>
            </w:r>
          </w:p>
        </w:tc>
        <w:tc>
          <w:tcPr>
            <w:tcW w:w="2880" w:type="dxa"/>
          </w:tcPr>
          <w:p w14:paraId="61B43582" w14:textId="77777777" w:rsidR="00F129FD" w:rsidRDefault="00F129FD">
            <w:pPr>
              <w:rPr>
                <w:rFonts w:hint="eastAsia"/>
              </w:rPr>
            </w:pPr>
          </w:p>
        </w:tc>
      </w:tr>
      <w:tr w:rsidR="00F129FD" w14:paraId="3B54B1F3" w14:textId="77777777">
        <w:tc>
          <w:tcPr>
            <w:tcW w:w="2880" w:type="dxa"/>
          </w:tcPr>
          <w:p w14:paraId="12AE31F3" w14:textId="77777777" w:rsidR="00F129FD" w:rsidRDefault="00F129FD">
            <w:pPr>
              <w:rPr>
                <w:rFonts w:hint="eastAsia"/>
              </w:rPr>
            </w:pPr>
          </w:p>
          <w:p w14:paraId="3FBEF1CC" w14:textId="77777777" w:rsidR="00F129FD" w:rsidRDefault="00FD60A1">
            <w:pPr>
              <w:rPr>
                <w:rFonts w:hint="eastAsia"/>
              </w:rPr>
            </w:pPr>
            <w:hyperlink r:id="rId243" w:anchor="/items/8496731?projectId=20393">
              <w:r w:rsidR="001E19BF">
                <w:rPr>
                  <w:color w:val="0000FF" w:themeColor="hyperlink"/>
                  <w:u w:val="single"/>
                </w:rPr>
                <w:t>Gan-FEAT-962</w:t>
              </w:r>
            </w:hyperlink>
          </w:p>
        </w:tc>
        <w:tc>
          <w:tcPr>
            <w:tcW w:w="2880" w:type="dxa"/>
          </w:tcPr>
          <w:p w14:paraId="1B4EF3A2" w14:textId="77777777" w:rsidR="00F129FD" w:rsidRDefault="00F129FD">
            <w:pPr>
              <w:rPr>
                <w:rFonts w:hint="eastAsia"/>
              </w:rPr>
            </w:pPr>
          </w:p>
          <w:p w14:paraId="3EE53D22" w14:textId="77777777" w:rsidR="00F129FD" w:rsidRDefault="001E19BF">
            <w:pPr>
              <w:rPr>
                <w:rFonts w:hint="eastAsia"/>
              </w:rPr>
            </w:pPr>
            <w:r>
              <w:t>Semi-automatic whiteboard corner detection</w:t>
            </w:r>
          </w:p>
        </w:tc>
        <w:tc>
          <w:tcPr>
            <w:tcW w:w="2880" w:type="dxa"/>
          </w:tcPr>
          <w:p w14:paraId="7B670C6D" w14:textId="77777777" w:rsidR="00F129FD" w:rsidRDefault="00F129FD">
            <w:pPr>
              <w:rPr>
                <w:rFonts w:hint="eastAsia"/>
              </w:rPr>
            </w:pPr>
          </w:p>
        </w:tc>
      </w:tr>
      <w:tr w:rsidR="00F129FD" w14:paraId="2FE6225F" w14:textId="77777777">
        <w:tc>
          <w:tcPr>
            <w:tcW w:w="2880" w:type="dxa"/>
          </w:tcPr>
          <w:p w14:paraId="3B3B96F6" w14:textId="77777777" w:rsidR="00F129FD" w:rsidRDefault="00F129FD">
            <w:pPr>
              <w:rPr>
                <w:rFonts w:hint="eastAsia"/>
              </w:rPr>
            </w:pPr>
          </w:p>
          <w:p w14:paraId="781B337B" w14:textId="77777777" w:rsidR="00F129FD" w:rsidRDefault="00FD60A1">
            <w:pPr>
              <w:rPr>
                <w:rFonts w:hint="eastAsia"/>
              </w:rPr>
            </w:pPr>
            <w:hyperlink r:id="rId244" w:anchor="/items/6580445?projectId=20393">
              <w:r w:rsidR="001E19BF">
                <w:rPr>
                  <w:color w:val="0000FF" w:themeColor="hyperlink"/>
                  <w:u w:val="single"/>
                </w:rPr>
                <w:t>Pu2-FEAT-34</w:t>
              </w:r>
            </w:hyperlink>
          </w:p>
        </w:tc>
        <w:tc>
          <w:tcPr>
            <w:tcW w:w="2880" w:type="dxa"/>
          </w:tcPr>
          <w:p w14:paraId="4692E6E6" w14:textId="77777777" w:rsidR="00F129FD" w:rsidRDefault="00F129FD">
            <w:pPr>
              <w:rPr>
                <w:rFonts w:hint="eastAsia"/>
              </w:rPr>
            </w:pPr>
          </w:p>
          <w:p w14:paraId="0CB0F115" w14:textId="77777777" w:rsidR="00F129FD" w:rsidRDefault="001E19BF">
            <w:pPr>
              <w:rPr>
                <w:rFonts w:hint="eastAsia"/>
              </w:rPr>
            </w:pPr>
            <w:r>
              <w:t>Whiteboard extraction and rectification</w:t>
            </w:r>
          </w:p>
        </w:tc>
        <w:tc>
          <w:tcPr>
            <w:tcW w:w="2880" w:type="dxa"/>
          </w:tcPr>
          <w:p w14:paraId="7B1D58D7" w14:textId="77777777" w:rsidR="00F129FD" w:rsidRDefault="00F129FD">
            <w:pPr>
              <w:rPr>
                <w:rFonts w:hint="eastAsia"/>
              </w:rPr>
            </w:pPr>
          </w:p>
        </w:tc>
      </w:tr>
      <w:tr w:rsidR="00F129FD" w14:paraId="10EBA159" w14:textId="77777777">
        <w:tc>
          <w:tcPr>
            <w:tcW w:w="2880" w:type="dxa"/>
          </w:tcPr>
          <w:p w14:paraId="2AC17081" w14:textId="77777777" w:rsidR="00F129FD" w:rsidRDefault="00F129FD">
            <w:pPr>
              <w:rPr>
                <w:rFonts w:hint="eastAsia"/>
              </w:rPr>
            </w:pPr>
          </w:p>
          <w:p w14:paraId="5A05BE1B" w14:textId="77777777" w:rsidR="00F129FD" w:rsidRDefault="00FD60A1">
            <w:pPr>
              <w:rPr>
                <w:rFonts w:hint="eastAsia"/>
              </w:rPr>
            </w:pPr>
            <w:hyperlink r:id="rId245" w:anchor="/items/3520380?projectId=20393">
              <w:r w:rsidR="001E19BF">
                <w:rPr>
                  <w:color w:val="0000FF" w:themeColor="hyperlink"/>
                  <w:u w:val="single"/>
                </w:rPr>
                <w:t>PlatformBT-FEAT-158</w:t>
              </w:r>
            </w:hyperlink>
          </w:p>
        </w:tc>
        <w:tc>
          <w:tcPr>
            <w:tcW w:w="2880" w:type="dxa"/>
          </w:tcPr>
          <w:p w14:paraId="295B0952" w14:textId="77777777" w:rsidR="00F129FD" w:rsidRDefault="00F129FD">
            <w:pPr>
              <w:rPr>
                <w:rFonts w:hint="eastAsia"/>
              </w:rPr>
            </w:pPr>
          </w:p>
          <w:p w14:paraId="24815DC4" w14:textId="77777777" w:rsidR="00F129FD" w:rsidRDefault="001E19BF">
            <w:pPr>
              <w:rPr>
                <w:rFonts w:hint="eastAsia"/>
              </w:rPr>
            </w:pPr>
            <w:r>
              <w:t>Bluetooth connectivity</w:t>
            </w:r>
          </w:p>
        </w:tc>
        <w:tc>
          <w:tcPr>
            <w:tcW w:w="2880" w:type="dxa"/>
          </w:tcPr>
          <w:p w14:paraId="11F6ECEA" w14:textId="77777777" w:rsidR="00F129FD" w:rsidRDefault="00F129FD">
            <w:pPr>
              <w:rPr>
                <w:rFonts w:hint="eastAsia"/>
              </w:rPr>
            </w:pPr>
          </w:p>
          <w:p w14:paraId="48EB9623" w14:textId="77777777" w:rsidR="00F129FD" w:rsidRDefault="00FD60A1">
            <w:pPr>
              <w:rPr>
                <w:rFonts w:hint="eastAsia"/>
              </w:rPr>
            </w:pPr>
            <w:hyperlink r:id="rId246">
              <w:r w:rsidR="001E19BF">
                <w:rPr>
                  <w:color w:val="0000FF" w:themeColor="hyperlink"/>
                  <w:u w:val="single"/>
                </w:rPr>
                <w:t>PBT-4826</w:t>
              </w:r>
            </w:hyperlink>
          </w:p>
        </w:tc>
      </w:tr>
      <w:tr w:rsidR="00F129FD" w14:paraId="2E8A9DFC" w14:textId="77777777">
        <w:tc>
          <w:tcPr>
            <w:tcW w:w="2880" w:type="dxa"/>
          </w:tcPr>
          <w:p w14:paraId="3A9984A3" w14:textId="77777777" w:rsidR="00F129FD" w:rsidRDefault="00F129FD">
            <w:pPr>
              <w:rPr>
                <w:rFonts w:hint="eastAsia"/>
              </w:rPr>
            </w:pPr>
          </w:p>
          <w:p w14:paraId="2E82289F" w14:textId="77777777" w:rsidR="00F129FD" w:rsidRDefault="00FD60A1">
            <w:pPr>
              <w:rPr>
                <w:rFonts w:hint="eastAsia"/>
              </w:rPr>
            </w:pPr>
            <w:hyperlink r:id="rId247" w:anchor="/items/3338605?projectId=20393">
              <w:r w:rsidR="001E19BF">
                <w:rPr>
                  <w:color w:val="0000FF" w:themeColor="hyperlink"/>
                  <w:u w:val="single"/>
                </w:rPr>
                <w:t>PlatformBT-FEAT-86</w:t>
              </w:r>
            </w:hyperlink>
          </w:p>
        </w:tc>
        <w:tc>
          <w:tcPr>
            <w:tcW w:w="2880" w:type="dxa"/>
          </w:tcPr>
          <w:p w14:paraId="525D3992" w14:textId="77777777" w:rsidR="00F129FD" w:rsidRDefault="00F129FD">
            <w:pPr>
              <w:rPr>
                <w:rFonts w:hint="eastAsia"/>
              </w:rPr>
            </w:pPr>
          </w:p>
          <w:p w14:paraId="5D767FC3" w14:textId="77777777" w:rsidR="00F129FD" w:rsidRDefault="001E19BF">
            <w:pPr>
              <w:rPr>
                <w:rFonts w:hint="eastAsia"/>
              </w:rPr>
            </w:pPr>
            <w:r>
              <w:t>Disconnect other Bluetooth devices during calls</w:t>
            </w:r>
          </w:p>
        </w:tc>
        <w:tc>
          <w:tcPr>
            <w:tcW w:w="2880" w:type="dxa"/>
          </w:tcPr>
          <w:p w14:paraId="261040FF" w14:textId="77777777" w:rsidR="00F129FD" w:rsidRDefault="00F129FD">
            <w:pPr>
              <w:rPr>
                <w:rFonts w:hint="eastAsia"/>
              </w:rPr>
            </w:pPr>
          </w:p>
          <w:p w14:paraId="589A325A" w14:textId="77777777" w:rsidR="00F129FD" w:rsidRDefault="00FD60A1">
            <w:pPr>
              <w:rPr>
                <w:rFonts w:hint="eastAsia"/>
              </w:rPr>
            </w:pPr>
            <w:hyperlink r:id="rId248">
              <w:r w:rsidR="001E19BF">
                <w:rPr>
                  <w:color w:val="0000FF" w:themeColor="hyperlink"/>
                  <w:u w:val="single"/>
                </w:rPr>
                <w:t>PBT-2729</w:t>
              </w:r>
            </w:hyperlink>
          </w:p>
        </w:tc>
      </w:tr>
      <w:tr w:rsidR="00F129FD" w14:paraId="14174C38" w14:textId="77777777">
        <w:tc>
          <w:tcPr>
            <w:tcW w:w="2880" w:type="dxa"/>
          </w:tcPr>
          <w:p w14:paraId="16DB869F" w14:textId="77777777" w:rsidR="00F129FD" w:rsidRDefault="00F129FD">
            <w:pPr>
              <w:rPr>
                <w:rFonts w:hint="eastAsia"/>
              </w:rPr>
            </w:pPr>
          </w:p>
          <w:p w14:paraId="7EC82C78" w14:textId="77777777" w:rsidR="00F129FD" w:rsidRDefault="00FD60A1">
            <w:pPr>
              <w:rPr>
                <w:rFonts w:hint="eastAsia"/>
              </w:rPr>
            </w:pPr>
            <w:hyperlink r:id="rId249" w:anchor="/items/3466099?projectId=20393">
              <w:r w:rsidR="001E19BF">
                <w:rPr>
                  <w:color w:val="0000FF" w:themeColor="hyperlink"/>
                  <w:u w:val="single"/>
                </w:rPr>
                <w:t>PlatformBT-FEAT-154</w:t>
              </w:r>
            </w:hyperlink>
          </w:p>
        </w:tc>
        <w:tc>
          <w:tcPr>
            <w:tcW w:w="2880" w:type="dxa"/>
          </w:tcPr>
          <w:p w14:paraId="605EE5F6" w14:textId="77777777" w:rsidR="00F129FD" w:rsidRDefault="00F129FD">
            <w:pPr>
              <w:rPr>
                <w:rFonts w:hint="eastAsia"/>
              </w:rPr>
            </w:pPr>
          </w:p>
          <w:p w14:paraId="33A8FDA3" w14:textId="77777777" w:rsidR="00F129FD" w:rsidRDefault="001E19BF">
            <w:pPr>
              <w:rPr>
                <w:rFonts w:hint="eastAsia"/>
              </w:rPr>
            </w:pPr>
            <w:r>
              <w:t>User data asset management</w:t>
            </w:r>
          </w:p>
        </w:tc>
        <w:tc>
          <w:tcPr>
            <w:tcW w:w="2880" w:type="dxa"/>
          </w:tcPr>
          <w:p w14:paraId="751725F0" w14:textId="77777777" w:rsidR="00F129FD" w:rsidRDefault="00F129FD">
            <w:pPr>
              <w:rPr>
                <w:rFonts w:hint="eastAsia"/>
              </w:rPr>
            </w:pPr>
          </w:p>
        </w:tc>
      </w:tr>
      <w:tr w:rsidR="00F129FD" w14:paraId="14CD82D8" w14:textId="77777777">
        <w:tc>
          <w:tcPr>
            <w:tcW w:w="2880" w:type="dxa"/>
          </w:tcPr>
          <w:p w14:paraId="5CD3C6B3" w14:textId="77777777" w:rsidR="00F129FD" w:rsidRDefault="00F129FD">
            <w:pPr>
              <w:rPr>
                <w:rFonts w:hint="eastAsia"/>
              </w:rPr>
            </w:pPr>
          </w:p>
          <w:p w14:paraId="437AB05F" w14:textId="77777777" w:rsidR="00F129FD" w:rsidRDefault="00FD60A1">
            <w:pPr>
              <w:rPr>
                <w:rFonts w:hint="eastAsia"/>
              </w:rPr>
            </w:pPr>
            <w:hyperlink r:id="rId250" w:anchor="/items/3182333?projectId=20393">
              <w:r w:rsidR="001E19BF">
                <w:rPr>
                  <w:color w:val="0000FF" w:themeColor="hyperlink"/>
                  <w:u w:val="single"/>
                </w:rPr>
                <w:t>PlatformBT-FEAT-79</w:t>
              </w:r>
            </w:hyperlink>
          </w:p>
        </w:tc>
        <w:tc>
          <w:tcPr>
            <w:tcW w:w="2880" w:type="dxa"/>
          </w:tcPr>
          <w:p w14:paraId="54CD0334" w14:textId="77777777" w:rsidR="00F129FD" w:rsidRDefault="00F129FD">
            <w:pPr>
              <w:rPr>
                <w:rFonts w:hint="eastAsia"/>
              </w:rPr>
            </w:pPr>
          </w:p>
          <w:p w14:paraId="5800C1CC" w14:textId="77777777" w:rsidR="00F129FD" w:rsidRDefault="001E19BF">
            <w:pPr>
              <w:rPr>
                <w:rFonts w:hint="eastAsia"/>
              </w:rPr>
            </w:pPr>
            <w:r>
              <w:t>Vibrator</w:t>
            </w:r>
          </w:p>
        </w:tc>
        <w:tc>
          <w:tcPr>
            <w:tcW w:w="2880" w:type="dxa"/>
          </w:tcPr>
          <w:p w14:paraId="30179C22" w14:textId="77777777" w:rsidR="00F129FD" w:rsidRDefault="00F129FD">
            <w:pPr>
              <w:rPr>
                <w:rFonts w:hint="eastAsia"/>
              </w:rPr>
            </w:pPr>
          </w:p>
        </w:tc>
      </w:tr>
      <w:tr w:rsidR="00F129FD" w14:paraId="034E52A8" w14:textId="77777777">
        <w:tc>
          <w:tcPr>
            <w:tcW w:w="2880" w:type="dxa"/>
          </w:tcPr>
          <w:p w14:paraId="2B215EAE" w14:textId="77777777" w:rsidR="00F129FD" w:rsidRDefault="00F129FD">
            <w:pPr>
              <w:rPr>
                <w:rFonts w:hint="eastAsia"/>
              </w:rPr>
            </w:pPr>
          </w:p>
          <w:p w14:paraId="3A39F441" w14:textId="77777777" w:rsidR="00F129FD" w:rsidRDefault="00FD60A1">
            <w:pPr>
              <w:rPr>
                <w:rFonts w:hint="eastAsia"/>
              </w:rPr>
            </w:pPr>
            <w:hyperlink r:id="rId251" w:anchor="/items/3338822?projectId=20393">
              <w:r w:rsidR="001E19BF">
                <w:rPr>
                  <w:color w:val="0000FF" w:themeColor="hyperlink"/>
                  <w:u w:val="single"/>
                </w:rPr>
                <w:t>PlatformBT-FEAT-95</w:t>
              </w:r>
            </w:hyperlink>
          </w:p>
        </w:tc>
        <w:tc>
          <w:tcPr>
            <w:tcW w:w="2880" w:type="dxa"/>
          </w:tcPr>
          <w:p w14:paraId="5C5C408C" w14:textId="77777777" w:rsidR="00F129FD" w:rsidRDefault="00F129FD">
            <w:pPr>
              <w:rPr>
                <w:rFonts w:hint="eastAsia"/>
              </w:rPr>
            </w:pPr>
          </w:p>
          <w:p w14:paraId="5A251A04" w14:textId="77777777" w:rsidR="00F129FD" w:rsidRDefault="001E19BF">
            <w:pPr>
              <w:rPr>
                <w:rFonts w:hint="eastAsia"/>
              </w:rPr>
            </w:pPr>
            <w:r>
              <w:t>Alexa integration</w:t>
            </w:r>
          </w:p>
        </w:tc>
        <w:tc>
          <w:tcPr>
            <w:tcW w:w="2880" w:type="dxa"/>
          </w:tcPr>
          <w:p w14:paraId="5C63FF84" w14:textId="77777777" w:rsidR="00F129FD" w:rsidRDefault="00F129FD">
            <w:pPr>
              <w:rPr>
                <w:rFonts w:hint="eastAsia"/>
              </w:rPr>
            </w:pPr>
          </w:p>
        </w:tc>
      </w:tr>
      <w:tr w:rsidR="00F129FD" w14:paraId="01A30B1A" w14:textId="77777777">
        <w:tc>
          <w:tcPr>
            <w:tcW w:w="2880" w:type="dxa"/>
          </w:tcPr>
          <w:p w14:paraId="6EC5B97D" w14:textId="77777777" w:rsidR="00F129FD" w:rsidRDefault="00F129FD">
            <w:pPr>
              <w:rPr>
                <w:rFonts w:hint="eastAsia"/>
              </w:rPr>
            </w:pPr>
          </w:p>
          <w:p w14:paraId="3269F509" w14:textId="77777777" w:rsidR="00F129FD" w:rsidRDefault="00FD60A1">
            <w:pPr>
              <w:rPr>
                <w:rFonts w:hint="eastAsia"/>
              </w:rPr>
            </w:pPr>
            <w:hyperlink r:id="rId252" w:anchor="/items/3520215?projectId=20393">
              <w:r w:rsidR="001E19BF">
                <w:rPr>
                  <w:color w:val="0000FF" w:themeColor="hyperlink"/>
                  <w:u w:val="single"/>
                </w:rPr>
                <w:t>PlatformBT-FEAT-157</w:t>
              </w:r>
            </w:hyperlink>
          </w:p>
        </w:tc>
        <w:tc>
          <w:tcPr>
            <w:tcW w:w="2880" w:type="dxa"/>
          </w:tcPr>
          <w:p w14:paraId="25EA3828" w14:textId="77777777" w:rsidR="00F129FD" w:rsidRDefault="00F129FD">
            <w:pPr>
              <w:rPr>
                <w:rFonts w:hint="eastAsia"/>
              </w:rPr>
            </w:pPr>
          </w:p>
          <w:p w14:paraId="257920DD" w14:textId="77777777" w:rsidR="00F129FD" w:rsidRDefault="001E19BF">
            <w:pPr>
              <w:rPr>
                <w:rFonts w:hint="eastAsia"/>
              </w:rPr>
            </w:pPr>
            <w:r>
              <w:t xml:space="preserve">Multi use. Call handling and </w:t>
            </w:r>
            <w:r>
              <w:lastRenderedPageBreak/>
              <w:t>audio from multiple sources</w:t>
            </w:r>
          </w:p>
        </w:tc>
        <w:tc>
          <w:tcPr>
            <w:tcW w:w="2880" w:type="dxa"/>
          </w:tcPr>
          <w:p w14:paraId="32EE78F5" w14:textId="77777777" w:rsidR="00F129FD" w:rsidRDefault="00F129FD">
            <w:pPr>
              <w:rPr>
                <w:rFonts w:hint="eastAsia"/>
              </w:rPr>
            </w:pPr>
          </w:p>
        </w:tc>
      </w:tr>
      <w:tr w:rsidR="00F129FD" w14:paraId="57978E0C" w14:textId="77777777">
        <w:tc>
          <w:tcPr>
            <w:tcW w:w="2880" w:type="dxa"/>
          </w:tcPr>
          <w:p w14:paraId="66ED8B7B" w14:textId="77777777" w:rsidR="00F129FD" w:rsidRDefault="00F129FD">
            <w:pPr>
              <w:rPr>
                <w:rFonts w:hint="eastAsia"/>
              </w:rPr>
            </w:pPr>
          </w:p>
          <w:p w14:paraId="420CDFE0" w14:textId="77777777" w:rsidR="00F129FD" w:rsidRDefault="00FD60A1">
            <w:pPr>
              <w:rPr>
                <w:rFonts w:hint="eastAsia"/>
              </w:rPr>
            </w:pPr>
            <w:hyperlink r:id="rId253" w:anchor="/items/3856260?projectId=20393">
              <w:r w:rsidR="001E19BF">
                <w:rPr>
                  <w:color w:val="0000FF" w:themeColor="hyperlink"/>
                  <w:u w:val="single"/>
                </w:rPr>
                <w:t>PlatformBT-FEAT-178</w:t>
              </w:r>
            </w:hyperlink>
          </w:p>
        </w:tc>
        <w:tc>
          <w:tcPr>
            <w:tcW w:w="2880" w:type="dxa"/>
          </w:tcPr>
          <w:p w14:paraId="02F572CA" w14:textId="77777777" w:rsidR="00F129FD" w:rsidRDefault="00F129FD">
            <w:pPr>
              <w:rPr>
                <w:rFonts w:hint="eastAsia"/>
              </w:rPr>
            </w:pPr>
          </w:p>
          <w:p w14:paraId="1D415DC4" w14:textId="77777777" w:rsidR="00F129FD" w:rsidRDefault="001E19BF">
            <w:pPr>
              <w:rPr>
                <w:rFonts w:hint="eastAsia"/>
              </w:rPr>
            </w:pPr>
            <w:r>
              <w:t>Microphone/VPU and Speaker Level Calibration (Platform BT)</w:t>
            </w:r>
          </w:p>
        </w:tc>
        <w:tc>
          <w:tcPr>
            <w:tcW w:w="2880" w:type="dxa"/>
          </w:tcPr>
          <w:p w14:paraId="6FB6EC63" w14:textId="77777777" w:rsidR="00F129FD" w:rsidRDefault="00F129FD">
            <w:pPr>
              <w:rPr>
                <w:rFonts w:hint="eastAsia"/>
              </w:rPr>
            </w:pPr>
          </w:p>
        </w:tc>
      </w:tr>
      <w:tr w:rsidR="00F129FD" w14:paraId="29DD965B" w14:textId="77777777">
        <w:tc>
          <w:tcPr>
            <w:tcW w:w="2880" w:type="dxa"/>
          </w:tcPr>
          <w:p w14:paraId="6C313467" w14:textId="77777777" w:rsidR="00F129FD" w:rsidRDefault="00F129FD">
            <w:pPr>
              <w:rPr>
                <w:rFonts w:hint="eastAsia"/>
              </w:rPr>
            </w:pPr>
          </w:p>
          <w:p w14:paraId="36B44FA6" w14:textId="77777777" w:rsidR="00F129FD" w:rsidRDefault="00FD60A1">
            <w:pPr>
              <w:rPr>
                <w:rFonts w:hint="eastAsia"/>
              </w:rPr>
            </w:pPr>
            <w:hyperlink r:id="rId254" w:anchor="/items/3486909?projectId=20393">
              <w:r w:rsidR="001E19BF">
                <w:rPr>
                  <w:color w:val="0000FF" w:themeColor="hyperlink"/>
                  <w:u w:val="single"/>
                </w:rPr>
                <w:t>PlatformBT-FEAT-156</w:t>
              </w:r>
            </w:hyperlink>
          </w:p>
        </w:tc>
        <w:tc>
          <w:tcPr>
            <w:tcW w:w="2880" w:type="dxa"/>
          </w:tcPr>
          <w:p w14:paraId="3E607370" w14:textId="77777777" w:rsidR="00F129FD" w:rsidRDefault="00F129FD">
            <w:pPr>
              <w:rPr>
                <w:rFonts w:hint="eastAsia"/>
              </w:rPr>
            </w:pPr>
          </w:p>
          <w:p w14:paraId="15396B41" w14:textId="77777777" w:rsidR="00F129FD" w:rsidRDefault="001E19BF">
            <w:pPr>
              <w:rPr>
                <w:rFonts w:hint="eastAsia"/>
              </w:rPr>
            </w:pPr>
            <w:r>
              <w:t>Automatic Tx Audioprocess Switching</w:t>
            </w:r>
          </w:p>
        </w:tc>
        <w:tc>
          <w:tcPr>
            <w:tcW w:w="2880" w:type="dxa"/>
          </w:tcPr>
          <w:p w14:paraId="56D44EBD" w14:textId="77777777" w:rsidR="00F129FD" w:rsidRDefault="00F129FD">
            <w:pPr>
              <w:rPr>
                <w:rFonts w:hint="eastAsia"/>
              </w:rPr>
            </w:pPr>
          </w:p>
        </w:tc>
      </w:tr>
      <w:tr w:rsidR="00F129FD" w14:paraId="7177AFAD" w14:textId="77777777">
        <w:tc>
          <w:tcPr>
            <w:tcW w:w="2880" w:type="dxa"/>
          </w:tcPr>
          <w:p w14:paraId="34DDF7E7" w14:textId="77777777" w:rsidR="00F129FD" w:rsidRDefault="00F129FD">
            <w:pPr>
              <w:rPr>
                <w:rFonts w:hint="eastAsia"/>
              </w:rPr>
            </w:pPr>
          </w:p>
          <w:p w14:paraId="427C2066" w14:textId="77777777" w:rsidR="00F129FD" w:rsidRDefault="00FD60A1">
            <w:pPr>
              <w:rPr>
                <w:rFonts w:hint="eastAsia"/>
              </w:rPr>
            </w:pPr>
            <w:hyperlink r:id="rId255" w:anchor="/items/4257071?projectId=20393">
              <w:r w:rsidR="001E19BF">
                <w:rPr>
                  <w:color w:val="0000FF" w:themeColor="hyperlink"/>
                  <w:u w:val="single"/>
                </w:rPr>
                <w:t>PlatformBT-FEAT-185</w:t>
              </w:r>
            </w:hyperlink>
          </w:p>
        </w:tc>
        <w:tc>
          <w:tcPr>
            <w:tcW w:w="2880" w:type="dxa"/>
          </w:tcPr>
          <w:p w14:paraId="2EF3CDD6" w14:textId="77777777" w:rsidR="00F129FD" w:rsidRDefault="00F129FD">
            <w:pPr>
              <w:rPr>
                <w:rFonts w:hint="eastAsia"/>
              </w:rPr>
            </w:pPr>
          </w:p>
          <w:p w14:paraId="5A2C49FB" w14:textId="77777777" w:rsidR="00F129FD" w:rsidRDefault="001E19BF">
            <w:pPr>
              <w:rPr>
                <w:rFonts w:hint="eastAsia"/>
              </w:rPr>
            </w:pPr>
            <w:r>
              <w:t>Tx 4 Mic Ambient Noise Reduction with MVDR beamformer</w:t>
            </w:r>
          </w:p>
        </w:tc>
        <w:tc>
          <w:tcPr>
            <w:tcW w:w="2880" w:type="dxa"/>
          </w:tcPr>
          <w:p w14:paraId="701F07B5" w14:textId="77777777" w:rsidR="00F129FD" w:rsidRDefault="00F129FD">
            <w:pPr>
              <w:rPr>
                <w:rFonts w:hint="eastAsia"/>
              </w:rPr>
            </w:pPr>
          </w:p>
        </w:tc>
      </w:tr>
      <w:tr w:rsidR="00F129FD" w14:paraId="6A3B7115" w14:textId="77777777">
        <w:tc>
          <w:tcPr>
            <w:tcW w:w="2880" w:type="dxa"/>
          </w:tcPr>
          <w:p w14:paraId="179B62AE" w14:textId="77777777" w:rsidR="00F129FD" w:rsidRDefault="00F129FD">
            <w:pPr>
              <w:rPr>
                <w:rFonts w:hint="eastAsia"/>
              </w:rPr>
            </w:pPr>
          </w:p>
          <w:p w14:paraId="3F25772A" w14:textId="77777777" w:rsidR="00F129FD" w:rsidRDefault="00FD60A1">
            <w:pPr>
              <w:rPr>
                <w:rFonts w:hint="eastAsia"/>
              </w:rPr>
            </w:pPr>
            <w:hyperlink r:id="rId256" w:anchor="/items/3856083?projectId=20393">
              <w:r w:rsidR="001E19BF">
                <w:rPr>
                  <w:color w:val="0000FF" w:themeColor="hyperlink"/>
                  <w:u w:val="single"/>
                </w:rPr>
                <w:t>PlatformBT-FEAT-174</w:t>
              </w:r>
            </w:hyperlink>
          </w:p>
        </w:tc>
        <w:tc>
          <w:tcPr>
            <w:tcW w:w="2880" w:type="dxa"/>
          </w:tcPr>
          <w:p w14:paraId="1B596AD0" w14:textId="77777777" w:rsidR="00F129FD" w:rsidRDefault="00F129FD">
            <w:pPr>
              <w:rPr>
                <w:rFonts w:hint="eastAsia"/>
              </w:rPr>
            </w:pPr>
          </w:p>
          <w:p w14:paraId="50637E42" w14:textId="77777777" w:rsidR="00F129FD" w:rsidRDefault="001E19BF">
            <w:pPr>
              <w:rPr>
                <w:rFonts w:hint="eastAsia"/>
              </w:rPr>
            </w:pPr>
            <w:r>
              <w:t>G616 Limiter (Platform BT)</w:t>
            </w:r>
          </w:p>
        </w:tc>
        <w:tc>
          <w:tcPr>
            <w:tcW w:w="2880" w:type="dxa"/>
          </w:tcPr>
          <w:p w14:paraId="13EF9BDF" w14:textId="77777777" w:rsidR="00F129FD" w:rsidRDefault="00F129FD">
            <w:pPr>
              <w:rPr>
                <w:rFonts w:hint="eastAsia"/>
              </w:rPr>
            </w:pPr>
          </w:p>
        </w:tc>
      </w:tr>
      <w:tr w:rsidR="00F129FD" w14:paraId="666B50DD" w14:textId="77777777">
        <w:tc>
          <w:tcPr>
            <w:tcW w:w="2880" w:type="dxa"/>
          </w:tcPr>
          <w:p w14:paraId="056E1FE1" w14:textId="77777777" w:rsidR="00F129FD" w:rsidRDefault="00F129FD">
            <w:pPr>
              <w:rPr>
                <w:rFonts w:hint="eastAsia"/>
              </w:rPr>
            </w:pPr>
          </w:p>
          <w:p w14:paraId="6CC9A7C5" w14:textId="77777777" w:rsidR="00F129FD" w:rsidRDefault="00FD60A1">
            <w:pPr>
              <w:rPr>
                <w:rFonts w:hint="eastAsia"/>
              </w:rPr>
            </w:pPr>
            <w:hyperlink r:id="rId257" w:anchor="/items/3402950?projectId=20393">
              <w:r w:rsidR="001E19BF">
                <w:rPr>
                  <w:color w:val="0000FF" w:themeColor="hyperlink"/>
                  <w:u w:val="single"/>
                </w:rPr>
                <w:t>PlatformBT-FEAT-128</w:t>
              </w:r>
            </w:hyperlink>
          </w:p>
        </w:tc>
        <w:tc>
          <w:tcPr>
            <w:tcW w:w="2880" w:type="dxa"/>
          </w:tcPr>
          <w:p w14:paraId="0F3610C7" w14:textId="77777777" w:rsidR="00F129FD" w:rsidRDefault="00F129FD">
            <w:pPr>
              <w:rPr>
                <w:rFonts w:hint="eastAsia"/>
              </w:rPr>
            </w:pPr>
          </w:p>
          <w:p w14:paraId="282E5E76" w14:textId="77777777" w:rsidR="00F129FD" w:rsidRDefault="001E19BF">
            <w:pPr>
              <w:rPr>
                <w:rFonts w:hint="eastAsia"/>
              </w:rPr>
            </w:pPr>
            <w:r>
              <w:t>Tx ADMNR - Adaptive Directional Microphone and Noise Reduction</w:t>
            </w:r>
          </w:p>
        </w:tc>
        <w:tc>
          <w:tcPr>
            <w:tcW w:w="2880" w:type="dxa"/>
          </w:tcPr>
          <w:p w14:paraId="15EAA93D" w14:textId="77777777" w:rsidR="00F129FD" w:rsidRDefault="00F129FD">
            <w:pPr>
              <w:rPr>
                <w:rFonts w:hint="eastAsia"/>
              </w:rPr>
            </w:pPr>
          </w:p>
        </w:tc>
      </w:tr>
      <w:tr w:rsidR="00F129FD" w14:paraId="02220DDF" w14:textId="77777777">
        <w:tc>
          <w:tcPr>
            <w:tcW w:w="2880" w:type="dxa"/>
          </w:tcPr>
          <w:p w14:paraId="3E0A27F8" w14:textId="77777777" w:rsidR="00F129FD" w:rsidRDefault="00F129FD">
            <w:pPr>
              <w:rPr>
                <w:rFonts w:hint="eastAsia"/>
              </w:rPr>
            </w:pPr>
          </w:p>
          <w:p w14:paraId="26AC2E56" w14:textId="77777777" w:rsidR="00F129FD" w:rsidRDefault="00FD60A1">
            <w:pPr>
              <w:rPr>
                <w:rFonts w:hint="eastAsia"/>
              </w:rPr>
            </w:pPr>
            <w:hyperlink r:id="rId258" w:anchor="/items/3856245?projectId=20393">
              <w:r w:rsidR="001E19BF">
                <w:rPr>
                  <w:color w:val="0000FF" w:themeColor="hyperlink"/>
                  <w:u w:val="single"/>
                </w:rPr>
                <w:t>PlatformBT-FEAT-176</w:t>
              </w:r>
            </w:hyperlink>
          </w:p>
        </w:tc>
        <w:tc>
          <w:tcPr>
            <w:tcW w:w="2880" w:type="dxa"/>
          </w:tcPr>
          <w:p w14:paraId="367A5988" w14:textId="77777777" w:rsidR="00F129FD" w:rsidRDefault="00F129FD">
            <w:pPr>
              <w:rPr>
                <w:rFonts w:hint="eastAsia"/>
              </w:rPr>
            </w:pPr>
          </w:p>
          <w:p w14:paraId="0EC98A67" w14:textId="77777777" w:rsidR="00F129FD" w:rsidRDefault="001E19BF">
            <w:pPr>
              <w:rPr>
                <w:rFonts w:hint="eastAsia"/>
              </w:rPr>
            </w:pPr>
            <w:r>
              <w:t>Speaker Level Calibration (Platform BT)</w:t>
            </w:r>
          </w:p>
        </w:tc>
        <w:tc>
          <w:tcPr>
            <w:tcW w:w="2880" w:type="dxa"/>
          </w:tcPr>
          <w:p w14:paraId="64CF5CA5" w14:textId="77777777" w:rsidR="00F129FD" w:rsidRDefault="00F129FD">
            <w:pPr>
              <w:rPr>
                <w:rFonts w:hint="eastAsia"/>
              </w:rPr>
            </w:pPr>
          </w:p>
        </w:tc>
      </w:tr>
      <w:tr w:rsidR="00F129FD" w14:paraId="1BA0CE11" w14:textId="77777777">
        <w:tc>
          <w:tcPr>
            <w:tcW w:w="2880" w:type="dxa"/>
          </w:tcPr>
          <w:p w14:paraId="6F7AD503" w14:textId="77777777" w:rsidR="00F129FD" w:rsidRDefault="00F129FD">
            <w:pPr>
              <w:rPr>
                <w:rFonts w:hint="eastAsia"/>
              </w:rPr>
            </w:pPr>
          </w:p>
          <w:p w14:paraId="564ACC5A" w14:textId="77777777" w:rsidR="00F129FD" w:rsidRDefault="00FD60A1">
            <w:pPr>
              <w:rPr>
                <w:rFonts w:hint="eastAsia"/>
              </w:rPr>
            </w:pPr>
            <w:hyperlink r:id="rId259" w:anchor="/items/3462325?projectId=20393">
              <w:r w:rsidR="001E19BF">
                <w:rPr>
                  <w:color w:val="0000FF" w:themeColor="hyperlink"/>
                  <w:u w:val="single"/>
                </w:rPr>
                <w:t>PlatformBT-FEAT-136</w:t>
              </w:r>
            </w:hyperlink>
          </w:p>
        </w:tc>
        <w:tc>
          <w:tcPr>
            <w:tcW w:w="2880" w:type="dxa"/>
          </w:tcPr>
          <w:p w14:paraId="0E8E77A2" w14:textId="77777777" w:rsidR="00F129FD" w:rsidRDefault="00F129FD">
            <w:pPr>
              <w:rPr>
                <w:rFonts w:hint="eastAsia"/>
              </w:rPr>
            </w:pPr>
          </w:p>
          <w:p w14:paraId="0A903AA7" w14:textId="77777777" w:rsidR="00F129FD" w:rsidRDefault="001E19BF">
            <w:pPr>
              <w:rPr>
                <w:rFonts w:hint="eastAsia"/>
              </w:rPr>
            </w:pPr>
            <w:r>
              <w:t>Support for compile time feature enabling multi microphone enumeration.</w:t>
            </w:r>
          </w:p>
        </w:tc>
        <w:tc>
          <w:tcPr>
            <w:tcW w:w="2880" w:type="dxa"/>
          </w:tcPr>
          <w:p w14:paraId="5A26C001" w14:textId="77777777" w:rsidR="00F129FD" w:rsidRDefault="00F129FD">
            <w:pPr>
              <w:rPr>
                <w:rFonts w:hint="eastAsia"/>
              </w:rPr>
            </w:pPr>
          </w:p>
        </w:tc>
      </w:tr>
      <w:tr w:rsidR="00F129FD" w14:paraId="7623E654" w14:textId="77777777">
        <w:tc>
          <w:tcPr>
            <w:tcW w:w="2880" w:type="dxa"/>
          </w:tcPr>
          <w:p w14:paraId="030E24A4" w14:textId="77777777" w:rsidR="00F129FD" w:rsidRDefault="00F129FD">
            <w:pPr>
              <w:rPr>
                <w:rFonts w:hint="eastAsia"/>
              </w:rPr>
            </w:pPr>
          </w:p>
          <w:p w14:paraId="50A05F79" w14:textId="77777777" w:rsidR="00F129FD" w:rsidRDefault="00FD60A1">
            <w:pPr>
              <w:rPr>
                <w:rFonts w:hint="eastAsia"/>
              </w:rPr>
            </w:pPr>
            <w:hyperlink r:id="rId260" w:anchor="/items/3856251?projectId=20393">
              <w:r w:rsidR="001E19BF">
                <w:rPr>
                  <w:color w:val="0000FF" w:themeColor="hyperlink"/>
                  <w:u w:val="single"/>
                </w:rPr>
                <w:t>PlatformBT-FEAT-177</w:t>
              </w:r>
            </w:hyperlink>
          </w:p>
        </w:tc>
        <w:tc>
          <w:tcPr>
            <w:tcW w:w="2880" w:type="dxa"/>
          </w:tcPr>
          <w:p w14:paraId="337B9222" w14:textId="77777777" w:rsidR="00F129FD" w:rsidRDefault="00F129FD">
            <w:pPr>
              <w:rPr>
                <w:rFonts w:hint="eastAsia"/>
              </w:rPr>
            </w:pPr>
          </w:p>
          <w:p w14:paraId="26A1DF6C" w14:textId="77777777" w:rsidR="00F129FD" w:rsidRDefault="001E19BF">
            <w:pPr>
              <w:rPr>
                <w:rFonts w:hint="eastAsia"/>
              </w:rPr>
            </w:pPr>
            <w:r>
              <w:t>Sidetone Processing in DSP (Platform BT)</w:t>
            </w:r>
          </w:p>
        </w:tc>
        <w:tc>
          <w:tcPr>
            <w:tcW w:w="2880" w:type="dxa"/>
          </w:tcPr>
          <w:p w14:paraId="2B04E723" w14:textId="77777777" w:rsidR="00F129FD" w:rsidRDefault="00F129FD">
            <w:pPr>
              <w:rPr>
                <w:rFonts w:hint="eastAsia"/>
              </w:rPr>
            </w:pPr>
          </w:p>
        </w:tc>
      </w:tr>
      <w:tr w:rsidR="00F129FD" w14:paraId="776404DF" w14:textId="77777777">
        <w:tc>
          <w:tcPr>
            <w:tcW w:w="2880" w:type="dxa"/>
          </w:tcPr>
          <w:p w14:paraId="5A4822B2" w14:textId="77777777" w:rsidR="00F129FD" w:rsidRDefault="00F129FD">
            <w:pPr>
              <w:rPr>
                <w:rFonts w:hint="eastAsia"/>
              </w:rPr>
            </w:pPr>
          </w:p>
          <w:p w14:paraId="1C67DC03" w14:textId="77777777" w:rsidR="00F129FD" w:rsidRDefault="00FD60A1">
            <w:pPr>
              <w:rPr>
                <w:rFonts w:hint="eastAsia"/>
              </w:rPr>
            </w:pPr>
            <w:hyperlink r:id="rId261" w:anchor="/items/8964960?projectId=20393">
              <w:r w:rsidR="001E19BF">
                <w:rPr>
                  <w:color w:val="0000FF" w:themeColor="hyperlink"/>
                  <w:u w:val="single"/>
                </w:rPr>
                <w:t>PlatformBT-FEAT-258</w:t>
              </w:r>
            </w:hyperlink>
          </w:p>
        </w:tc>
        <w:tc>
          <w:tcPr>
            <w:tcW w:w="2880" w:type="dxa"/>
          </w:tcPr>
          <w:p w14:paraId="57700E4B" w14:textId="77777777" w:rsidR="00F129FD" w:rsidRDefault="00F129FD">
            <w:pPr>
              <w:rPr>
                <w:rFonts w:hint="eastAsia"/>
              </w:rPr>
            </w:pPr>
          </w:p>
          <w:p w14:paraId="00E13DB9" w14:textId="77777777" w:rsidR="00F129FD" w:rsidRDefault="001E19BF">
            <w:pPr>
              <w:rPr>
                <w:rFonts w:hint="eastAsia"/>
              </w:rPr>
            </w:pPr>
            <w:r>
              <w:t>ANC and HT on Astra (QCC5141 platform)</w:t>
            </w:r>
          </w:p>
        </w:tc>
        <w:tc>
          <w:tcPr>
            <w:tcW w:w="2880" w:type="dxa"/>
          </w:tcPr>
          <w:p w14:paraId="5C0999F4" w14:textId="77777777" w:rsidR="00F129FD" w:rsidRDefault="00F129FD">
            <w:pPr>
              <w:rPr>
                <w:rFonts w:hint="eastAsia"/>
              </w:rPr>
            </w:pPr>
          </w:p>
        </w:tc>
      </w:tr>
      <w:tr w:rsidR="00F129FD" w14:paraId="19367E16" w14:textId="77777777">
        <w:tc>
          <w:tcPr>
            <w:tcW w:w="2880" w:type="dxa"/>
          </w:tcPr>
          <w:p w14:paraId="531BE582" w14:textId="77777777" w:rsidR="00F129FD" w:rsidRDefault="00F129FD">
            <w:pPr>
              <w:rPr>
                <w:rFonts w:hint="eastAsia"/>
              </w:rPr>
            </w:pPr>
          </w:p>
          <w:p w14:paraId="704087DC" w14:textId="77777777" w:rsidR="00F129FD" w:rsidRDefault="00FD60A1">
            <w:pPr>
              <w:rPr>
                <w:rFonts w:hint="eastAsia"/>
              </w:rPr>
            </w:pPr>
            <w:hyperlink r:id="rId262" w:anchor="/items/3462330?projectId=20393">
              <w:r w:rsidR="001E19BF">
                <w:rPr>
                  <w:color w:val="0000FF" w:themeColor="hyperlink"/>
                  <w:u w:val="single"/>
                </w:rPr>
                <w:t>PlatformBT-FEAT-137</w:t>
              </w:r>
            </w:hyperlink>
          </w:p>
        </w:tc>
        <w:tc>
          <w:tcPr>
            <w:tcW w:w="2880" w:type="dxa"/>
          </w:tcPr>
          <w:p w14:paraId="76A908BE" w14:textId="77777777" w:rsidR="00F129FD" w:rsidRDefault="00F129FD">
            <w:pPr>
              <w:rPr>
                <w:rFonts w:hint="eastAsia"/>
              </w:rPr>
            </w:pPr>
          </w:p>
          <w:p w14:paraId="4DC14ABF" w14:textId="77777777" w:rsidR="00F129FD" w:rsidRDefault="001E19BF">
            <w:pPr>
              <w:rPr>
                <w:rFonts w:hint="eastAsia"/>
              </w:rPr>
            </w:pPr>
            <w:r>
              <w:t>Remote activation/deactivation of busy light (BT)</w:t>
            </w:r>
          </w:p>
        </w:tc>
        <w:tc>
          <w:tcPr>
            <w:tcW w:w="2880" w:type="dxa"/>
          </w:tcPr>
          <w:p w14:paraId="0B5D669E" w14:textId="77777777" w:rsidR="00F129FD" w:rsidRDefault="00F129FD">
            <w:pPr>
              <w:rPr>
                <w:rFonts w:hint="eastAsia"/>
              </w:rPr>
            </w:pPr>
          </w:p>
        </w:tc>
      </w:tr>
      <w:tr w:rsidR="00F129FD" w14:paraId="100E3B7B" w14:textId="77777777">
        <w:tc>
          <w:tcPr>
            <w:tcW w:w="2880" w:type="dxa"/>
          </w:tcPr>
          <w:p w14:paraId="5A8FDECB" w14:textId="77777777" w:rsidR="00F129FD" w:rsidRDefault="00F129FD">
            <w:pPr>
              <w:rPr>
                <w:rFonts w:hint="eastAsia"/>
              </w:rPr>
            </w:pPr>
          </w:p>
          <w:p w14:paraId="5C62F28D" w14:textId="77777777" w:rsidR="00F129FD" w:rsidRDefault="00FD60A1">
            <w:pPr>
              <w:rPr>
                <w:rFonts w:hint="eastAsia"/>
              </w:rPr>
            </w:pPr>
            <w:hyperlink r:id="rId263" w:anchor="/items/3854397?projectId=20393">
              <w:r w:rsidR="001E19BF">
                <w:rPr>
                  <w:color w:val="0000FF" w:themeColor="hyperlink"/>
                  <w:u w:val="single"/>
                </w:rPr>
                <w:t>PlatformBT-FEAT-172</w:t>
              </w:r>
            </w:hyperlink>
          </w:p>
        </w:tc>
        <w:tc>
          <w:tcPr>
            <w:tcW w:w="2880" w:type="dxa"/>
          </w:tcPr>
          <w:p w14:paraId="5AFFFF23" w14:textId="77777777" w:rsidR="00F129FD" w:rsidRDefault="00F129FD">
            <w:pPr>
              <w:rPr>
                <w:rFonts w:hint="eastAsia"/>
              </w:rPr>
            </w:pPr>
          </w:p>
          <w:p w14:paraId="29EBBB7B" w14:textId="77777777" w:rsidR="00F129FD" w:rsidRDefault="001E19BF">
            <w:pPr>
              <w:rPr>
                <w:rFonts w:hint="eastAsia"/>
              </w:rPr>
            </w:pPr>
            <w:r>
              <w:t>AAC Codec</w:t>
            </w:r>
          </w:p>
        </w:tc>
        <w:tc>
          <w:tcPr>
            <w:tcW w:w="2880" w:type="dxa"/>
          </w:tcPr>
          <w:p w14:paraId="53842863" w14:textId="77777777" w:rsidR="00F129FD" w:rsidRDefault="00F129FD">
            <w:pPr>
              <w:rPr>
                <w:rFonts w:hint="eastAsia"/>
              </w:rPr>
            </w:pPr>
          </w:p>
        </w:tc>
      </w:tr>
      <w:tr w:rsidR="00F129FD" w14:paraId="7F8CA2ED" w14:textId="77777777">
        <w:tc>
          <w:tcPr>
            <w:tcW w:w="2880" w:type="dxa"/>
          </w:tcPr>
          <w:p w14:paraId="0D0C852D" w14:textId="77777777" w:rsidR="00F129FD" w:rsidRDefault="00F129FD">
            <w:pPr>
              <w:rPr>
                <w:rFonts w:hint="eastAsia"/>
              </w:rPr>
            </w:pPr>
          </w:p>
          <w:p w14:paraId="345DB842" w14:textId="77777777" w:rsidR="00F129FD" w:rsidRDefault="00FD60A1">
            <w:pPr>
              <w:rPr>
                <w:rFonts w:hint="eastAsia"/>
              </w:rPr>
            </w:pPr>
            <w:hyperlink r:id="rId264" w:anchor="/items/4050172?projectId=20393">
              <w:r w:rsidR="001E19BF">
                <w:rPr>
                  <w:color w:val="0000FF" w:themeColor="hyperlink"/>
                  <w:u w:val="single"/>
                </w:rPr>
                <w:t>PlatformBT-FEAT-180</w:t>
              </w:r>
            </w:hyperlink>
          </w:p>
        </w:tc>
        <w:tc>
          <w:tcPr>
            <w:tcW w:w="2880" w:type="dxa"/>
          </w:tcPr>
          <w:p w14:paraId="0A729C90" w14:textId="77777777" w:rsidR="00F129FD" w:rsidRDefault="00F129FD">
            <w:pPr>
              <w:rPr>
                <w:rFonts w:hint="eastAsia"/>
              </w:rPr>
            </w:pPr>
          </w:p>
          <w:p w14:paraId="69ECF8F5" w14:textId="77777777" w:rsidR="00F129FD" w:rsidRDefault="001E19BF">
            <w:pPr>
              <w:rPr>
                <w:rFonts w:hint="eastAsia"/>
              </w:rPr>
            </w:pPr>
            <w:r>
              <w:t>Audio Gateway - Audio Chain Communication Mode</w:t>
            </w:r>
          </w:p>
        </w:tc>
        <w:tc>
          <w:tcPr>
            <w:tcW w:w="2880" w:type="dxa"/>
          </w:tcPr>
          <w:p w14:paraId="4317B522" w14:textId="77777777" w:rsidR="00F129FD" w:rsidRDefault="00F129FD">
            <w:pPr>
              <w:rPr>
                <w:rFonts w:hint="eastAsia"/>
              </w:rPr>
            </w:pPr>
          </w:p>
        </w:tc>
      </w:tr>
      <w:tr w:rsidR="00F129FD" w14:paraId="48AA2DC1" w14:textId="77777777">
        <w:tc>
          <w:tcPr>
            <w:tcW w:w="2880" w:type="dxa"/>
          </w:tcPr>
          <w:p w14:paraId="51536C89" w14:textId="77777777" w:rsidR="00F129FD" w:rsidRDefault="00F129FD">
            <w:pPr>
              <w:rPr>
                <w:rFonts w:hint="eastAsia"/>
              </w:rPr>
            </w:pPr>
          </w:p>
          <w:p w14:paraId="0877A927" w14:textId="77777777" w:rsidR="00F129FD" w:rsidRDefault="00FD60A1">
            <w:pPr>
              <w:rPr>
                <w:rFonts w:hint="eastAsia"/>
              </w:rPr>
            </w:pPr>
            <w:hyperlink r:id="rId265" w:anchor="/items/4050175?projectId=20393">
              <w:r w:rsidR="001E19BF">
                <w:rPr>
                  <w:color w:val="0000FF" w:themeColor="hyperlink"/>
                  <w:u w:val="single"/>
                </w:rPr>
                <w:t>PlatformBT-FEAT-181</w:t>
              </w:r>
            </w:hyperlink>
          </w:p>
        </w:tc>
        <w:tc>
          <w:tcPr>
            <w:tcW w:w="2880" w:type="dxa"/>
          </w:tcPr>
          <w:p w14:paraId="71A0E76D" w14:textId="77777777" w:rsidR="00F129FD" w:rsidRDefault="00F129FD">
            <w:pPr>
              <w:rPr>
                <w:rFonts w:hint="eastAsia"/>
              </w:rPr>
            </w:pPr>
          </w:p>
          <w:p w14:paraId="44DB2B85" w14:textId="77777777" w:rsidR="00F129FD" w:rsidRDefault="001E19BF">
            <w:pPr>
              <w:rPr>
                <w:rFonts w:hint="eastAsia"/>
              </w:rPr>
            </w:pPr>
            <w:r>
              <w:t>Audio Gateway - Audio Chain Music Mode</w:t>
            </w:r>
          </w:p>
        </w:tc>
        <w:tc>
          <w:tcPr>
            <w:tcW w:w="2880" w:type="dxa"/>
          </w:tcPr>
          <w:p w14:paraId="27216EF3" w14:textId="77777777" w:rsidR="00F129FD" w:rsidRDefault="00F129FD">
            <w:pPr>
              <w:rPr>
                <w:rFonts w:hint="eastAsia"/>
              </w:rPr>
            </w:pPr>
          </w:p>
        </w:tc>
      </w:tr>
      <w:tr w:rsidR="00F129FD" w14:paraId="472A8573" w14:textId="77777777">
        <w:tc>
          <w:tcPr>
            <w:tcW w:w="2880" w:type="dxa"/>
          </w:tcPr>
          <w:p w14:paraId="43AA17E9" w14:textId="77777777" w:rsidR="00F129FD" w:rsidRDefault="00F129FD">
            <w:pPr>
              <w:rPr>
                <w:rFonts w:hint="eastAsia"/>
              </w:rPr>
            </w:pPr>
          </w:p>
          <w:p w14:paraId="6F641477" w14:textId="77777777" w:rsidR="00F129FD" w:rsidRDefault="00FD60A1">
            <w:pPr>
              <w:rPr>
                <w:rFonts w:hint="eastAsia"/>
              </w:rPr>
            </w:pPr>
            <w:hyperlink r:id="rId266" w:anchor="/items/3462620?projectId=20393">
              <w:r w:rsidR="001E19BF">
                <w:rPr>
                  <w:color w:val="0000FF" w:themeColor="hyperlink"/>
                  <w:u w:val="single"/>
                </w:rPr>
                <w:t>PlatformBT-FEAT-144</w:t>
              </w:r>
            </w:hyperlink>
          </w:p>
        </w:tc>
        <w:tc>
          <w:tcPr>
            <w:tcW w:w="2880" w:type="dxa"/>
          </w:tcPr>
          <w:p w14:paraId="6D721CBA" w14:textId="77777777" w:rsidR="00F129FD" w:rsidRDefault="00F129FD">
            <w:pPr>
              <w:rPr>
                <w:rFonts w:hint="eastAsia"/>
              </w:rPr>
            </w:pPr>
          </w:p>
          <w:p w14:paraId="4DC50361" w14:textId="77777777" w:rsidR="00F129FD" w:rsidRDefault="001E19BF">
            <w:pPr>
              <w:rPr>
                <w:rFonts w:hint="eastAsia"/>
              </w:rPr>
            </w:pPr>
            <w:r>
              <w:t xml:space="preserve">A2DP source functionality </w:t>
            </w:r>
          </w:p>
        </w:tc>
        <w:tc>
          <w:tcPr>
            <w:tcW w:w="2880" w:type="dxa"/>
          </w:tcPr>
          <w:p w14:paraId="1A1F8B2A" w14:textId="77777777" w:rsidR="00F129FD" w:rsidRDefault="00F129FD">
            <w:pPr>
              <w:rPr>
                <w:rFonts w:hint="eastAsia"/>
              </w:rPr>
            </w:pPr>
          </w:p>
        </w:tc>
      </w:tr>
      <w:tr w:rsidR="00F129FD" w14:paraId="3B6DC968" w14:textId="77777777">
        <w:tc>
          <w:tcPr>
            <w:tcW w:w="2880" w:type="dxa"/>
          </w:tcPr>
          <w:p w14:paraId="454E79A6" w14:textId="77777777" w:rsidR="00F129FD" w:rsidRDefault="00F129FD">
            <w:pPr>
              <w:rPr>
                <w:rFonts w:hint="eastAsia"/>
              </w:rPr>
            </w:pPr>
          </w:p>
          <w:p w14:paraId="6E9DAC38" w14:textId="77777777" w:rsidR="00F129FD" w:rsidRDefault="00FD60A1">
            <w:pPr>
              <w:rPr>
                <w:rFonts w:hint="eastAsia"/>
              </w:rPr>
            </w:pPr>
            <w:hyperlink r:id="rId267" w:anchor="/items/3462623?projectId=20393">
              <w:r w:rsidR="001E19BF">
                <w:rPr>
                  <w:color w:val="0000FF" w:themeColor="hyperlink"/>
                  <w:u w:val="single"/>
                </w:rPr>
                <w:t>PlatformBT-FEAT-147</w:t>
              </w:r>
            </w:hyperlink>
          </w:p>
        </w:tc>
        <w:tc>
          <w:tcPr>
            <w:tcW w:w="2880" w:type="dxa"/>
          </w:tcPr>
          <w:p w14:paraId="31E4D528" w14:textId="77777777" w:rsidR="00F129FD" w:rsidRDefault="00F129FD">
            <w:pPr>
              <w:rPr>
                <w:rFonts w:hint="eastAsia"/>
              </w:rPr>
            </w:pPr>
          </w:p>
          <w:p w14:paraId="32D24044" w14:textId="77777777" w:rsidR="00F129FD" w:rsidRDefault="001E19BF">
            <w:pPr>
              <w:rPr>
                <w:rFonts w:hint="eastAsia"/>
              </w:rPr>
            </w:pPr>
            <w:r>
              <w:t xml:space="preserve">Configurable security </w:t>
            </w:r>
            <w:r>
              <w:lastRenderedPageBreak/>
              <w:t>Bluetooth dongle</w:t>
            </w:r>
          </w:p>
        </w:tc>
        <w:tc>
          <w:tcPr>
            <w:tcW w:w="2880" w:type="dxa"/>
          </w:tcPr>
          <w:p w14:paraId="46F83749" w14:textId="77777777" w:rsidR="00F129FD" w:rsidRDefault="00F129FD">
            <w:pPr>
              <w:rPr>
                <w:rFonts w:hint="eastAsia"/>
              </w:rPr>
            </w:pPr>
          </w:p>
        </w:tc>
      </w:tr>
      <w:tr w:rsidR="00F129FD" w14:paraId="7C64A683" w14:textId="77777777">
        <w:tc>
          <w:tcPr>
            <w:tcW w:w="2880" w:type="dxa"/>
          </w:tcPr>
          <w:p w14:paraId="7DD4651B" w14:textId="77777777" w:rsidR="00F129FD" w:rsidRDefault="00F129FD">
            <w:pPr>
              <w:rPr>
                <w:rFonts w:hint="eastAsia"/>
              </w:rPr>
            </w:pPr>
          </w:p>
          <w:p w14:paraId="5837C434" w14:textId="77777777" w:rsidR="00F129FD" w:rsidRDefault="00FD60A1">
            <w:pPr>
              <w:rPr>
                <w:rFonts w:hint="eastAsia"/>
              </w:rPr>
            </w:pPr>
            <w:hyperlink r:id="rId268" w:anchor="/items/3462627?projectId=20393">
              <w:r w:rsidR="001E19BF">
                <w:rPr>
                  <w:color w:val="0000FF" w:themeColor="hyperlink"/>
                  <w:u w:val="single"/>
                </w:rPr>
                <w:t>PlatformBT-FEAT-151</w:t>
              </w:r>
            </w:hyperlink>
          </w:p>
        </w:tc>
        <w:tc>
          <w:tcPr>
            <w:tcW w:w="2880" w:type="dxa"/>
          </w:tcPr>
          <w:p w14:paraId="6E6EE16B" w14:textId="77777777" w:rsidR="00F129FD" w:rsidRDefault="00F129FD">
            <w:pPr>
              <w:rPr>
                <w:rFonts w:hint="eastAsia"/>
              </w:rPr>
            </w:pPr>
          </w:p>
          <w:p w14:paraId="2ECAC09B" w14:textId="77777777" w:rsidR="00F129FD" w:rsidRDefault="001E19BF">
            <w:pPr>
              <w:rPr>
                <w:rFonts w:hint="eastAsia"/>
              </w:rPr>
            </w:pPr>
            <w:r>
              <w:t>Multiple SKU support</w:t>
            </w:r>
          </w:p>
        </w:tc>
        <w:tc>
          <w:tcPr>
            <w:tcW w:w="2880" w:type="dxa"/>
          </w:tcPr>
          <w:p w14:paraId="334BC22A" w14:textId="77777777" w:rsidR="00F129FD" w:rsidRDefault="00F129FD">
            <w:pPr>
              <w:rPr>
                <w:rFonts w:hint="eastAsia"/>
              </w:rPr>
            </w:pPr>
          </w:p>
        </w:tc>
      </w:tr>
      <w:tr w:rsidR="00F129FD" w14:paraId="4691E84B" w14:textId="77777777">
        <w:tc>
          <w:tcPr>
            <w:tcW w:w="2880" w:type="dxa"/>
          </w:tcPr>
          <w:p w14:paraId="3C54E6F3" w14:textId="77777777" w:rsidR="00F129FD" w:rsidRDefault="00F129FD">
            <w:pPr>
              <w:rPr>
                <w:rFonts w:hint="eastAsia"/>
              </w:rPr>
            </w:pPr>
          </w:p>
          <w:p w14:paraId="202CDFC1" w14:textId="77777777" w:rsidR="00F129FD" w:rsidRDefault="00FD60A1">
            <w:pPr>
              <w:rPr>
                <w:rFonts w:hint="eastAsia"/>
              </w:rPr>
            </w:pPr>
            <w:hyperlink r:id="rId269" w:anchor="/items/4050202?projectId=20393">
              <w:r w:rsidR="001E19BF">
                <w:rPr>
                  <w:color w:val="0000FF" w:themeColor="hyperlink"/>
                  <w:u w:val="single"/>
                </w:rPr>
                <w:t>PlatformBT-FEAT-182</w:t>
              </w:r>
            </w:hyperlink>
          </w:p>
        </w:tc>
        <w:tc>
          <w:tcPr>
            <w:tcW w:w="2880" w:type="dxa"/>
          </w:tcPr>
          <w:p w14:paraId="7490C308" w14:textId="77777777" w:rsidR="00F129FD" w:rsidRDefault="00F129FD">
            <w:pPr>
              <w:rPr>
                <w:rFonts w:hint="eastAsia"/>
              </w:rPr>
            </w:pPr>
          </w:p>
          <w:p w14:paraId="7096F487" w14:textId="77777777" w:rsidR="00F129FD" w:rsidRDefault="001E19BF">
            <w:pPr>
              <w:rPr>
                <w:rFonts w:hint="eastAsia"/>
              </w:rPr>
            </w:pPr>
            <w:r>
              <w:t>SBC adaptive bit rate</w:t>
            </w:r>
          </w:p>
        </w:tc>
        <w:tc>
          <w:tcPr>
            <w:tcW w:w="2880" w:type="dxa"/>
          </w:tcPr>
          <w:p w14:paraId="6A2FCB2A" w14:textId="77777777" w:rsidR="00F129FD" w:rsidRDefault="00F129FD">
            <w:pPr>
              <w:rPr>
                <w:rFonts w:hint="eastAsia"/>
              </w:rPr>
            </w:pPr>
          </w:p>
        </w:tc>
      </w:tr>
      <w:tr w:rsidR="00F129FD" w14:paraId="72EDA755" w14:textId="77777777">
        <w:tc>
          <w:tcPr>
            <w:tcW w:w="2880" w:type="dxa"/>
          </w:tcPr>
          <w:p w14:paraId="66895D82" w14:textId="77777777" w:rsidR="00F129FD" w:rsidRDefault="00F129FD">
            <w:pPr>
              <w:rPr>
                <w:rFonts w:hint="eastAsia"/>
              </w:rPr>
            </w:pPr>
          </w:p>
          <w:p w14:paraId="3ED54361" w14:textId="77777777" w:rsidR="00F129FD" w:rsidRDefault="00FD60A1">
            <w:pPr>
              <w:rPr>
                <w:rFonts w:hint="eastAsia"/>
              </w:rPr>
            </w:pPr>
            <w:hyperlink r:id="rId270" w:anchor="/items/3462628?projectId=20393">
              <w:r w:rsidR="001E19BF">
                <w:rPr>
                  <w:color w:val="0000FF" w:themeColor="hyperlink"/>
                  <w:u w:val="single"/>
                </w:rPr>
                <w:t>PlatformBT-FEAT-152</w:t>
              </w:r>
            </w:hyperlink>
          </w:p>
        </w:tc>
        <w:tc>
          <w:tcPr>
            <w:tcW w:w="2880" w:type="dxa"/>
          </w:tcPr>
          <w:p w14:paraId="1686C372" w14:textId="77777777" w:rsidR="00F129FD" w:rsidRDefault="00F129FD">
            <w:pPr>
              <w:rPr>
                <w:rFonts w:hint="eastAsia"/>
              </w:rPr>
            </w:pPr>
          </w:p>
          <w:p w14:paraId="4B04B2C5" w14:textId="77777777" w:rsidR="00F129FD" w:rsidRDefault="001E19BF">
            <w:pPr>
              <w:rPr>
                <w:rFonts w:hint="eastAsia"/>
              </w:rPr>
            </w:pPr>
            <w:r>
              <w:t>Secure connections</w:t>
            </w:r>
          </w:p>
        </w:tc>
        <w:tc>
          <w:tcPr>
            <w:tcW w:w="2880" w:type="dxa"/>
          </w:tcPr>
          <w:p w14:paraId="0E4B1EEA" w14:textId="77777777" w:rsidR="00F129FD" w:rsidRDefault="00F129FD">
            <w:pPr>
              <w:rPr>
                <w:rFonts w:hint="eastAsia"/>
              </w:rPr>
            </w:pPr>
          </w:p>
        </w:tc>
      </w:tr>
      <w:tr w:rsidR="00F129FD" w14:paraId="3091E7DE" w14:textId="77777777">
        <w:tc>
          <w:tcPr>
            <w:tcW w:w="2880" w:type="dxa"/>
          </w:tcPr>
          <w:p w14:paraId="22396E27" w14:textId="77777777" w:rsidR="00F129FD" w:rsidRDefault="00F129FD">
            <w:pPr>
              <w:rPr>
                <w:rFonts w:hint="eastAsia"/>
              </w:rPr>
            </w:pPr>
          </w:p>
          <w:p w14:paraId="104394D4" w14:textId="77777777" w:rsidR="00F129FD" w:rsidRDefault="00FD60A1">
            <w:pPr>
              <w:rPr>
                <w:rFonts w:hint="eastAsia"/>
              </w:rPr>
            </w:pPr>
            <w:hyperlink r:id="rId271" w:anchor="/items/3462629?projectId=20393">
              <w:r w:rsidR="001E19BF">
                <w:rPr>
                  <w:color w:val="0000FF" w:themeColor="hyperlink"/>
                  <w:u w:val="single"/>
                </w:rPr>
                <w:t>PlatformBT-FEAT-153</w:t>
              </w:r>
            </w:hyperlink>
          </w:p>
        </w:tc>
        <w:tc>
          <w:tcPr>
            <w:tcW w:w="2880" w:type="dxa"/>
          </w:tcPr>
          <w:p w14:paraId="0BB14782" w14:textId="77777777" w:rsidR="00F129FD" w:rsidRDefault="00F129FD">
            <w:pPr>
              <w:rPr>
                <w:rFonts w:hint="eastAsia"/>
              </w:rPr>
            </w:pPr>
          </w:p>
          <w:p w14:paraId="2B110C70" w14:textId="77777777" w:rsidR="00F129FD" w:rsidRDefault="001E19BF">
            <w:pPr>
              <w:rPr>
                <w:rFonts w:hint="eastAsia"/>
              </w:rPr>
            </w:pPr>
            <w:r>
              <w:t>Secure pairing controlled from USB host</w:t>
            </w:r>
          </w:p>
        </w:tc>
        <w:tc>
          <w:tcPr>
            <w:tcW w:w="2880" w:type="dxa"/>
          </w:tcPr>
          <w:p w14:paraId="4816DFBB" w14:textId="77777777" w:rsidR="00F129FD" w:rsidRDefault="00F129FD">
            <w:pPr>
              <w:rPr>
                <w:rFonts w:hint="eastAsia"/>
              </w:rPr>
            </w:pPr>
          </w:p>
        </w:tc>
      </w:tr>
      <w:tr w:rsidR="00F129FD" w14:paraId="3CB41816" w14:textId="77777777">
        <w:tc>
          <w:tcPr>
            <w:tcW w:w="2880" w:type="dxa"/>
          </w:tcPr>
          <w:p w14:paraId="68790ECE" w14:textId="77777777" w:rsidR="00F129FD" w:rsidRDefault="00F129FD">
            <w:pPr>
              <w:rPr>
                <w:rFonts w:hint="eastAsia"/>
              </w:rPr>
            </w:pPr>
          </w:p>
          <w:p w14:paraId="0739E8E7" w14:textId="77777777" w:rsidR="00F129FD" w:rsidRDefault="00FD60A1">
            <w:pPr>
              <w:rPr>
                <w:rFonts w:hint="eastAsia"/>
              </w:rPr>
            </w:pPr>
            <w:hyperlink r:id="rId272" w:anchor="/items/3462617?projectId=20393">
              <w:r w:rsidR="001E19BF">
                <w:rPr>
                  <w:color w:val="0000FF" w:themeColor="hyperlink"/>
                  <w:u w:val="single"/>
                </w:rPr>
                <w:t>PlatformBT-FEAT-141</w:t>
              </w:r>
            </w:hyperlink>
          </w:p>
        </w:tc>
        <w:tc>
          <w:tcPr>
            <w:tcW w:w="2880" w:type="dxa"/>
          </w:tcPr>
          <w:p w14:paraId="53A8A741" w14:textId="77777777" w:rsidR="00F129FD" w:rsidRDefault="00F129FD">
            <w:pPr>
              <w:rPr>
                <w:rFonts w:hint="eastAsia"/>
              </w:rPr>
            </w:pPr>
          </w:p>
          <w:p w14:paraId="08255171" w14:textId="77777777" w:rsidR="00F129FD" w:rsidRDefault="001E19BF">
            <w:pPr>
              <w:rPr>
                <w:rFonts w:hint="eastAsia"/>
              </w:rPr>
            </w:pPr>
            <w:r>
              <w:t>USB Audio Activity Detection (for AG)</w:t>
            </w:r>
          </w:p>
        </w:tc>
        <w:tc>
          <w:tcPr>
            <w:tcW w:w="2880" w:type="dxa"/>
          </w:tcPr>
          <w:p w14:paraId="1AB213F3" w14:textId="77777777" w:rsidR="00F129FD" w:rsidRDefault="00F129FD">
            <w:pPr>
              <w:rPr>
                <w:rFonts w:hint="eastAsia"/>
              </w:rPr>
            </w:pPr>
          </w:p>
        </w:tc>
      </w:tr>
      <w:tr w:rsidR="00F129FD" w14:paraId="2C75D6D1" w14:textId="77777777">
        <w:tc>
          <w:tcPr>
            <w:tcW w:w="2880" w:type="dxa"/>
          </w:tcPr>
          <w:p w14:paraId="640CD06B" w14:textId="77777777" w:rsidR="00F129FD" w:rsidRDefault="00F129FD">
            <w:pPr>
              <w:rPr>
                <w:rFonts w:hint="eastAsia"/>
              </w:rPr>
            </w:pPr>
          </w:p>
          <w:p w14:paraId="5AA47D33" w14:textId="77777777" w:rsidR="00F129FD" w:rsidRDefault="00FD60A1">
            <w:pPr>
              <w:rPr>
                <w:rFonts w:hint="eastAsia"/>
              </w:rPr>
            </w:pPr>
            <w:hyperlink r:id="rId273" w:anchor="/items/6341954?projectId=20393">
              <w:r w:rsidR="001E19BF">
                <w:rPr>
                  <w:color w:val="0000FF" w:themeColor="hyperlink"/>
                  <w:u w:val="single"/>
                </w:rPr>
                <w:t>PlatformBT-FEAT-208</w:t>
              </w:r>
            </w:hyperlink>
          </w:p>
        </w:tc>
        <w:tc>
          <w:tcPr>
            <w:tcW w:w="2880" w:type="dxa"/>
          </w:tcPr>
          <w:p w14:paraId="7363EFAE" w14:textId="77777777" w:rsidR="00F129FD" w:rsidRDefault="00F129FD">
            <w:pPr>
              <w:rPr>
                <w:rFonts w:hint="eastAsia"/>
              </w:rPr>
            </w:pPr>
          </w:p>
          <w:p w14:paraId="5BEEE477" w14:textId="77777777" w:rsidR="00F129FD" w:rsidRDefault="001E19BF">
            <w:pPr>
              <w:rPr>
                <w:rFonts w:hint="eastAsia"/>
              </w:rPr>
            </w:pPr>
            <w:r>
              <w:t>Symmetric design</w:t>
            </w:r>
          </w:p>
        </w:tc>
        <w:tc>
          <w:tcPr>
            <w:tcW w:w="2880" w:type="dxa"/>
          </w:tcPr>
          <w:p w14:paraId="76BF859D" w14:textId="77777777" w:rsidR="00F129FD" w:rsidRDefault="00F129FD">
            <w:pPr>
              <w:rPr>
                <w:rFonts w:hint="eastAsia"/>
              </w:rPr>
            </w:pPr>
          </w:p>
        </w:tc>
      </w:tr>
      <w:tr w:rsidR="00F129FD" w14:paraId="142D7345" w14:textId="77777777">
        <w:tc>
          <w:tcPr>
            <w:tcW w:w="2880" w:type="dxa"/>
          </w:tcPr>
          <w:p w14:paraId="3FBED04A" w14:textId="77777777" w:rsidR="00F129FD" w:rsidRDefault="00F129FD">
            <w:pPr>
              <w:rPr>
                <w:rFonts w:hint="eastAsia"/>
              </w:rPr>
            </w:pPr>
          </w:p>
          <w:p w14:paraId="164981D9" w14:textId="77777777" w:rsidR="00F129FD" w:rsidRDefault="00FD60A1">
            <w:pPr>
              <w:rPr>
                <w:rFonts w:hint="eastAsia"/>
              </w:rPr>
            </w:pPr>
            <w:hyperlink r:id="rId274" w:anchor="/items/5596050?projectId=20393">
              <w:r w:rsidR="001E19BF">
                <w:rPr>
                  <w:color w:val="0000FF" w:themeColor="hyperlink"/>
                  <w:u w:val="single"/>
                </w:rPr>
                <w:t>PlatformBT-FEAT-193</w:t>
              </w:r>
            </w:hyperlink>
          </w:p>
        </w:tc>
        <w:tc>
          <w:tcPr>
            <w:tcW w:w="2880" w:type="dxa"/>
          </w:tcPr>
          <w:p w14:paraId="1D0728F1" w14:textId="77777777" w:rsidR="00F129FD" w:rsidRDefault="00F129FD">
            <w:pPr>
              <w:rPr>
                <w:rFonts w:hint="eastAsia"/>
              </w:rPr>
            </w:pPr>
          </w:p>
          <w:p w14:paraId="36BA677D" w14:textId="77777777" w:rsidR="00F129FD" w:rsidRDefault="001E19BF">
            <w:pPr>
              <w:rPr>
                <w:rFonts w:hint="eastAsia"/>
              </w:rPr>
            </w:pPr>
            <w:r>
              <w:t>Buttons</w:t>
            </w:r>
          </w:p>
        </w:tc>
        <w:tc>
          <w:tcPr>
            <w:tcW w:w="2880" w:type="dxa"/>
          </w:tcPr>
          <w:p w14:paraId="2820FA42" w14:textId="77777777" w:rsidR="00F129FD" w:rsidRDefault="00F129FD">
            <w:pPr>
              <w:rPr>
                <w:rFonts w:hint="eastAsia"/>
              </w:rPr>
            </w:pPr>
          </w:p>
        </w:tc>
      </w:tr>
      <w:tr w:rsidR="00F129FD" w14:paraId="3ED2E8CF" w14:textId="77777777">
        <w:tc>
          <w:tcPr>
            <w:tcW w:w="2880" w:type="dxa"/>
          </w:tcPr>
          <w:p w14:paraId="2EABE7DF" w14:textId="77777777" w:rsidR="00F129FD" w:rsidRDefault="00F129FD">
            <w:pPr>
              <w:rPr>
                <w:rFonts w:hint="eastAsia"/>
              </w:rPr>
            </w:pPr>
          </w:p>
          <w:p w14:paraId="13EB2CA2" w14:textId="77777777" w:rsidR="00F129FD" w:rsidRDefault="00FD60A1">
            <w:pPr>
              <w:rPr>
                <w:rFonts w:hint="eastAsia"/>
              </w:rPr>
            </w:pPr>
            <w:hyperlink r:id="rId275" w:anchor="/items/8645947?projectId=20393">
              <w:r w:rsidR="001E19BF">
                <w:rPr>
                  <w:color w:val="0000FF" w:themeColor="hyperlink"/>
                  <w:u w:val="single"/>
                </w:rPr>
                <w:t>PlatformBT-FEAT-257</w:t>
              </w:r>
            </w:hyperlink>
          </w:p>
        </w:tc>
        <w:tc>
          <w:tcPr>
            <w:tcW w:w="2880" w:type="dxa"/>
          </w:tcPr>
          <w:p w14:paraId="401BF56E" w14:textId="77777777" w:rsidR="00F129FD" w:rsidRDefault="00F129FD">
            <w:pPr>
              <w:rPr>
                <w:rFonts w:hint="eastAsia"/>
              </w:rPr>
            </w:pPr>
          </w:p>
          <w:p w14:paraId="0BA347BE" w14:textId="77777777" w:rsidR="00F129FD" w:rsidRDefault="001E19BF">
            <w:pPr>
              <w:rPr>
                <w:rFonts w:hint="eastAsia"/>
              </w:rPr>
            </w:pPr>
            <w:r>
              <w:t>Connectivity Management</w:t>
            </w:r>
          </w:p>
        </w:tc>
        <w:tc>
          <w:tcPr>
            <w:tcW w:w="2880" w:type="dxa"/>
          </w:tcPr>
          <w:p w14:paraId="12040224" w14:textId="77777777" w:rsidR="00F129FD" w:rsidRDefault="00F129FD">
            <w:pPr>
              <w:rPr>
                <w:rFonts w:hint="eastAsia"/>
              </w:rPr>
            </w:pPr>
          </w:p>
        </w:tc>
      </w:tr>
      <w:tr w:rsidR="00F129FD" w14:paraId="7055E5FC" w14:textId="77777777">
        <w:tc>
          <w:tcPr>
            <w:tcW w:w="2880" w:type="dxa"/>
          </w:tcPr>
          <w:p w14:paraId="3C3A1CD9" w14:textId="77777777" w:rsidR="00F129FD" w:rsidRDefault="00F129FD">
            <w:pPr>
              <w:rPr>
                <w:rFonts w:hint="eastAsia"/>
              </w:rPr>
            </w:pPr>
          </w:p>
          <w:p w14:paraId="1C718DE5" w14:textId="77777777" w:rsidR="00F129FD" w:rsidRDefault="00FD60A1">
            <w:pPr>
              <w:rPr>
                <w:rFonts w:hint="eastAsia"/>
              </w:rPr>
            </w:pPr>
            <w:hyperlink r:id="rId276" w:anchor="/items/5596065?projectId=20393">
              <w:r w:rsidR="001E19BF">
                <w:rPr>
                  <w:color w:val="0000FF" w:themeColor="hyperlink"/>
                  <w:u w:val="single"/>
                </w:rPr>
                <w:t>PlatformBT-FEAT-198</w:t>
              </w:r>
            </w:hyperlink>
          </w:p>
        </w:tc>
        <w:tc>
          <w:tcPr>
            <w:tcW w:w="2880" w:type="dxa"/>
          </w:tcPr>
          <w:p w14:paraId="4B5D5498" w14:textId="77777777" w:rsidR="00F129FD" w:rsidRDefault="00F129FD">
            <w:pPr>
              <w:rPr>
                <w:rFonts w:hint="eastAsia"/>
              </w:rPr>
            </w:pPr>
          </w:p>
          <w:p w14:paraId="56833338" w14:textId="77777777" w:rsidR="00F129FD" w:rsidRDefault="001E19BF">
            <w:pPr>
              <w:rPr>
                <w:rFonts w:hint="eastAsia"/>
              </w:rPr>
            </w:pPr>
            <w:r>
              <w:t>Eargels</w:t>
            </w:r>
          </w:p>
        </w:tc>
        <w:tc>
          <w:tcPr>
            <w:tcW w:w="2880" w:type="dxa"/>
          </w:tcPr>
          <w:p w14:paraId="0250C9AF" w14:textId="77777777" w:rsidR="00F129FD" w:rsidRDefault="00F129FD">
            <w:pPr>
              <w:rPr>
                <w:rFonts w:hint="eastAsia"/>
              </w:rPr>
            </w:pPr>
          </w:p>
        </w:tc>
      </w:tr>
      <w:tr w:rsidR="00F129FD" w14:paraId="7D057CDB" w14:textId="77777777">
        <w:tc>
          <w:tcPr>
            <w:tcW w:w="2880" w:type="dxa"/>
          </w:tcPr>
          <w:p w14:paraId="2A64E338" w14:textId="77777777" w:rsidR="00F129FD" w:rsidRDefault="00F129FD">
            <w:pPr>
              <w:rPr>
                <w:rFonts w:hint="eastAsia"/>
              </w:rPr>
            </w:pPr>
          </w:p>
          <w:p w14:paraId="7B6DB0AF" w14:textId="77777777" w:rsidR="00F129FD" w:rsidRDefault="00FD60A1">
            <w:pPr>
              <w:rPr>
                <w:rFonts w:hint="eastAsia"/>
              </w:rPr>
            </w:pPr>
            <w:hyperlink r:id="rId277" w:anchor="/items/5596071?projectId=20393">
              <w:r w:rsidR="001E19BF">
                <w:rPr>
                  <w:color w:val="0000FF" w:themeColor="hyperlink"/>
                  <w:u w:val="single"/>
                </w:rPr>
                <w:t>PlatformBT-FEAT-200</w:t>
              </w:r>
            </w:hyperlink>
          </w:p>
        </w:tc>
        <w:tc>
          <w:tcPr>
            <w:tcW w:w="2880" w:type="dxa"/>
          </w:tcPr>
          <w:p w14:paraId="3A202582" w14:textId="77777777" w:rsidR="00F129FD" w:rsidRDefault="00F129FD">
            <w:pPr>
              <w:rPr>
                <w:rFonts w:hint="eastAsia"/>
              </w:rPr>
            </w:pPr>
          </w:p>
          <w:p w14:paraId="7E4BB07C" w14:textId="77777777" w:rsidR="00F129FD" w:rsidRDefault="001E19BF">
            <w:pPr>
              <w:rPr>
                <w:rFonts w:hint="eastAsia"/>
              </w:rPr>
            </w:pPr>
            <w:r>
              <w:t>LEDs</w:t>
            </w:r>
          </w:p>
        </w:tc>
        <w:tc>
          <w:tcPr>
            <w:tcW w:w="2880" w:type="dxa"/>
          </w:tcPr>
          <w:p w14:paraId="38BE7118" w14:textId="77777777" w:rsidR="00F129FD" w:rsidRDefault="00F129FD">
            <w:pPr>
              <w:rPr>
                <w:rFonts w:hint="eastAsia"/>
              </w:rPr>
            </w:pPr>
          </w:p>
        </w:tc>
      </w:tr>
      <w:tr w:rsidR="00F129FD" w14:paraId="5414CEC2" w14:textId="77777777">
        <w:tc>
          <w:tcPr>
            <w:tcW w:w="2880" w:type="dxa"/>
          </w:tcPr>
          <w:p w14:paraId="5693E747" w14:textId="77777777" w:rsidR="00F129FD" w:rsidRDefault="00F129FD">
            <w:pPr>
              <w:rPr>
                <w:rFonts w:hint="eastAsia"/>
              </w:rPr>
            </w:pPr>
          </w:p>
          <w:p w14:paraId="031C633E" w14:textId="77777777" w:rsidR="00F129FD" w:rsidRDefault="00FD60A1">
            <w:pPr>
              <w:rPr>
                <w:rFonts w:hint="eastAsia"/>
              </w:rPr>
            </w:pPr>
            <w:hyperlink r:id="rId278" w:anchor="/items/5596080?projectId=20393">
              <w:r w:rsidR="001E19BF">
                <w:rPr>
                  <w:color w:val="0000FF" w:themeColor="hyperlink"/>
                  <w:u w:val="single"/>
                </w:rPr>
                <w:t>PlatformBT-FEAT-203</w:t>
              </w:r>
            </w:hyperlink>
          </w:p>
        </w:tc>
        <w:tc>
          <w:tcPr>
            <w:tcW w:w="2880" w:type="dxa"/>
          </w:tcPr>
          <w:p w14:paraId="7317E9D5" w14:textId="77777777" w:rsidR="00F129FD" w:rsidRDefault="00F129FD">
            <w:pPr>
              <w:rPr>
                <w:rFonts w:hint="eastAsia"/>
              </w:rPr>
            </w:pPr>
          </w:p>
          <w:p w14:paraId="777285F1" w14:textId="77777777" w:rsidR="00F129FD" w:rsidRDefault="001E19BF">
            <w:pPr>
              <w:rPr>
                <w:rFonts w:hint="eastAsia"/>
              </w:rPr>
            </w:pPr>
            <w:r>
              <w:t>Secure and Comfortable fit</w:t>
            </w:r>
          </w:p>
        </w:tc>
        <w:tc>
          <w:tcPr>
            <w:tcW w:w="2880" w:type="dxa"/>
          </w:tcPr>
          <w:p w14:paraId="7F895F2A" w14:textId="77777777" w:rsidR="00F129FD" w:rsidRDefault="00F129FD">
            <w:pPr>
              <w:rPr>
                <w:rFonts w:hint="eastAsia"/>
              </w:rPr>
            </w:pPr>
          </w:p>
        </w:tc>
      </w:tr>
      <w:tr w:rsidR="00F129FD" w14:paraId="49A2554B" w14:textId="77777777">
        <w:tc>
          <w:tcPr>
            <w:tcW w:w="2880" w:type="dxa"/>
          </w:tcPr>
          <w:p w14:paraId="3D4CD619" w14:textId="77777777" w:rsidR="00F129FD" w:rsidRDefault="00F129FD">
            <w:pPr>
              <w:rPr>
                <w:rFonts w:hint="eastAsia"/>
              </w:rPr>
            </w:pPr>
          </w:p>
          <w:p w14:paraId="47BE4CF5" w14:textId="77777777" w:rsidR="00F129FD" w:rsidRDefault="00FD60A1">
            <w:pPr>
              <w:rPr>
                <w:rFonts w:hint="eastAsia"/>
              </w:rPr>
            </w:pPr>
            <w:hyperlink r:id="rId279" w:anchor="/items/4261259?projectId=20393">
              <w:r w:rsidR="001E19BF">
                <w:rPr>
                  <w:color w:val="0000FF" w:themeColor="hyperlink"/>
                  <w:u w:val="single"/>
                </w:rPr>
                <w:t>PlatformBT-FEAT-188</w:t>
              </w:r>
            </w:hyperlink>
          </w:p>
        </w:tc>
        <w:tc>
          <w:tcPr>
            <w:tcW w:w="2880" w:type="dxa"/>
          </w:tcPr>
          <w:p w14:paraId="6A9B1E9B" w14:textId="77777777" w:rsidR="00F129FD" w:rsidRDefault="00F129FD">
            <w:pPr>
              <w:rPr>
                <w:rFonts w:hint="eastAsia"/>
              </w:rPr>
            </w:pPr>
          </w:p>
          <w:p w14:paraId="5BF204B6" w14:textId="77777777" w:rsidR="00F129FD" w:rsidRDefault="001E19BF">
            <w:pPr>
              <w:rPr>
                <w:rFonts w:hint="eastAsia"/>
              </w:rPr>
            </w:pPr>
            <w:r>
              <w:t>PI3: Ongoing ADK - and Qualcomm Chipset integration</w:t>
            </w:r>
          </w:p>
        </w:tc>
        <w:tc>
          <w:tcPr>
            <w:tcW w:w="2880" w:type="dxa"/>
          </w:tcPr>
          <w:p w14:paraId="6EABA33D" w14:textId="77777777" w:rsidR="00F129FD" w:rsidRDefault="00F129FD">
            <w:pPr>
              <w:rPr>
                <w:rFonts w:hint="eastAsia"/>
              </w:rPr>
            </w:pPr>
          </w:p>
        </w:tc>
      </w:tr>
      <w:tr w:rsidR="00F129FD" w14:paraId="000EDE0A" w14:textId="77777777">
        <w:tc>
          <w:tcPr>
            <w:tcW w:w="2880" w:type="dxa"/>
          </w:tcPr>
          <w:p w14:paraId="73AEFB14" w14:textId="77777777" w:rsidR="00F129FD" w:rsidRDefault="00F129FD">
            <w:pPr>
              <w:rPr>
                <w:rFonts w:hint="eastAsia"/>
              </w:rPr>
            </w:pPr>
          </w:p>
          <w:p w14:paraId="1AE3307E" w14:textId="77777777" w:rsidR="00F129FD" w:rsidRDefault="00FD60A1">
            <w:pPr>
              <w:rPr>
                <w:rFonts w:hint="eastAsia"/>
              </w:rPr>
            </w:pPr>
            <w:hyperlink r:id="rId280" w:anchor="/items/4041784?projectId=20393">
              <w:r w:rsidR="001E19BF">
                <w:rPr>
                  <w:color w:val="0000FF" w:themeColor="hyperlink"/>
                  <w:u w:val="single"/>
                </w:rPr>
                <w:t>PlatformBT-FEAT-179</w:t>
              </w:r>
            </w:hyperlink>
          </w:p>
        </w:tc>
        <w:tc>
          <w:tcPr>
            <w:tcW w:w="2880" w:type="dxa"/>
          </w:tcPr>
          <w:p w14:paraId="18C81FED" w14:textId="77777777" w:rsidR="00F129FD" w:rsidRDefault="00F129FD">
            <w:pPr>
              <w:rPr>
                <w:rFonts w:hint="eastAsia"/>
              </w:rPr>
            </w:pPr>
          </w:p>
          <w:p w14:paraId="507D8BE2" w14:textId="77777777" w:rsidR="00F129FD" w:rsidRDefault="001E19BF">
            <w:pPr>
              <w:rPr>
                <w:rFonts w:hint="eastAsia"/>
              </w:rPr>
            </w:pPr>
            <w:r>
              <w:t>Basic functionality (FW) for new HW</w:t>
            </w:r>
          </w:p>
        </w:tc>
        <w:tc>
          <w:tcPr>
            <w:tcW w:w="2880" w:type="dxa"/>
          </w:tcPr>
          <w:p w14:paraId="7B6C2D32" w14:textId="77777777" w:rsidR="00F129FD" w:rsidRDefault="00F129FD">
            <w:pPr>
              <w:rPr>
                <w:rFonts w:hint="eastAsia"/>
              </w:rPr>
            </w:pPr>
          </w:p>
        </w:tc>
      </w:tr>
      <w:tr w:rsidR="00F129FD" w14:paraId="2A9602D2" w14:textId="77777777">
        <w:tc>
          <w:tcPr>
            <w:tcW w:w="2880" w:type="dxa"/>
          </w:tcPr>
          <w:p w14:paraId="5568D74F" w14:textId="77777777" w:rsidR="00F129FD" w:rsidRDefault="00F129FD">
            <w:pPr>
              <w:rPr>
                <w:rFonts w:hint="eastAsia"/>
              </w:rPr>
            </w:pPr>
          </w:p>
          <w:p w14:paraId="3218DBF3" w14:textId="77777777" w:rsidR="00F129FD" w:rsidRDefault="00FD60A1">
            <w:pPr>
              <w:rPr>
                <w:rFonts w:hint="eastAsia"/>
              </w:rPr>
            </w:pPr>
            <w:hyperlink r:id="rId281" w:anchor="/items/5596056?projectId=20393">
              <w:r w:rsidR="001E19BF">
                <w:rPr>
                  <w:color w:val="0000FF" w:themeColor="hyperlink"/>
                  <w:u w:val="single"/>
                </w:rPr>
                <w:t>PlatformBT-FEAT-195</w:t>
              </w:r>
            </w:hyperlink>
          </w:p>
        </w:tc>
        <w:tc>
          <w:tcPr>
            <w:tcW w:w="2880" w:type="dxa"/>
          </w:tcPr>
          <w:p w14:paraId="7EBAD01E" w14:textId="77777777" w:rsidR="00F129FD" w:rsidRDefault="00F129FD">
            <w:pPr>
              <w:rPr>
                <w:rFonts w:hint="eastAsia"/>
              </w:rPr>
            </w:pPr>
          </w:p>
          <w:p w14:paraId="5FCEFCBE" w14:textId="77777777" w:rsidR="00F129FD" w:rsidRDefault="001E19BF">
            <w:pPr>
              <w:rPr>
                <w:rFonts w:hint="eastAsia"/>
              </w:rPr>
            </w:pPr>
            <w:r>
              <w:t>UI Configurable Buttons // MyControls</w:t>
            </w:r>
          </w:p>
        </w:tc>
        <w:tc>
          <w:tcPr>
            <w:tcW w:w="2880" w:type="dxa"/>
          </w:tcPr>
          <w:p w14:paraId="22C2E9F4" w14:textId="77777777" w:rsidR="00F129FD" w:rsidRDefault="00F129FD">
            <w:pPr>
              <w:rPr>
                <w:rFonts w:hint="eastAsia"/>
              </w:rPr>
            </w:pPr>
          </w:p>
        </w:tc>
      </w:tr>
      <w:tr w:rsidR="00F129FD" w14:paraId="0F42A128" w14:textId="77777777">
        <w:tc>
          <w:tcPr>
            <w:tcW w:w="2880" w:type="dxa"/>
          </w:tcPr>
          <w:p w14:paraId="57F6E936" w14:textId="77777777" w:rsidR="00F129FD" w:rsidRDefault="00F129FD">
            <w:pPr>
              <w:rPr>
                <w:rFonts w:hint="eastAsia"/>
              </w:rPr>
            </w:pPr>
          </w:p>
          <w:p w14:paraId="365D9BED" w14:textId="77777777" w:rsidR="00F129FD" w:rsidRDefault="00FD60A1">
            <w:pPr>
              <w:rPr>
                <w:rFonts w:hint="eastAsia"/>
              </w:rPr>
            </w:pPr>
            <w:hyperlink r:id="rId282" w:anchor="/items/5596062?projectId=20393">
              <w:r w:rsidR="001E19BF">
                <w:rPr>
                  <w:color w:val="0000FF" w:themeColor="hyperlink"/>
                  <w:u w:val="single"/>
                </w:rPr>
                <w:t>PlatformBT-FEAT-197</w:t>
              </w:r>
            </w:hyperlink>
          </w:p>
        </w:tc>
        <w:tc>
          <w:tcPr>
            <w:tcW w:w="2880" w:type="dxa"/>
          </w:tcPr>
          <w:p w14:paraId="4033AEBC" w14:textId="77777777" w:rsidR="00F129FD" w:rsidRDefault="00F129FD">
            <w:pPr>
              <w:rPr>
                <w:rFonts w:hint="eastAsia"/>
              </w:rPr>
            </w:pPr>
          </w:p>
          <w:p w14:paraId="19C341C2" w14:textId="77777777" w:rsidR="00F129FD" w:rsidRDefault="001E19BF">
            <w:pPr>
              <w:rPr>
                <w:rFonts w:hint="eastAsia"/>
              </w:rPr>
            </w:pPr>
            <w:r>
              <w:t>Disconnect other Bluetooth devices during calls</w:t>
            </w:r>
          </w:p>
        </w:tc>
        <w:tc>
          <w:tcPr>
            <w:tcW w:w="2880" w:type="dxa"/>
          </w:tcPr>
          <w:p w14:paraId="72BE72AF" w14:textId="77777777" w:rsidR="00F129FD" w:rsidRDefault="00F129FD">
            <w:pPr>
              <w:rPr>
                <w:rFonts w:hint="eastAsia"/>
              </w:rPr>
            </w:pPr>
          </w:p>
        </w:tc>
      </w:tr>
      <w:tr w:rsidR="00F129FD" w14:paraId="24F37147" w14:textId="77777777">
        <w:tc>
          <w:tcPr>
            <w:tcW w:w="2880" w:type="dxa"/>
          </w:tcPr>
          <w:p w14:paraId="0A2D3F7F" w14:textId="77777777" w:rsidR="00F129FD" w:rsidRDefault="00F129FD">
            <w:pPr>
              <w:rPr>
                <w:rFonts w:hint="eastAsia"/>
              </w:rPr>
            </w:pPr>
          </w:p>
          <w:p w14:paraId="04E994F3" w14:textId="77777777" w:rsidR="00F129FD" w:rsidRDefault="00FD60A1">
            <w:pPr>
              <w:rPr>
                <w:rFonts w:hint="eastAsia"/>
              </w:rPr>
            </w:pPr>
            <w:hyperlink r:id="rId283" w:anchor="/items/5596077?projectId=20393">
              <w:r w:rsidR="001E19BF">
                <w:rPr>
                  <w:color w:val="0000FF" w:themeColor="hyperlink"/>
                  <w:u w:val="single"/>
                </w:rPr>
                <w:t>PlatformBT-FEAT-202</w:t>
              </w:r>
            </w:hyperlink>
          </w:p>
        </w:tc>
        <w:tc>
          <w:tcPr>
            <w:tcW w:w="2880" w:type="dxa"/>
          </w:tcPr>
          <w:p w14:paraId="1003EF65" w14:textId="77777777" w:rsidR="00F129FD" w:rsidRDefault="00F129FD">
            <w:pPr>
              <w:rPr>
                <w:rFonts w:hint="eastAsia"/>
              </w:rPr>
            </w:pPr>
          </w:p>
          <w:p w14:paraId="0203A340" w14:textId="77777777" w:rsidR="00F129FD" w:rsidRDefault="001E19BF">
            <w:pPr>
              <w:rPr>
                <w:rFonts w:hint="eastAsia"/>
              </w:rPr>
            </w:pPr>
            <w:r>
              <w:t>Power off mode</w:t>
            </w:r>
          </w:p>
        </w:tc>
        <w:tc>
          <w:tcPr>
            <w:tcW w:w="2880" w:type="dxa"/>
          </w:tcPr>
          <w:p w14:paraId="609A9282" w14:textId="77777777" w:rsidR="00F129FD" w:rsidRDefault="00F129FD">
            <w:pPr>
              <w:rPr>
                <w:rFonts w:hint="eastAsia"/>
              </w:rPr>
            </w:pPr>
          </w:p>
        </w:tc>
      </w:tr>
      <w:tr w:rsidR="00F129FD" w14:paraId="788B96A5" w14:textId="77777777">
        <w:tc>
          <w:tcPr>
            <w:tcW w:w="2880" w:type="dxa"/>
          </w:tcPr>
          <w:p w14:paraId="2A4D786D" w14:textId="77777777" w:rsidR="00F129FD" w:rsidRDefault="00F129FD">
            <w:pPr>
              <w:rPr>
                <w:rFonts w:hint="eastAsia"/>
              </w:rPr>
            </w:pPr>
          </w:p>
          <w:p w14:paraId="7911B9F2" w14:textId="77777777" w:rsidR="00F129FD" w:rsidRDefault="00FD60A1">
            <w:pPr>
              <w:rPr>
                <w:rFonts w:hint="eastAsia"/>
              </w:rPr>
            </w:pPr>
            <w:hyperlink r:id="rId284" w:anchor="/items/7897677?projectId=20393">
              <w:r w:rsidR="001E19BF">
                <w:rPr>
                  <w:color w:val="0000FF" w:themeColor="hyperlink"/>
                  <w:u w:val="single"/>
                </w:rPr>
                <w:t>PlatformBT-FEAT-212</w:t>
              </w:r>
            </w:hyperlink>
          </w:p>
        </w:tc>
        <w:tc>
          <w:tcPr>
            <w:tcW w:w="2880" w:type="dxa"/>
          </w:tcPr>
          <w:p w14:paraId="38177CA4" w14:textId="77777777" w:rsidR="00F129FD" w:rsidRDefault="00F129FD">
            <w:pPr>
              <w:rPr>
                <w:rFonts w:hint="eastAsia"/>
              </w:rPr>
            </w:pPr>
          </w:p>
          <w:p w14:paraId="78155FA4" w14:textId="77777777" w:rsidR="00F129FD" w:rsidRDefault="001E19BF">
            <w:pPr>
              <w:rPr>
                <w:rFonts w:hint="eastAsia"/>
              </w:rPr>
            </w:pPr>
            <w:r>
              <w:t>Master selection of earbud</w:t>
            </w:r>
          </w:p>
        </w:tc>
        <w:tc>
          <w:tcPr>
            <w:tcW w:w="2880" w:type="dxa"/>
          </w:tcPr>
          <w:p w14:paraId="6702FC07" w14:textId="77777777" w:rsidR="00F129FD" w:rsidRDefault="00F129FD">
            <w:pPr>
              <w:rPr>
                <w:rFonts w:hint="eastAsia"/>
              </w:rPr>
            </w:pPr>
          </w:p>
        </w:tc>
      </w:tr>
      <w:tr w:rsidR="00F129FD" w14:paraId="03C7CD51" w14:textId="77777777">
        <w:tc>
          <w:tcPr>
            <w:tcW w:w="2880" w:type="dxa"/>
          </w:tcPr>
          <w:p w14:paraId="1E1F2CAF" w14:textId="77777777" w:rsidR="00F129FD" w:rsidRDefault="00F129FD">
            <w:pPr>
              <w:rPr>
                <w:rFonts w:hint="eastAsia"/>
              </w:rPr>
            </w:pPr>
          </w:p>
          <w:p w14:paraId="2D01E90D" w14:textId="77777777" w:rsidR="00F129FD" w:rsidRDefault="00FD60A1">
            <w:pPr>
              <w:rPr>
                <w:rFonts w:hint="eastAsia"/>
              </w:rPr>
            </w:pPr>
            <w:hyperlink r:id="rId285" w:anchor="/items/3402947?projectId=20393">
              <w:r w:rsidR="001E19BF">
                <w:rPr>
                  <w:color w:val="0000FF" w:themeColor="hyperlink"/>
                  <w:u w:val="single"/>
                </w:rPr>
                <w:t>PlatformBT-FEAT-125</w:t>
              </w:r>
            </w:hyperlink>
          </w:p>
        </w:tc>
        <w:tc>
          <w:tcPr>
            <w:tcW w:w="2880" w:type="dxa"/>
          </w:tcPr>
          <w:p w14:paraId="3D566965" w14:textId="77777777" w:rsidR="00F129FD" w:rsidRDefault="00F129FD">
            <w:pPr>
              <w:rPr>
                <w:rFonts w:hint="eastAsia"/>
              </w:rPr>
            </w:pPr>
          </w:p>
          <w:p w14:paraId="37162115" w14:textId="77777777" w:rsidR="00F129FD" w:rsidRDefault="001E19BF">
            <w:pPr>
              <w:rPr>
                <w:rFonts w:hint="eastAsia"/>
              </w:rPr>
            </w:pPr>
            <w:r>
              <w:t>Active Noise Cancellation based on Sony CXD3781GF.</w:t>
            </w:r>
          </w:p>
        </w:tc>
        <w:tc>
          <w:tcPr>
            <w:tcW w:w="2880" w:type="dxa"/>
          </w:tcPr>
          <w:p w14:paraId="66FFF0DA" w14:textId="77777777" w:rsidR="00F129FD" w:rsidRDefault="00F129FD">
            <w:pPr>
              <w:rPr>
                <w:rFonts w:hint="eastAsia"/>
              </w:rPr>
            </w:pPr>
          </w:p>
        </w:tc>
      </w:tr>
      <w:tr w:rsidR="00F129FD" w14:paraId="4D5B3851" w14:textId="77777777">
        <w:tc>
          <w:tcPr>
            <w:tcW w:w="2880" w:type="dxa"/>
          </w:tcPr>
          <w:p w14:paraId="231C420B" w14:textId="77777777" w:rsidR="00F129FD" w:rsidRDefault="00F129FD">
            <w:pPr>
              <w:rPr>
                <w:rFonts w:hint="eastAsia"/>
              </w:rPr>
            </w:pPr>
          </w:p>
          <w:p w14:paraId="0E1E5A85" w14:textId="77777777" w:rsidR="00F129FD" w:rsidRDefault="00FD60A1">
            <w:pPr>
              <w:rPr>
                <w:rFonts w:hint="eastAsia"/>
              </w:rPr>
            </w:pPr>
            <w:hyperlink r:id="rId286" w:anchor="/items/4261256?projectId=20393">
              <w:r w:rsidR="001E19BF">
                <w:rPr>
                  <w:color w:val="0000FF" w:themeColor="hyperlink"/>
                  <w:u w:val="single"/>
                </w:rPr>
                <w:t>PlatformBT-FEAT-187</w:t>
              </w:r>
            </w:hyperlink>
          </w:p>
        </w:tc>
        <w:tc>
          <w:tcPr>
            <w:tcW w:w="2880" w:type="dxa"/>
          </w:tcPr>
          <w:p w14:paraId="3D834E79" w14:textId="77777777" w:rsidR="00F129FD" w:rsidRDefault="00F129FD">
            <w:pPr>
              <w:rPr>
                <w:rFonts w:hint="eastAsia"/>
              </w:rPr>
            </w:pPr>
          </w:p>
          <w:p w14:paraId="71664D99" w14:textId="77777777" w:rsidR="00F129FD" w:rsidRDefault="001E19BF">
            <w:pPr>
              <w:rPr>
                <w:rFonts w:hint="eastAsia"/>
              </w:rPr>
            </w:pPr>
            <w:r>
              <w:t>Hearthrough in ANC</w:t>
            </w:r>
          </w:p>
        </w:tc>
        <w:tc>
          <w:tcPr>
            <w:tcW w:w="2880" w:type="dxa"/>
          </w:tcPr>
          <w:p w14:paraId="7CBBD805" w14:textId="77777777" w:rsidR="00F129FD" w:rsidRDefault="00F129FD">
            <w:pPr>
              <w:rPr>
                <w:rFonts w:hint="eastAsia"/>
              </w:rPr>
            </w:pPr>
          </w:p>
        </w:tc>
      </w:tr>
      <w:tr w:rsidR="00F129FD" w14:paraId="2291E2A1" w14:textId="77777777">
        <w:tc>
          <w:tcPr>
            <w:tcW w:w="2880" w:type="dxa"/>
          </w:tcPr>
          <w:p w14:paraId="3F8C690C" w14:textId="77777777" w:rsidR="00F129FD" w:rsidRDefault="00F129FD">
            <w:pPr>
              <w:rPr>
                <w:rFonts w:hint="eastAsia"/>
              </w:rPr>
            </w:pPr>
          </w:p>
          <w:p w14:paraId="08A6C13D" w14:textId="77777777" w:rsidR="00F129FD" w:rsidRDefault="00FD60A1">
            <w:pPr>
              <w:rPr>
                <w:rFonts w:hint="eastAsia"/>
              </w:rPr>
            </w:pPr>
            <w:hyperlink r:id="rId287" w:anchor="/items/5596083?projectId=20393">
              <w:r w:rsidR="001E19BF">
                <w:rPr>
                  <w:color w:val="0000FF" w:themeColor="hyperlink"/>
                  <w:u w:val="single"/>
                </w:rPr>
                <w:t>PlatformBT-FEAT-204</w:t>
              </w:r>
            </w:hyperlink>
          </w:p>
        </w:tc>
        <w:tc>
          <w:tcPr>
            <w:tcW w:w="2880" w:type="dxa"/>
          </w:tcPr>
          <w:p w14:paraId="004FE667" w14:textId="77777777" w:rsidR="00F129FD" w:rsidRDefault="00F129FD">
            <w:pPr>
              <w:rPr>
                <w:rFonts w:hint="eastAsia"/>
              </w:rPr>
            </w:pPr>
          </w:p>
          <w:p w14:paraId="1446BB76" w14:textId="77777777" w:rsidR="00F129FD" w:rsidRDefault="001E19BF">
            <w:pPr>
              <w:rPr>
                <w:rFonts w:hint="eastAsia"/>
              </w:rPr>
            </w:pPr>
            <w:r>
              <w:t>Sound Modes</w:t>
            </w:r>
          </w:p>
        </w:tc>
        <w:tc>
          <w:tcPr>
            <w:tcW w:w="2880" w:type="dxa"/>
          </w:tcPr>
          <w:p w14:paraId="789260A0" w14:textId="77777777" w:rsidR="00F129FD" w:rsidRDefault="00F129FD">
            <w:pPr>
              <w:rPr>
                <w:rFonts w:hint="eastAsia"/>
              </w:rPr>
            </w:pPr>
          </w:p>
        </w:tc>
      </w:tr>
      <w:tr w:rsidR="00F129FD" w14:paraId="44D38F30" w14:textId="77777777">
        <w:tc>
          <w:tcPr>
            <w:tcW w:w="2880" w:type="dxa"/>
          </w:tcPr>
          <w:p w14:paraId="51AFF3F5" w14:textId="77777777" w:rsidR="00F129FD" w:rsidRDefault="00F129FD">
            <w:pPr>
              <w:rPr>
                <w:rFonts w:hint="eastAsia"/>
              </w:rPr>
            </w:pPr>
          </w:p>
          <w:p w14:paraId="662EE40E" w14:textId="77777777" w:rsidR="00F129FD" w:rsidRDefault="00FD60A1">
            <w:pPr>
              <w:rPr>
                <w:rFonts w:hint="eastAsia"/>
              </w:rPr>
            </w:pPr>
            <w:hyperlink r:id="rId288" w:anchor="/items/4257086?projectId=20393">
              <w:r w:rsidR="001E19BF">
                <w:rPr>
                  <w:color w:val="0000FF" w:themeColor="hyperlink"/>
                  <w:u w:val="single"/>
                </w:rPr>
                <w:t>PlatformBT-FEAT-186</w:t>
              </w:r>
            </w:hyperlink>
          </w:p>
        </w:tc>
        <w:tc>
          <w:tcPr>
            <w:tcW w:w="2880" w:type="dxa"/>
          </w:tcPr>
          <w:p w14:paraId="2FEFD610" w14:textId="77777777" w:rsidR="00F129FD" w:rsidRDefault="00F129FD">
            <w:pPr>
              <w:rPr>
                <w:rFonts w:hint="eastAsia"/>
              </w:rPr>
            </w:pPr>
          </w:p>
          <w:p w14:paraId="1EF3E9A6" w14:textId="77777777" w:rsidR="00F129FD" w:rsidRDefault="001E19BF">
            <w:pPr>
              <w:rPr>
                <w:rFonts w:hint="eastAsia"/>
              </w:rPr>
            </w:pPr>
            <w:r>
              <w:t>Improved ANC performance Sony CXD3775</w:t>
            </w:r>
          </w:p>
        </w:tc>
        <w:tc>
          <w:tcPr>
            <w:tcW w:w="2880" w:type="dxa"/>
          </w:tcPr>
          <w:p w14:paraId="0E5743E0" w14:textId="77777777" w:rsidR="00F129FD" w:rsidRDefault="00F129FD">
            <w:pPr>
              <w:rPr>
                <w:rFonts w:hint="eastAsia"/>
              </w:rPr>
            </w:pPr>
          </w:p>
        </w:tc>
      </w:tr>
      <w:tr w:rsidR="00F129FD" w14:paraId="012162D1" w14:textId="77777777">
        <w:tc>
          <w:tcPr>
            <w:tcW w:w="2880" w:type="dxa"/>
          </w:tcPr>
          <w:p w14:paraId="032901BA" w14:textId="77777777" w:rsidR="00F129FD" w:rsidRDefault="00F129FD">
            <w:pPr>
              <w:rPr>
                <w:rFonts w:hint="eastAsia"/>
              </w:rPr>
            </w:pPr>
          </w:p>
          <w:p w14:paraId="5733F584" w14:textId="77777777" w:rsidR="00F129FD" w:rsidRDefault="00FD60A1">
            <w:pPr>
              <w:rPr>
                <w:rFonts w:hint="eastAsia"/>
              </w:rPr>
            </w:pPr>
            <w:hyperlink r:id="rId289" w:anchor="/items/7492560?projectId=20393">
              <w:r w:rsidR="001E19BF">
                <w:rPr>
                  <w:color w:val="0000FF" w:themeColor="hyperlink"/>
                  <w:u w:val="single"/>
                </w:rPr>
                <w:t>PlatformBT-FEAT-210</w:t>
              </w:r>
            </w:hyperlink>
          </w:p>
        </w:tc>
        <w:tc>
          <w:tcPr>
            <w:tcW w:w="2880" w:type="dxa"/>
          </w:tcPr>
          <w:p w14:paraId="7F5EA497" w14:textId="77777777" w:rsidR="00F129FD" w:rsidRDefault="00F129FD">
            <w:pPr>
              <w:rPr>
                <w:rFonts w:hint="eastAsia"/>
              </w:rPr>
            </w:pPr>
          </w:p>
          <w:p w14:paraId="6CDD2B51" w14:textId="77777777" w:rsidR="00F129FD" w:rsidRDefault="001E19BF">
            <w:pPr>
              <w:rPr>
                <w:rFonts w:hint="eastAsia"/>
              </w:rPr>
            </w:pPr>
            <w:r>
              <w:t>Personalized ANC</w:t>
            </w:r>
          </w:p>
        </w:tc>
        <w:tc>
          <w:tcPr>
            <w:tcW w:w="2880" w:type="dxa"/>
          </w:tcPr>
          <w:p w14:paraId="7BD3A301" w14:textId="77777777" w:rsidR="00F129FD" w:rsidRDefault="00F129FD">
            <w:pPr>
              <w:rPr>
                <w:rFonts w:hint="eastAsia"/>
              </w:rPr>
            </w:pPr>
          </w:p>
        </w:tc>
      </w:tr>
      <w:tr w:rsidR="00F129FD" w14:paraId="786B0859" w14:textId="77777777">
        <w:tc>
          <w:tcPr>
            <w:tcW w:w="2880" w:type="dxa"/>
          </w:tcPr>
          <w:p w14:paraId="78D88C5E" w14:textId="77777777" w:rsidR="00F129FD" w:rsidRDefault="00F129FD">
            <w:pPr>
              <w:rPr>
                <w:rFonts w:hint="eastAsia"/>
              </w:rPr>
            </w:pPr>
          </w:p>
          <w:p w14:paraId="268DE4F1" w14:textId="77777777" w:rsidR="00F129FD" w:rsidRDefault="00FD60A1">
            <w:pPr>
              <w:rPr>
                <w:rFonts w:hint="eastAsia"/>
              </w:rPr>
            </w:pPr>
            <w:hyperlink r:id="rId290" w:anchor="/items/8278223?projectId=20393">
              <w:r w:rsidR="001E19BF">
                <w:rPr>
                  <w:color w:val="0000FF" w:themeColor="hyperlink"/>
                  <w:u w:val="single"/>
                </w:rPr>
                <w:t>PlatformBT-FEAT-255</w:t>
              </w:r>
            </w:hyperlink>
          </w:p>
        </w:tc>
        <w:tc>
          <w:tcPr>
            <w:tcW w:w="2880" w:type="dxa"/>
          </w:tcPr>
          <w:p w14:paraId="2C94BB0F" w14:textId="77777777" w:rsidR="00F129FD" w:rsidRDefault="00F129FD">
            <w:pPr>
              <w:rPr>
                <w:rFonts w:hint="eastAsia"/>
              </w:rPr>
            </w:pPr>
          </w:p>
          <w:p w14:paraId="60D8E931" w14:textId="77777777" w:rsidR="00F129FD" w:rsidRDefault="001E19BF">
            <w:pPr>
              <w:rPr>
                <w:rFonts w:hint="eastAsia"/>
              </w:rPr>
            </w:pPr>
            <w:r>
              <w:t>Adjustable Value ANC</w:t>
            </w:r>
          </w:p>
        </w:tc>
        <w:tc>
          <w:tcPr>
            <w:tcW w:w="2880" w:type="dxa"/>
          </w:tcPr>
          <w:p w14:paraId="7C76E639" w14:textId="77777777" w:rsidR="00F129FD" w:rsidRDefault="00F129FD">
            <w:pPr>
              <w:rPr>
                <w:rFonts w:hint="eastAsia"/>
              </w:rPr>
            </w:pPr>
          </w:p>
        </w:tc>
      </w:tr>
      <w:tr w:rsidR="00F129FD" w14:paraId="6616420B" w14:textId="77777777">
        <w:tc>
          <w:tcPr>
            <w:tcW w:w="2880" w:type="dxa"/>
          </w:tcPr>
          <w:p w14:paraId="3D2C310C" w14:textId="77777777" w:rsidR="00F129FD" w:rsidRDefault="00F129FD">
            <w:pPr>
              <w:rPr>
                <w:rFonts w:hint="eastAsia"/>
              </w:rPr>
            </w:pPr>
          </w:p>
          <w:p w14:paraId="636276CB" w14:textId="77777777" w:rsidR="00F129FD" w:rsidRDefault="00FD60A1">
            <w:pPr>
              <w:rPr>
                <w:rFonts w:hint="eastAsia"/>
              </w:rPr>
            </w:pPr>
            <w:hyperlink r:id="rId291" w:anchor="/items/3852151?projectId=20393">
              <w:r w:rsidR="001E19BF">
                <w:rPr>
                  <w:color w:val="0000FF" w:themeColor="hyperlink"/>
                  <w:u w:val="single"/>
                </w:rPr>
                <w:t>PlatformBT-FEAT-169</w:t>
              </w:r>
            </w:hyperlink>
          </w:p>
        </w:tc>
        <w:tc>
          <w:tcPr>
            <w:tcW w:w="2880" w:type="dxa"/>
          </w:tcPr>
          <w:p w14:paraId="537436FE" w14:textId="77777777" w:rsidR="00F129FD" w:rsidRDefault="00F129FD">
            <w:pPr>
              <w:rPr>
                <w:rFonts w:hint="eastAsia"/>
              </w:rPr>
            </w:pPr>
          </w:p>
          <w:p w14:paraId="2C6E81AC" w14:textId="77777777" w:rsidR="00F129FD" w:rsidRDefault="001E19BF">
            <w:pPr>
              <w:rPr>
                <w:rFonts w:hint="eastAsia"/>
              </w:rPr>
            </w:pPr>
            <w:r>
              <w:t>Earbud: Handler for FWU of Silego - R&amp;D phase</w:t>
            </w:r>
          </w:p>
        </w:tc>
        <w:tc>
          <w:tcPr>
            <w:tcW w:w="2880" w:type="dxa"/>
          </w:tcPr>
          <w:p w14:paraId="26715D55" w14:textId="77777777" w:rsidR="00F129FD" w:rsidRDefault="00F129FD">
            <w:pPr>
              <w:rPr>
                <w:rFonts w:hint="eastAsia"/>
              </w:rPr>
            </w:pPr>
          </w:p>
        </w:tc>
      </w:tr>
      <w:tr w:rsidR="00F129FD" w14:paraId="39D95E25" w14:textId="77777777">
        <w:tc>
          <w:tcPr>
            <w:tcW w:w="2880" w:type="dxa"/>
          </w:tcPr>
          <w:p w14:paraId="7EF09ABA" w14:textId="77777777" w:rsidR="00F129FD" w:rsidRDefault="00F129FD">
            <w:pPr>
              <w:rPr>
                <w:rFonts w:hint="eastAsia"/>
              </w:rPr>
            </w:pPr>
          </w:p>
          <w:p w14:paraId="6F6CBFA3" w14:textId="77777777" w:rsidR="00F129FD" w:rsidRDefault="00FD60A1">
            <w:pPr>
              <w:rPr>
                <w:rFonts w:hint="eastAsia"/>
              </w:rPr>
            </w:pPr>
            <w:hyperlink r:id="rId292" w:anchor="/items/3852148?projectId=20393">
              <w:r w:rsidR="001E19BF">
                <w:rPr>
                  <w:color w:val="0000FF" w:themeColor="hyperlink"/>
                  <w:u w:val="single"/>
                </w:rPr>
                <w:t>PlatformBT-FEAT-168</w:t>
              </w:r>
            </w:hyperlink>
          </w:p>
        </w:tc>
        <w:tc>
          <w:tcPr>
            <w:tcW w:w="2880" w:type="dxa"/>
          </w:tcPr>
          <w:p w14:paraId="3A00C9F9" w14:textId="77777777" w:rsidR="00F129FD" w:rsidRDefault="00F129FD">
            <w:pPr>
              <w:rPr>
                <w:rFonts w:hint="eastAsia"/>
              </w:rPr>
            </w:pPr>
          </w:p>
          <w:p w14:paraId="4B5135BD" w14:textId="77777777" w:rsidR="00F129FD" w:rsidRDefault="001E19BF">
            <w:pPr>
              <w:rPr>
                <w:rFonts w:hint="eastAsia"/>
              </w:rPr>
            </w:pPr>
            <w:r>
              <w:t>Earbud: Role switch - GNP / BaseIf addresses</w:t>
            </w:r>
          </w:p>
        </w:tc>
        <w:tc>
          <w:tcPr>
            <w:tcW w:w="2880" w:type="dxa"/>
          </w:tcPr>
          <w:p w14:paraId="05877D2A" w14:textId="77777777" w:rsidR="00F129FD" w:rsidRDefault="00F129FD">
            <w:pPr>
              <w:rPr>
                <w:rFonts w:hint="eastAsia"/>
              </w:rPr>
            </w:pPr>
          </w:p>
        </w:tc>
      </w:tr>
      <w:tr w:rsidR="00F129FD" w14:paraId="20A5B5C8" w14:textId="77777777">
        <w:tc>
          <w:tcPr>
            <w:tcW w:w="2880" w:type="dxa"/>
          </w:tcPr>
          <w:p w14:paraId="62FD7985" w14:textId="77777777" w:rsidR="00F129FD" w:rsidRDefault="00F129FD">
            <w:pPr>
              <w:rPr>
                <w:rFonts w:hint="eastAsia"/>
              </w:rPr>
            </w:pPr>
          </w:p>
          <w:p w14:paraId="312BD97B" w14:textId="77777777" w:rsidR="00F129FD" w:rsidRDefault="00FD60A1">
            <w:pPr>
              <w:rPr>
                <w:rFonts w:hint="eastAsia"/>
              </w:rPr>
            </w:pPr>
            <w:hyperlink r:id="rId293" w:anchor="/items/3852154?projectId=20393">
              <w:r w:rsidR="001E19BF">
                <w:rPr>
                  <w:color w:val="0000FF" w:themeColor="hyperlink"/>
                  <w:u w:val="single"/>
                </w:rPr>
                <w:t>PlatformBT-FEAT-170</w:t>
              </w:r>
            </w:hyperlink>
          </w:p>
        </w:tc>
        <w:tc>
          <w:tcPr>
            <w:tcW w:w="2880" w:type="dxa"/>
          </w:tcPr>
          <w:p w14:paraId="7A430851" w14:textId="77777777" w:rsidR="00F129FD" w:rsidRDefault="00F129FD">
            <w:pPr>
              <w:rPr>
                <w:rFonts w:hint="eastAsia"/>
              </w:rPr>
            </w:pPr>
          </w:p>
          <w:p w14:paraId="78A2F3F3" w14:textId="77777777" w:rsidR="00F129FD" w:rsidRDefault="001E19BF">
            <w:pPr>
              <w:rPr>
                <w:rFonts w:hint="eastAsia"/>
              </w:rPr>
            </w:pPr>
            <w:r>
              <w:t>Cradle: Handler for FWU of Silego - R&amp;D phase</w:t>
            </w:r>
          </w:p>
        </w:tc>
        <w:tc>
          <w:tcPr>
            <w:tcW w:w="2880" w:type="dxa"/>
          </w:tcPr>
          <w:p w14:paraId="1E759A1B" w14:textId="77777777" w:rsidR="00F129FD" w:rsidRDefault="00F129FD">
            <w:pPr>
              <w:rPr>
                <w:rFonts w:hint="eastAsia"/>
              </w:rPr>
            </w:pPr>
          </w:p>
        </w:tc>
      </w:tr>
      <w:tr w:rsidR="00F129FD" w14:paraId="1BD6B1A5" w14:textId="77777777">
        <w:tc>
          <w:tcPr>
            <w:tcW w:w="2880" w:type="dxa"/>
          </w:tcPr>
          <w:p w14:paraId="103B876F" w14:textId="77777777" w:rsidR="00F129FD" w:rsidRDefault="00F129FD">
            <w:pPr>
              <w:rPr>
                <w:rFonts w:hint="eastAsia"/>
              </w:rPr>
            </w:pPr>
          </w:p>
          <w:p w14:paraId="56C775A1" w14:textId="77777777" w:rsidR="00F129FD" w:rsidRDefault="00FD60A1">
            <w:pPr>
              <w:rPr>
                <w:rFonts w:hint="eastAsia"/>
              </w:rPr>
            </w:pPr>
            <w:hyperlink r:id="rId294" w:anchor="/items/3856227?projectId=20393">
              <w:r w:rsidR="001E19BF">
                <w:rPr>
                  <w:color w:val="0000FF" w:themeColor="hyperlink"/>
                  <w:u w:val="single"/>
                </w:rPr>
                <w:t>PlatformBT-FEAT-175</w:t>
              </w:r>
            </w:hyperlink>
          </w:p>
        </w:tc>
        <w:tc>
          <w:tcPr>
            <w:tcW w:w="2880" w:type="dxa"/>
          </w:tcPr>
          <w:p w14:paraId="3CF88631" w14:textId="77777777" w:rsidR="00F129FD" w:rsidRDefault="00F129FD">
            <w:pPr>
              <w:rPr>
                <w:rFonts w:hint="eastAsia"/>
              </w:rPr>
            </w:pPr>
          </w:p>
          <w:p w14:paraId="2540E470" w14:textId="77777777" w:rsidR="00F129FD" w:rsidRDefault="001E19BF">
            <w:pPr>
              <w:rPr>
                <w:rFonts w:hint="eastAsia"/>
              </w:rPr>
            </w:pPr>
            <w:r>
              <w:t>TWS/Titan Cradle chip-set Platform</w:t>
            </w:r>
          </w:p>
        </w:tc>
        <w:tc>
          <w:tcPr>
            <w:tcW w:w="2880" w:type="dxa"/>
          </w:tcPr>
          <w:p w14:paraId="45885FF9" w14:textId="77777777" w:rsidR="00F129FD" w:rsidRDefault="00F129FD">
            <w:pPr>
              <w:rPr>
                <w:rFonts w:hint="eastAsia"/>
              </w:rPr>
            </w:pPr>
          </w:p>
        </w:tc>
      </w:tr>
      <w:tr w:rsidR="00F129FD" w14:paraId="28541169" w14:textId="77777777">
        <w:tc>
          <w:tcPr>
            <w:tcW w:w="2880" w:type="dxa"/>
          </w:tcPr>
          <w:p w14:paraId="1669C6C8" w14:textId="77777777" w:rsidR="00F129FD" w:rsidRDefault="00F129FD">
            <w:pPr>
              <w:rPr>
                <w:rFonts w:hint="eastAsia"/>
              </w:rPr>
            </w:pPr>
          </w:p>
          <w:p w14:paraId="72FBB734" w14:textId="77777777" w:rsidR="00F129FD" w:rsidRDefault="00FD60A1">
            <w:pPr>
              <w:rPr>
                <w:rFonts w:hint="eastAsia"/>
              </w:rPr>
            </w:pPr>
            <w:hyperlink r:id="rId295" w:anchor="/items/3553689?projectId=20393">
              <w:r w:rsidR="001E19BF">
                <w:rPr>
                  <w:color w:val="0000FF" w:themeColor="hyperlink"/>
                  <w:u w:val="single"/>
                </w:rPr>
                <w:t>PlatformBT-FEAT-161</w:t>
              </w:r>
            </w:hyperlink>
          </w:p>
        </w:tc>
        <w:tc>
          <w:tcPr>
            <w:tcW w:w="2880" w:type="dxa"/>
          </w:tcPr>
          <w:p w14:paraId="3DB029D8" w14:textId="77777777" w:rsidR="00F129FD" w:rsidRDefault="00F129FD">
            <w:pPr>
              <w:rPr>
                <w:rFonts w:hint="eastAsia"/>
              </w:rPr>
            </w:pPr>
          </w:p>
          <w:p w14:paraId="2A42294C" w14:textId="77777777" w:rsidR="00F129FD" w:rsidRDefault="001E19BF">
            <w:pPr>
              <w:rPr>
                <w:rFonts w:hint="eastAsia"/>
              </w:rPr>
            </w:pPr>
            <w:r>
              <w:t>Single earbud usage</w:t>
            </w:r>
          </w:p>
        </w:tc>
        <w:tc>
          <w:tcPr>
            <w:tcW w:w="2880" w:type="dxa"/>
          </w:tcPr>
          <w:p w14:paraId="47371CAE" w14:textId="77777777" w:rsidR="00F129FD" w:rsidRDefault="00F129FD">
            <w:pPr>
              <w:rPr>
                <w:rFonts w:hint="eastAsia"/>
              </w:rPr>
            </w:pPr>
          </w:p>
        </w:tc>
      </w:tr>
      <w:tr w:rsidR="00F129FD" w14:paraId="45E07AC3" w14:textId="77777777">
        <w:tc>
          <w:tcPr>
            <w:tcW w:w="2880" w:type="dxa"/>
          </w:tcPr>
          <w:p w14:paraId="3C2CA696" w14:textId="77777777" w:rsidR="00F129FD" w:rsidRDefault="00F129FD">
            <w:pPr>
              <w:rPr>
                <w:rFonts w:hint="eastAsia"/>
              </w:rPr>
            </w:pPr>
          </w:p>
          <w:p w14:paraId="17FFA03C" w14:textId="77777777" w:rsidR="00F129FD" w:rsidRDefault="00FD60A1">
            <w:pPr>
              <w:rPr>
                <w:rFonts w:hint="eastAsia"/>
              </w:rPr>
            </w:pPr>
            <w:hyperlink r:id="rId296" w:anchor="/items/3401387?projectId=20393">
              <w:r w:rsidR="001E19BF">
                <w:rPr>
                  <w:color w:val="0000FF" w:themeColor="hyperlink"/>
                  <w:u w:val="single"/>
                </w:rPr>
                <w:t>PlatformBT-FEAT-112</w:t>
              </w:r>
            </w:hyperlink>
          </w:p>
        </w:tc>
        <w:tc>
          <w:tcPr>
            <w:tcW w:w="2880" w:type="dxa"/>
          </w:tcPr>
          <w:p w14:paraId="44B2EC2C" w14:textId="77777777" w:rsidR="00F129FD" w:rsidRDefault="00F129FD">
            <w:pPr>
              <w:rPr>
                <w:rFonts w:hint="eastAsia"/>
              </w:rPr>
            </w:pPr>
          </w:p>
          <w:p w14:paraId="1F1B2DAD" w14:textId="77777777" w:rsidR="00F129FD" w:rsidRDefault="001E19BF">
            <w:pPr>
              <w:rPr>
                <w:rFonts w:hint="eastAsia"/>
              </w:rPr>
            </w:pPr>
            <w:r>
              <w:t>Bluetooth error statistics.</w:t>
            </w:r>
          </w:p>
        </w:tc>
        <w:tc>
          <w:tcPr>
            <w:tcW w:w="2880" w:type="dxa"/>
          </w:tcPr>
          <w:p w14:paraId="70B40995" w14:textId="77777777" w:rsidR="00F129FD" w:rsidRDefault="00F129FD">
            <w:pPr>
              <w:rPr>
                <w:rFonts w:hint="eastAsia"/>
              </w:rPr>
            </w:pPr>
          </w:p>
        </w:tc>
      </w:tr>
      <w:tr w:rsidR="00F129FD" w14:paraId="7FD4156E" w14:textId="77777777">
        <w:tc>
          <w:tcPr>
            <w:tcW w:w="2880" w:type="dxa"/>
          </w:tcPr>
          <w:p w14:paraId="4FD25864" w14:textId="77777777" w:rsidR="00F129FD" w:rsidRDefault="00F129FD">
            <w:pPr>
              <w:rPr>
                <w:rFonts w:hint="eastAsia"/>
              </w:rPr>
            </w:pPr>
          </w:p>
          <w:p w14:paraId="5395CE17" w14:textId="77777777" w:rsidR="00F129FD" w:rsidRDefault="00FD60A1">
            <w:pPr>
              <w:rPr>
                <w:rFonts w:hint="eastAsia"/>
              </w:rPr>
            </w:pPr>
            <w:hyperlink r:id="rId297" w:anchor="/items/3401390?projectId=20393">
              <w:r w:rsidR="001E19BF">
                <w:rPr>
                  <w:color w:val="0000FF" w:themeColor="hyperlink"/>
                  <w:u w:val="single"/>
                </w:rPr>
                <w:t>PlatformBT-FEAT-113</w:t>
              </w:r>
            </w:hyperlink>
          </w:p>
        </w:tc>
        <w:tc>
          <w:tcPr>
            <w:tcW w:w="2880" w:type="dxa"/>
          </w:tcPr>
          <w:p w14:paraId="3510396C" w14:textId="77777777" w:rsidR="00F129FD" w:rsidRDefault="00F129FD">
            <w:pPr>
              <w:rPr>
                <w:rFonts w:hint="eastAsia"/>
              </w:rPr>
            </w:pPr>
          </w:p>
          <w:p w14:paraId="4A77C1BF" w14:textId="77777777" w:rsidR="00F129FD" w:rsidRDefault="001E19BF">
            <w:pPr>
              <w:rPr>
                <w:rFonts w:hint="eastAsia"/>
              </w:rPr>
            </w:pPr>
            <w:r>
              <w:t>Truly hands-free voice control.</w:t>
            </w:r>
          </w:p>
        </w:tc>
        <w:tc>
          <w:tcPr>
            <w:tcW w:w="2880" w:type="dxa"/>
          </w:tcPr>
          <w:p w14:paraId="6F508A3C" w14:textId="77777777" w:rsidR="00F129FD" w:rsidRDefault="00F129FD">
            <w:pPr>
              <w:rPr>
                <w:rFonts w:hint="eastAsia"/>
              </w:rPr>
            </w:pPr>
          </w:p>
        </w:tc>
      </w:tr>
      <w:tr w:rsidR="00F129FD" w14:paraId="4B19634D" w14:textId="77777777">
        <w:tc>
          <w:tcPr>
            <w:tcW w:w="2880" w:type="dxa"/>
          </w:tcPr>
          <w:p w14:paraId="0647240F" w14:textId="77777777" w:rsidR="00F129FD" w:rsidRDefault="00F129FD">
            <w:pPr>
              <w:rPr>
                <w:rFonts w:hint="eastAsia"/>
              </w:rPr>
            </w:pPr>
          </w:p>
          <w:p w14:paraId="723F1A1B" w14:textId="77777777" w:rsidR="00F129FD" w:rsidRDefault="00FD60A1">
            <w:pPr>
              <w:rPr>
                <w:rFonts w:hint="eastAsia"/>
              </w:rPr>
            </w:pPr>
            <w:hyperlink r:id="rId298" w:anchor="/items/3462333?projectId=20393">
              <w:r w:rsidR="001E19BF">
                <w:rPr>
                  <w:color w:val="0000FF" w:themeColor="hyperlink"/>
                  <w:u w:val="single"/>
                </w:rPr>
                <w:t>PlatformBT-FEAT-138</w:t>
              </w:r>
            </w:hyperlink>
          </w:p>
        </w:tc>
        <w:tc>
          <w:tcPr>
            <w:tcW w:w="2880" w:type="dxa"/>
          </w:tcPr>
          <w:p w14:paraId="79D962A9" w14:textId="77777777" w:rsidR="00F129FD" w:rsidRDefault="00F129FD">
            <w:pPr>
              <w:rPr>
                <w:rFonts w:hint="eastAsia"/>
              </w:rPr>
            </w:pPr>
          </w:p>
          <w:p w14:paraId="23AADA1E" w14:textId="77777777" w:rsidR="00F129FD" w:rsidRDefault="001E19BF">
            <w:pPr>
              <w:rPr>
                <w:rFonts w:hint="eastAsia"/>
              </w:rPr>
            </w:pPr>
            <w:r>
              <w:t>Remote check of whether device is dongle connected. (BT)</w:t>
            </w:r>
          </w:p>
        </w:tc>
        <w:tc>
          <w:tcPr>
            <w:tcW w:w="2880" w:type="dxa"/>
          </w:tcPr>
          <w:p w14:paraId="6C7E79F3" w14:textId="77777777" w:rsidR="00F129FD" w:rsidRDefault="00F129FD">
            <w:pPr>
              <w:rPr>
                <w:rFonts w:hint="eastAsia"/>
              </w:rPr>
            </w:pPr>
          </w:p>
        </w:tc>
      </w:tr>
      <w:tr w:rsidR="00F129FD" w14:paraId="53B718F2" w14:textId="77777777">
        <w:tc>
          <w:tcPr>
            <w:tcW w:w="2880" w:type="dxa"/>
          </w:tcPr>
          <w:p w14:paraId="28035CE9" w14:textId="77777777" w:rsidR="00F129FD" w:rsidRDefault="00F129FD">
            <w:pPr>
              <w:rPr>
                <w:rFonts w:hint="eastAsia"/>
              </w:rPr>
            </w:pPr>
          </w:p>
          <w:p w14:paraId="24102B9E" w14:textId="77777777" w:rsidR="00F129FD" w:rsidRDefault="00FD60A1">
            <w:pPr>
              <w:rPr>
                <w:rFonts w:hint="eastAsia"/>
              </w:rPr>
            </w:pPr>
            <w:hyperlink r:id="rId299" w:anchor="/items/3402948?projectId=20393">
              <w:r w:rsidR="001E19BF">
                <w:rPr>
                  <w:color w:val="0000FF" w:themeColor="hyperlink"/>
                  <w:u w:val="single"/>
                </w:rPr>
                <w:t>PlatformBT-FEAT-126</w:t>
              </w:r>
            </w:hyperlink>
          </w:p>
        </w:tc>
        <w:tc>
          <w:tcPr>
            <w:tcW w:w="2880" w:type="dxa"/>
          </w:tcPr>
          <w:p w14:paraId="1B65FF21" w14:textId="77777777" w:rsidR="00F129FD" w:rsidRDefault="00F129FD">
            <w:pPr>
              <w:rPr>
                <w:rFonts w:hint="eastAsia"/>
              </w:rPr>
            </w:pPr>
          </w:p>
          <w:p w14:paraId="32F94757" w14:textId="77777777" w:rsidR="00F129FD" w:rsidRDefault="001E19BF">
            <w:pPr>
              <w:rPr>
                <w:rFonts w:hint="eastAsia"/>
              </w:rPr>
            </w:pPr>
            <w:r>
              <w:t>Automatic disconnect of second mobile during call if necessary.</w:t>
            </w:r>
          </w:p>
        </w:tc>
        <w:tc>
          <w:tcPr>
            <w:tcW w:w="2880" w:type="dxa"/>
          </w:tcPr>
          <w:p w14:paraId="2032B0D8" w14:textId="77777777" w:rsidR="00F129FD" w:rsidRDefault="00F129FD">
            <w:pPr>
              <w:rPr>
                <w:rFonts w:hint="eastAsia"/>
              </w:rPr>
            </w:pPr>
          </w:p>
        </w:tc>
      </w:tr>
      <w:tr w:rsidR="00F129FD" w14:paraId="7EE3485E" w14:textId="77777777">
        <w:tc>
          <w:tcPr>
            <w:tcW w:w="2880" w:type="dxa"/>
          </w:tcPr>
          <w:p w14:paraId="3244EAE2" w14:textId="77777777" w:rsidR="00F129FD" w:rsidRDefault="00F129FD">
            <w:pPr>
              <w:rPr>
                <w:rFonts w:hint="eastAsia"/>
              </w:rPr>
            </w:pPr>
          </w:p>
          <w:p w14:paraId="18F3BA51" w14:textId="77777777" w:rsidR="00F129FD" w:rsidRDefault="00FD60A1">
            <w:pPr>
              <w:rPr>
                <w:rFonts w:hint="eastAsia"/>
              </w:rPr>
            </w:pPr>
            <w:hyperlink r:id="rId300" w:anchor="/items/3658729?projectId=20393">
              <w:r w:rsidR="001E19BF">
                <w:rPr>
                  <w:color w:val="0000FF" w:themeColor="hyperlink"/>
                  <w:u w:val="single"/>
                </w:rPr>
                <w:t>PlatformBT-FEAT-166</w:t>
              </w:r>
            </w:hyperlink>
          </w:p>
        </w:tc>
        <w:tc>
          <w:tcPr>
            <w:tcW w:w="2880" w:type="dxa"/>
          </w:tcPr>
          <w:p w14:paraId="593F8393" w14:textId="77777777" w:rsidR="00F129FD" w:rsidRDefault="00F129FD">
            <w:pPr>
              <w:rPr>
                <w:rFonts w:hint="eastAsia"/>
              </w:rPr>
            </w:pPr>
          </w:p>
          <w:p w14:paraId="74A7898C" w14:textId="77777777" w:rsidR="00F129FD" w:rsidRDefault="001E19BF">
            <w:pPr>
              <w:rPr>
                <w:rFonts w:hint="eastAsia"/>
              </w:rPr>
            </w:pPr>
            <w:r>
              <w:t>Boom arm position mute</w:t>
            </w:r>
          </w:p>
        </w:tc>
        <w:tc>
          <w:tcPr>
            <w:tcW w:w="2880" w:type="dxa"/>
          </w:tcPr>
          <w:p w14:paraId="5A54B652" w14:textId="77777777" w:rsidR="00F129FD" w:rsidRDefault="00F129FD">
            <w:pPr>
              <w:rPr>
                <w:rFonts w:hint="eastAsia"/>
              </w:rPr>
            </w:pPr>
          </w:p>
        </w:tc>
      </w:tr>
      <w:tr w:rsidR="00F129FD" w14:paraId="62941F12" w14:textId="77777777">
        <w:tc>
          <w:tcPr>
            <w:tcW w:w="2880" w:type="dxa"/>
          </w:tcPr>
          <w:p w14:paraId="705C4385" w14:textId="77777777" w:rsidR="00F129FD" w:rsidRDefault="00F129FD">
            <w:pPr>
              <w:rPr>
                <w:rFonts w:hint="eastAsia"/>
              </w:rPr>
            </w:pPr>
          </w:p>
          <w:p w14:paraId="1E972B72" w14:textId="77777777" w:rsidR="00F129FD" w:rsidRDefault="00FD60A1">
            <w:pPr>
              <w:rPr>
                <w:rFonts w:hint="eastAsia"/>
              </w:rPr>
            </w:pPr>
            <w:hyperlink r:id="rId301" w:anchor="/items/4051447?projectId=20393">
              <w:r w:rsidR="001E19BF">
                <w:rPr>
                  <w:color w:val="0000FF" w:themeColor="hyperlink"/>
                  <w:u w:val="single"/>
                </w:rPr>
                <w:t>PlatformBT-FEAT-183</w:t>
              </w:r>
            </w:hyperlink>
          </w:p>
        </w:tc>
        <w:tc>
          <w:tcPr>
            <w:tcW w:w="2880" w:type="dxa"/>
          </w:tcPr>
          <w:p w14:paraId="286A7E12" w14:textId="77777777" w:rsidR="00F129FD" w:rsidRDefault="00F129FD">
            <w:pPr>
              <w:rPr>
                <w:rFonts w:hint="eastAsia"/>
              </w:rPr>
            </w:pPr>
          </w:p>
          <w:p w14:paraId="18734139" w14:textId="77777777" w:rsidR="00F129FD" w:rsidRDefault="001E19BF">
            <w:pPr>
              <w:rPr>
                <w:rFonts w:hint="eastAsia"/>
              </w:rPr>
            </w:pPr>
            <w:r>
              <w:t>Pedometer functionality</w:t>
            </w:r>
          </w:p>
        </w:tc>
        <w:tc>
          <w:tcPr>
            <w:tcW w:w="2880" w:type="dxa"/>
          </w:tcPr>
          <w:p w14:paraId="1899E287" w14:textId="77777777" w:rsidR="00F129FD" w:rsidRDefault="00F129FD">
            <w:pPr>
              <w:rPr>
                <w:rFonts w:hint="eastAsia"/>
              </w:rPr>
            </w:pPr>
          </w:p>
        </w:tc>
      </w:tr>
      <w:tr w:rsidR="00F129FD" w14:paraId="33B2DBBA" w14:textId="77777777">
        <w:tc>
          <w:tcPr>
            <w:tcW w:w="2880" w:type="dxa"/>
          </w:tcPr>
          <w:p w14:paraId="6778E10F" w14:textId="77777777" w:rsidR="00F129FD" w:rsidRDefault="00F129FD">
            <w:pPr>
              <w:rPr>
                <w:rFonts w:hint="eastAsia"/>
              </w:rPr>
            </w:pPr>
          </w:p>
          <w:p w14:paraId="235EEF64" w14:textId="77777777" w:rsidR="00F129FD" w:rsidRDefault="00FD60A1">
            <w:pPr>
              <w:rPr>
                <w:rFonts w:hint="eastAsia"/>
              </w:rPr>
            </w:pPr>
            <w:hyperlink r:id="rId302" w:anchor="/items/3182330?projectId=20393">
              <w:r w:rsidR="001E19BF">
                <w:rPr>
                  <w:color w:val="0000FF" w:themeColor="hyperlink"/>
                  <w:u w:val="single"/>
                </w:rPr>
                <w:t>PlatformBT-FEAT-76</w:t>
              </w:r>
            </w:hyperlink>
          </w:p>
        </w:tc>
        <w:tc>
          <w:tcPr>
            <w:tcW w:w="2880" w:type="dxa"/>
          </w:tcPr>
          <w:p w14:paraId="0C129B3C" w14:textId="77777777" w:rsidR="00F129FD" w:rsidRDefault="00F129FD">
            <w:pPr>
              <w:rPr>
                <w:rFonts w:hint="eastAsia"/>
              </w:rPr>
            </w:pPr>
          </w:p>
          <w:p w14:paraId="40DA0059" w14:textId="77777777" w:rsidR="00F129FD" w:rsidRDefault="001E19BF">
            <w:pPr>
              <w:rPr>
                <w:rFonts w:hint="eastAsia"/>
              </w:rPr>
            </w:pPr>
            <w:r>
              <w:t>Firmware lock</w:t>
            </w:r>
          </w:p>
        </w:tc>
        <w:tc>
          <w:tcPr>
            <w:tcW w:w="2880" w:type="dxa"/>
          </w:tcPr>
          <w:p w14:paraId="064C2EFA" w14:textId="77777777" w:rsidR="00F129FD" w:rsidRDefault="00F129FD">
            <w:pPr>
              <w:rPr>
                <w:rFonts w:hint="eastAsia"/>
              </w:rPr>
            </w:pPr>
          </w:p>
        </w:tc>
      </w:tr>
    </w:tbl>
    <w:p w14:paraId="53602F6F" w14:textId="6E2B162D" w:rsidR="00FD60A1" w:rsidRDefault="00FD60A1">
      <w:pPr>
        <w:pStyle w:val="Heading1"/>
        <w:rPr>
          <w:rFonts w:ascii="Arial" w:hAnsi="Arial"/>
          <w:color w:val="000000"/>
        </w:rPr>
      </w:pPr>
      <w:r>
        <w:rPr>
          <w:rFonts w:ascii="Arial" w:hAnsi="Arial"/>
          <w:color w:val="000000"/>
        </w:rPr>
        <w:t>3.2</w:t>
      </w:r>
      <w:r>
        <w:rPr>
          <w:rFonts w:ascii="Arial" w:hAnsi="Arial"/>
          <w:color w:val="000000"/>
        </w:rPr>
        <w:t xml:space="preserve"> </w:t>
      </w:r>
      <w:r>
        <w:rPr>
          <w:rFonts w:ascii="Arial" w:hAnsi="Arial"/>
          <w:color w:val="000000"/>
        </w:rPr>
        <w:t>JAMA:</w:t>
      </w:r>
    </w:p>
    <w:p w14:paraId="1542E6D0" w14:textId="77777777" w:rsidR="00FD60A1" w:rsidRDefault="00FD60A1" w:rsidP="00FD60A1">
      <w:pPr>
        <w:rPr>
          <w:rFonts w:hint="eastAsia"/>
        </w:rPr>
      </w:pPr>
      <w:r>
        <w:rPr>
          <w:rFonts w:hint="eastAsia"/>
        </w:rPr>
        <w:t>For more details of test plan, test cycles, executed test cases for this platform release package, please visit these links in JAMA:</w:t>
      </w:r>
    </w:p>
    <w:p w14:paraId="05FEAF84" w14:textId="429D6D30" w:rsidR="00FD60A1" w:rsidRPr="00FD60A1" w:rsidRDefault="00FD60A1" w:rsidP="00FD60A1">
      <w:r>
        <w:rPr>
          <w:rFonts w:hint="eastAsia"/>
        </w:rPr>
        <w:lastRenderedPageBreak/>
        <w:t>Test plan:</w:t>
      </w:r>
    </w:p>
    <w:p w14:paraId="6FA43D2B" w14:textId="1A2688F0" w:rsidR="00F129FD" w:rsidRDefault="001E19BF">
      <w:pPr>
        <w:pStyle w:val="Heading1"/>
      </w:pPr>
      <w:r>
        <w:rPr>
          <w:rFonts w:ascii="Arial" w:hAnsi="Arial"/>
          <w:color w:val="000000"/>
        </w:rPr>
        <w:t>4 KNOWN DEFECTS</w:t>
      </w:r>
      <w:r>
        <w:rPr>
          <w:rFonts w:ascii="Arial" w:hAnsi="Arial"/>
          <w:color w:val="000000"/>
        </w:rPr>
        <w:br/>
      </w:r>
    </w:p>
    <w:p w14:paraId="0ACB8938" w14:textId="77777777" w:rsidR="00F129FD" w:rsidRDefault="001E19BF">
      <w:pPr>
        <w:rPr>
          <w:rFonts w:hint="eastAsia"/>
        </w:rPr>
      </w:pPr>
      <w:r>
        <w:t>The number of open defects with severity. Each defect can find more details such steps of reproducing, effected HW etc. via the link including the linked feature that affected the issue.</w:t>
      </w:r>
    </w:p>
    <w:tbl>
      <w:tblPr>
        <w:tblStyle w:val="TableGrid"/>
        <w:tblW w:w="0" w:type="auto"/>
        <w:tblLook w:val="04A0" w:firstRow="1" w:lastRow="0" w:firstColumn="1" w:lastColumn="0" w:noHBand="0" w:noVBand="1"/>
      </w:tblPr>
      <w:tblGrid>
        <w:gridCol w:w="2880"/>
        <w:gridCol w:w="2880"/>
        <w:gridCol w:w="2880"/>
      </w:tblGrid>
      <w:tr w:rsidR="00F129FD" w14:paraId="5212E63F" w14:textId="77777777">
        <w:tc>
          <w:tcPr>
            <w:tcW w:w="2880" w:type="dxa"/>
          </w:tcPr>
          <w:p w14:paraId="3D5BE0B7" w14:textId="77777777" w:rsidR="00F129FD" w:rsidRDefault="001E19BF">
            <w:pPr>
              <w:rPr>
                <w:rFonts w:hint="eastAsia"/>
              </w:rPr>
            </w:pPr>
            <w:r>
              <w:t>Issue</w:t>
            </w:r>
          </w:p>
        </w:tc>
        <w:tc>
          <w:tcPr>
            <w:tcW w:w="2880" w:type="dxa"/>
          </w:tcPr>
          <w:p w14:paraId="08C8AF3D" w14:textId="77777777" w:rsidR="00F129FD" w:rsidRDefault="001E19BF">
            <w:pPr>
              <w:rPr>
                <w:rFonts w:hint="eastAsia"/>
              </w:rPr>
            </w:pPr>
            <w:r>
              <w:t>Name</w:t>
            </w:r>
          </w:p>
        </w:tc>
        <w:tc>
          <w:tcPr>
            <w:tcW w:w="2880" w:type="dxa"/>
          </w:tcPr>
          <w:p w14:paraId="15F77A13" w14:textId="77777777" w:rsidR="00F129FD" w:rsidRDefault="001E19BF">
            <w:pPr>
              <w:rPr>
                <w:rFonts w:hint="eastAsia"/>
              </w:rPr>
            </w:pPr>
            <w:r>
              <w:t>Affected Feature</w:t>
            </w:r>
          </w:p>
        </w:tc>
      </w:tr>
      <w:tr w:rsidR="00F129FD" w14:paraId="045DB834" w14:textId="77777777">
        <w:tc>
          <w:tcPr>
            <w:tcW w:w="2880" w:type="dxa"/>
          </w:tcPr>
          <w:p w14:paraId="3A17D355" w14:textId="77777777" w:rsidR="00F129FD" w:rsidRDefault="00F129FD">
            <w:pPr>
              <w:rPr>
                <w:rFonts w:hint="eastAsia"/>
              </w:rPr>
            </w:pPr>
          </w:p>
          <w:p w14:paraId="3F13328E" w14:textId="77777777" w:rsidR="00F129FD" w:rsidRDefault="00FD60A1">
            <w:pPr>
              <w:rPr>
                <w:rFonts w:hint="eastAsia"/>
              </w:rPr>
            </w:pPr>
            <w:hyperlink r:id="rId303">
              <w:r w:rsidR="001E19BF">
                <w:rPr>
                  <w:color w:val="0000FF" w:themeColor="hyperlink"/>
                  <w:u w:val="single"/>
                </w:rPr>
                <w:t>PBT-3920</w:t>
              </w:r>
            </w:hyperlink>
          </w:p>
        </w:tc>
        <w:tc>
          <w:tcPr>
            <w:tcW w:w="2880" w:type="dxa"/>
          </w:tcPr>
          <w:p w14:paraId="5E8740C9" w14:textId="77777777" w:rsidR="00F129FD" w:rsidRDefault="00F129FD">
            <w:pPr>
              <w:rPr>
                <w:rFonts w:hint="eastAsia"/>
              </w:rPr>
            </w:pPr>
          </w:p>
          <w:p w14:paraId="05CD38A3" w14:textId="77777777" w:rsidR="00F129FD" w:rsidRDefault="001E19BF">
            <w:pPr>
              <w:rPr>
                <w:rFonts w:hint="eastAsia"/>
              </w:rPr>
            </w:pPr>
            <w:r>
              <w:t xml:space="preserve">[QCC5141][Audio logging] Missing Noise level and Speech analytics events  </w:t>
            </w:r>
          </w:p>
        </w:tc>
        <w:tc>
          <w:tcPr>
            <w:tcW w:w="2880" w:type="dxa"/>
          </w:tcPr>
          <w:p w14:paraId="2D0281FC" w14:textId="77777777" w:rsidR="00F129FD" w:rsidRDefault="00F129FD">
            <w:pPr>
              <w:rPr>
                <w:rFonts w:hint="eastAsia"/>
              </w:rPr>
            </w:pPr>
          </w:p>
          <w:p w14:paraId="54415FEF" w14:textId="77777777" w:rsidR="00F129FD" w:rsidRDefault="00FD60A1">
            <w:pPr>
              <w:rPr>
                <w:rFonts w:hint="eastAsia"/>
              </w:rPr>
            </w:pPr>
            <w:hyperlink r:id="rId304" w:anchor="/items/3401551?projectId=20393">
              <w:r w:rsidR="001E19BF">
                <w:rPr>
                  <w:color w:val="0000FF" w:themeColor="hyperlink"/>
                  <w:u w:val="single"/>
                </w:rPr>
                <w:t>PlatformBT-FEAT-121</w:t>
              </w:r>
            </w:hyperlink>
          </w:p>
          <w:p w14:paraId="6B0A4749" w14:textId="77777777" w:rsidR="00F129FD" w:rsidRDefault="00FD60A1">
            <w:pPr>
              <w:rPr>
                <w:rFonts w:hint="eastAsia"/>
              </w:rPr>
            </w:pPr>
            <w:hyperlink r:id="rId305" w:anchor="/items/5464839?projectId=20393">
              <w:r w:rsidR="001E19BF">
                <w:rPr>
                  <w:color w:val="0000FF" w:themeColor="hyperlink"/>
                  <w:u w:val="single"/>
                </w:rPr>
                <w:t>PlatformBT-FEAT-192</w:t>
              </w:r>
            </w:hyperlink>
          </w:p>
        </w:tc>
      </w:tr>
      <w:tr w:rsidR="00F129FD" w14:paraId="22B08D81" w14:textId="77777777">
        <w:tc>
          <w:tcPr>
            <w:tcW w:w="2880" w:type="dxa"/>
          </w:tcPr>
          <w:p w14:paraId="1A705FF6" w14:textId="77777777" w:rsidR="00F129FD" w:rsidRDefault="00F129FD">
            <w:pPr>
              <w:rPr>
                <w:rFonts w:hint="eastAsia"/>
              </w:rPr>
            </w:pPr>
          </w:p>
          <w:p w14:paraId="641E1544" w14:textId="77777777" w:rsidR="00F129FD" w:rsidRDefault="00FD60A1">
            <w:pPr>
              <w:rPr>
                <w:rFonts w:hint="eastAsia"/>
              </w:rPr>
            </w:pPr>
            <w:hyperlink r:id="rId306">
              <w:r w:rsidR="001E19BF">
                <w:rPr>
                  <w:color w:val="0000FF" w:themeColor="hyperlink"/>
                  <w:u w:val="single"/>
                </w:rPr>
                <w:t>PBT-2455</w:t>
              </w:r>
            </w:hyperlink>
          </w:p>
        </w:tc>
        <w:tc>
          <w:tcPr>
            <w:tcW w:w="2880" w:type="dxa"/>
          </w:tcPr>
          <w:p w14:paraId="7122B4AE" w14:textId="77777777" w:rsidR="00F129FD" w:rsidRDefault="00F129FD">
            <w:pPr>
              <w:rPr>
                <w:rFonts w:hint="eastAsia"/>
              </w:rPr>
            </w:pPr>
          </w:p>
          <w:p w14:paraId="5B7A7564" w14:textId="77777777" w:rsidR="00F129FD" w:rsidRDefault="001E19BF">
            <w:pPr>
              <w:rPr>
                <w:rFonts w:hint="eastAsia"/>
              </w:rPr>
            </w:pPr>
            <w:r>
              <w:t>[Charles][Audio logging] still can see Speech_Analysis_TX events with HS on muted</w:t>
            </w:r>
          </w:p>
        </w:tc>
        <w:tc>
          <w:tcPr>
            <w:tcW w:w="2880" w:type="dxa"/>
          </w:tcPr>
          <w:p w14:paraId="03F652AD" w14:textId="77777777" w:rsidR="00F129FD" w:rsidRDefault="00F129FD">
            <w:pPr>
              <w:rPr>
                <w:rFonts w:hint="eastAsia"/>
              </w:rPr>
            </w:pPr>
          </w:p>
          <w:p w14:paraId="1BCE660E" w14:textId="77777777" w:rsidR="00F129FD" w:rsidRDefault="00FD60A1">
            <w:pPr>
              <w:rPr>
                <w:rFonts w:hint="eastAsia"/>
              </w:rPr>
            </w:pPr>
            <w:hyperlink r:id="rId307" w:anchor="/items/3401554?projectId=20393">
              <w:r w:rsidR="001E19BF">
                <w:rPr>
                  <w:color w:val="0000FF" w:themeColor="hyperlink"/>
                  <w:u w:val="single"/>
                </w:rPr>
                <w:t>PlatformBT-FEAT-124</w:t>
              </w:r>
            </w:hyperlink>
          </w:p>
          <w:p w14:paraId="582DEB32" w14:textId="77777777" w:rsidR="00F129FD" w:rsidRDefault="00FD60A1">
            <w:pPr>
              <w:rPr>
                <w:rFonts w:hint="eastAsia"/>
              </w:rPr>
            </w:pPr>
            <w:hyperlink r:id="rId308" w:anchor="/items/3401550?projectId=20393">
              <w:r w:rsidR="001E19BF">
                <w:rPr>
                  <w:color w:val="0000FF" w:themeColor="hyperlink"/>
                  <w:u w:val="single"/>
                </w:rPr>
                <w:t>PlatformBT-FEAT-120</w:t>
              </w:r>
            </w:hyperlink>
          </w:p>
          <w:p w14:paraId="74A4BB45" w14:textId="77777777" w:rsidR="00F129FD" w:rsidRDefault="00FD60A1">
            <w:pPr>
              <w:rPr>
                <w:rFonts w:hint="eastAsia"/>
              </w:rPr>
            </w:pPr>
            <w:hyperlink r:id="rId309" w:anchor="/items/3401551?projectId=20393">
              <w:r w:rsidR="001E19BF">
                <w:rPr>
                  <w:color w:val="0000FF" w:themeColor="hyperlink"/>
                  <w:u w:val="single"/>
                </w:rPr>
                <w:t>PlatformBT-FEAT-121</w:t>
              </w:r>
            </w:hyperlink>
          </w:p>
          <w:p w14:paraId="6EB14BA9" w14:textId="77777777" w:rsidR="00F129FD" w:rsidRDefault="00FD60A1">
            <w:pPr>
              <w:rPr>
                <w:rFonts w:hint="eastAsia"/>
              </w:rPr>
            </w:pPr>
            <w:hyperlink r:id="rId310" w:anchor="/items/5464839?projectId=20393">
              <w:r w:rsidR="001E19BF">
                <w:rPr>
                  <w:color w:val="0000FF" w:themeColor="hyperlink"/>
                  <w:u w:val="single"/>
                </w:rPr>
                <w:t>PlatformBT-FEAT-192</w:t>
              </w:r>
            </w:hyperlink>
          </w:p>
        </w:tc>
      </w:tr>
      <w:tr w:rsidR="00F129FD" w14:paraId="5D23CBFB" w14:textId="77777777">
        <w:tc>
          <w:tcPr>
            <w:tcW w:w="2880" w:type="dxa"/>
          </w:tcPr>
          <w:p w14:paraId="6A31521F" w14:textId="77777777" w:rsidR="00F129FD" w:rsidRDefault="00F129FD">
            <w:pPr>
              <w:rPr>
                <w:rFonts w:hint="eastAsia"/>
              </w:rPr>
            </w:pPr>
          </w:p>
          <w:p w14:paraId="01285B50" w14:textId="77777777" w:rsidR="00F129FD" w:rsidRDefault="00FD60A1">
            <w:pPr>
              <w:rPr>
                <w:rFonts w:hint="eastAsia"/>
              </w:rPr>
            </w:pPr>
            <w:hyperlink r:id="rId311">
              <w:r w:rsidR="001E19BF">
                <w:rPr>
                  <w:color w:val="0000FF" w:themeColor="hyperlink"/>
                  <w:u w:val="single"/>
                </w:rPr>
                <w:t>PBT-5863</w:t>
              </w:r>
            </w:hyperlink>
          </w:p>
        </w:tc>
        <w:tc>
          <w:tcPr>
            <w:tcW w:w="2880" w:type="dxa"/>
          </w:tcPr>
          <w:p w14:paraId="0443BCB2" w14:textId="77777777" w:rsidR="00F129FD" w:rsidRDefault="00F129FD">
            <w:pPr>
              <w:rPr>
                <w:rFonts w:hint="eastAsia"/>
              </w:rPr>
            </w:pPr>
          </w:p>
          <w:p w14:paraId="35AAA7B9" w14:textId="77777777" w:rsidR="00F129FD" w:rsidRDefault="001E19BF">
            <w:pPr>
              <w:rPr>
                <w:rFonts w:hint="eastAsia"/>
              </w:rPr>
            </w:pPr>
            <w:r>
              <w:t>[QCC5141][Audio logging] Speech analysis events are missing</w:t>
            </w:r>
          </w:p>
        </w:tc>
        <w:tc>
          <w:tcPr>
            <w:tcW w:w="2880" w:type="dxa"/>
          </w:tcPr>
          <w:p w14:paraId="6EF125E0" w14:textId="77777777" w:rsidR="00F129FD" w:rsidRDefault="00F129FD">
            <w:pPr>
              <w:rPr>
                <w:rFonts w:hint="eastAsia"/>
              </w:rPr>
            </w:pPr>
          </w:p>
          <w:p w14:paraId="3446EFC5" w14:textId="77777777" w:rsidR="00F129FD" w:rsidRDefault="00FD60A1">
            <w:pPr>
              <w:rPr>
                <w:rFonts w:hint="eastAsia"/>
              </w:rPr>
            </w:pPr>
            <w:hyperlink r:id="rId312" w:anchor="/items/3401554?projectId=20393">
              <w:r w:rsidR="001E19BF">
                <w:rPr>
                  <w:color w:val="0000FF" w:themeColor="hyperlink"/>
                  <w:u w:val="single"/>
                </w:rPr>
                <w:t>PlatformBT-FEAT-124</w:t>
              </w:r>
            </w:hyperlink>
          </w:p>
          <w:p w14:paraId="206939E7" w14:textId="77777777" w:rsidR="00F129FD" w:rsidRDefault="00FD60A1">
            <w:pPr>
              <w:rPr>
                <w:rFonts w:hint="eastAsia"/>
              </w:rPr>
            </w:pPr>
            <w:hyperlink r:id="rId313" w:anchor="/items/3401550?projectId=20393">
              <w:r w:rsidR="001E19BF">
                <w:rPr>
                  <w:color w:val="0000FF" w:themeColor="hyperlink"/>
                  <w:u w:val="single"/>
                </w:rPr>
                <w:t>PlatformBT-FEAT-120</w:t>
              </w:r>
            </w:hyperlink>
          </w:p>
          <w:p w14:paraId="7FDF0484" w14:textId="77777777" w:rsidR="00F129FD" w:rsidRDefault="00FD60A1">
            <w:pPr>
              <w:rPr>
                <w:rFonts w:hint="eastAsia"/>
              </w:rPr>
            </w:pPr>
            <w:hyperlink r:id="rId314" w:anchor="/items/3401551?projectId=20393">
              <w:r w:rsidR="001E19BF">
                <w:rPr>
                  <w:color w:val="0000FF" w:themeColor="hyperlink"/>
                  <w:u w:val="single"/>
                </w:rPr>
                <w:t>PlatformBT-FEAT-121</w:t>
              </w:r>
            </w:hyperlink>
          </w:p>
          <w:p w14:paraId="29BD4599" w14:textId="77777777" w:rsidR="00F129FD" w:rsidRDefault="00FD60A1">
            <w:pPr>
              <w:rPr>
                <w:rFonts w:hint="eastAsia"/>
              </w:rPr>
            </w:pPr>
            <w:hyperlink r:id="rId315" w:anchor="/items/5464839?projectId=20393">
              <w:r w:rsidR="001E19BF">
                <w:rPr>
                  <w:color w:val="0000FF" w:themeColor="hyperlink"/>
                  <w:u w:val="single"/>
                </w:rPr>
                <w:t>PlatformBT-FEAT-192</w:t>
              </w:r>
            </w:hyperlink>
          </w:p>
        </w:tc>
      </w:tr>
      <w:tr w:rsidR="00F129FD" w14:paraId="28223E3C" w14:textId="77777777">
        <w:tc>
          <w:tcPr>
            <w:tcW w:w="2880" w:type="dxa"/>
          </w:tcPr>
          <w:p w14:paraId="41554E60" w14:textId="77777777" w:rsidR="00F129FD" w:rsidRDefault="00F129FD">
            <w:pPr>
              <w:rPr>
                <w:rFonts w:hint="eastAsia"/>
              </w:rPr>
            </w:pPr>
          </w:p>
          <w:p w14:paraId="00AC8BD3" w14:textId="77777777" w:rsidR="00F129FD" w:rsidRDefault="00FD60A1">
            <w:pPr>
              <w:rPr>
                <w:rFonts w:hint="eastAsia"/>
              </w:rPr>
            </w:pPr>
            <w:hyperlink r:id="rId316">
              <w:r w:rsidR="001E19BF">
                <w:rPr>
                  <w:color w:val="0000FF" w:themeColor="hyperlink"/>
                  <w:u w:val="single"/>
                </w:rPr>
                <w:t>PBT-4895</w:t>
              </w:r>
            </w:hyperlink>
          </w:p>
        </w:tc>
        <w:tc>
          <w:tcPr>
            <w:tcW w:w="2880" w:type="dxa"/>
          </w:tcPr>
          <w:p w14:paraId="767CD40C" w14:textId="77777777" w:rsidR="00F129FD" w:rsidRDefault="00F129FD">
            <w:pPr>
              <w:rPr>
                <w:rFonts w:hint="eastAsia"/>
              </w:rPr>
            </w:pPr>
          </w:p>
          <w:p w14:paraId="2DDFCB9E" w14:textId="77777777" w:rsidR="00F129FD" w:rsidRDefault="001E19BF">
            <w:pPr>
              <w:rPr>
                <w:rFonts w:hint="eastAsia"/>
              </w:rPr>
            </w:pPr>
            <w:r>
              <w:t>[QCC5141] [Teams Telemetry, USB] The Telemetry output file is empty</w:t>
            </w:r>
          </w:p>
        </w:tc>
        <w:tc>
          <w:tcPr>
            <w:tcW w:w="2880" w:type="dxa"/>
          </w:tcPr>
          <w:p w14:paraId="7D934A21" w14:textId="77777777" w:rsidR="00F129FD" w:rsidRDefault="00F129FD">
            <w:pPr>
              <w:rPr>
                <w:rFonts w:hint="eastAsia"/>
              </w:rPr>
            </w:pPr>
          </w:p>
          <w:p w14:paraId="168FDD1C" w14:textId="77777777" w:rsidR="00F129FD" w:rsidRDefault="00FD60A1">
            <w:pPr>
              <w:rPr>
                <w:rFonts w:hint="eastAsia"/>
              </w:rPr>
            </w:pPr>
            <w:hyperlink r:id="rId317" w:anchor="/items/7328694?projectId=20393">
              <w:r w:rsidR="001E19BF">
                <w:rPr>
                  <w:color w:val="0000FF" w:themeColor="hyperlink"/>
                  <w:u w:val="single"/>
                </w:rPr>
                <w:t>PlatformBT-FEAT-209</w:t>
              </w:r>
            </w:hyperlink>
          </w:p>
        </w:tc>
      </w:tr>
      <w:tr w:rsidR="00F129FD" w14:paraId="467E3D93" w14:textId="77777777">
        <w:tc>
          <w:tcPr>
            <w:tcW w:w="2880" w:type="dxa"/>
          </w:tcPr>
          <w:p w14:paraId="44BA4D14" w14:textId="77777777" w:rsidR="00F129FD" w:rsidRDefault="00F129FD">
            <w:pPr>
              <w:rPr>
                <w:rFonts w:hint="eastAsia"/>
              </w:rPr>
            </w:pPr>
          </w:p>
          <w:p w14:paraId="3A2BC478" w14:textId="77777777" w:rsidR="00F129FD" w:rsidRDefault="00FD60A1">
            <w:pPr>
              <w:rPr>
                <w:rFonts w:hint="eastAsia"/>
              </w:rPr>
            </w:pPr>
            <w:hyperlink r:id="rId318">
              <w:r w:rsidR="001E19BF">
                <w:rPr>
                  <w:color w:val="0000FF" w:themeColor="hyperlink"/>
                  <w:u w:val="single"/>
                </w:rPr>
                <w:t>PBT-277</w:t>
              </w:r>
            </w:hyperlink>
          </w:p>
        </w:tc>
        <w:tc>
          <w:tcPr>
            <w:tcW w:w="2880" w:type="dxa"/>
          </w:tcPr>
          <w:p w14:paraId="3C1CFF05" w14:textId="77777777" w:rsidR="00F129FD" w:rsidRDefault="00F129FD">
            <w:pPr>
              <w:rPr>
                <w:rFonts w:hint="eastAsia"/>
              </w:rPr>
            </w:pPr>
          </w:p>
          <w:p w14:paraId="3F702AF9" w14:textId="77777777" w:rsidR="00F129FD" w:rsidRDefault="001E19BF">
            <w:pPr>
              <w:rPr>
                <w:rFonts w:hint="eastAsia"/>
              </w:rPr>
            </w:pPr>
            <w:r>
              <w:t>[QCC512x] [PBAP] DUT doesn't announce incoming call number or name</w:t>
            </w:r>
          </w:p>
        </w:tc>
        <w:tc>
          <w:tcPr>
            <w:tcW w:w="2880" w:type="dxa"/>
          </w:tcPr>
          <w:p w14:paraId="4D2D6939" w14:textId="77777777" w:rsidR="00F129FD" w:rsidRDefault="00F129FD">
            <w:pPr>
              <w:rPr>
                <w:rFonts w:hint="eastAsia"/>
              </w:rPr>
            </w:pPr>
          </w:p>
          <w:p w14:paraId="622A9695" w14:textId="77777777" w:rsidR="00F129FD" w:rsidRDefault="00FD60A1">
            <w:pPr>
              <w:rPr>
                <w:rFonts w:hint="eastAsia"/>
              </w:rPr>
            </w:pPr>
            <w:hyperlink r:id="rId319" w:anchor="/items/3390578?projectId=20393">
              <w:r w:rsidR="001E19BF">
                <w:rPr>
                  <w:color w:val="0000FF" w:themeColor="hyperlink"/>
                  <w:u w:val="single"/>
                </w:rPr>
                <w:t>PlatformBT-FEAT-97</w:t>
              </w:r>
            </w:hyperlink>
          </w:p>
          <w:p w14:paraId="16DFBB08" w14:textId="77777777" w:rsidR="00F129FD" w:rsidRDefault="00FD60A1">
            <w:pPr>
              <w:rPr>
                <w:rFonts w:hint="eastAsia"/>
              </w:rPr>
            </w:pPr>
            <w:hyperlink r:id="rId320" w:anchor="/items/3401392?projectId=20393">
              <w:r w:rsidR="001E19BF">
                <w:rPr>
                  <w:color w:val="0000FF" w:themeColor="hyperlink"/>
                  <w:u w:val="single"/>
                </w:rPr>
                <w:t>PlatformBT-FEAT-114</w:t>
              </w:r>
            </w:hyperlink>
          </w:p>
          <w:p w14:paraId="2016E0C6" w14:textId="77777777" w:rsidR="00F129FD" w:rsidRDefault="00FD60A1">
            <w:pPr>
              <w:rPr>
                <w:rFonts w:hint="eastAsia"/>
              </w:rPr>
            </w:pPr>
            <w:hyperlink r:id="rId321" w:anchor="/items/3174608?projectId=20393">
              <w:r w:rsidR="001E19BF">
                <w:rPr>
                  <w:color w:val="0000FF" w:themeColor="hyperlink"/>
                  <w:u w:val="single"/>
                </w:rPr>
                <w:t>PlatformBT-FEAT-10</w:t>
              </w:r>
            </w:hyperlink>
          </w:p>
          <w:p w14:paraId="28B9CE9E" w14:textId="77777777" w:rsidR="00F129FD" w:rsidRDefault="00FD60A1">
            <w:pPr>
              <w:rPr>
                <w:rFonts w:hint="eastAsia"/>
              </w:rPr>
            </w:pPr>
            <w:hyperlink r:id="rId322" w:anchor="/items/3390581?projectId=20393">
              <w:r w:rsidR="001E19BF">
                <w:rPr>
                  <w:color w:val="0000FF" w:themeColor="hyperlink"/>
                  <w:u w:val="single"/>
                </w:rPr>
                <w:t>PlatformBT-FEAT-100</w:t>
              </w:r>
            </w:hyperlink>
          </w:p>
          <w:p w14:paraId="7B385032" w14:textId="77777777" w:rsidR="00F129FD" w:rsidRDefault="00FD60A1">
            <w:pPr>
              <w:rPr>
                <w:rFonts w:hint="eastAsia"/>
              </w:rPr>
            </w:pPr>
            <w:hyperlink r:id="rId323" w:anchor="/items/3390582?projectId=20393">
              <w:r w:rsidR="001E19BF">
                <w:rPr>
                  <w:color w:val="0000FF" w:themeColor="hyperlink"/>
                  <w:u w:val="single"/>
                </w:rPr>
                <w:t>PlatformBT-FEAT-101</w:t>
              </w:r>
            </w:hyperlink>
          </w:p>
          <w:p w14:paraId="3A699556" w14:textId="77777777" w:rsidR="00F129FD" w:rsidRDefault="00FD60A1">
            <w:pPr>
              <w:rPr>
                <w:rFonts w:hint="eastAsia"/>
              </w:rPr>
            </w:pPr>
            <w:hyperlink r:id="rId324" w:anchor="/items/3338632?projectId=20393">
              <w:r w:rsidR="001E19BF">
                <w:rPr>
                  <w:color w:val="0000FF" w:themeColor="hyperlink"/>
                  <w:u w:val="single"/>
                </w:rPr>
                <w:t>PlatformBT-FEAT-89</w:t>
              </w:r>
            </w:hyperlink>
          </w:p>
          <w:p w14:paraId="7F92D1CA" w14:textId="77777777" w:rsidR="00F129FD" w:rsidRDefault="00FD60A1">
            <w:pPr>
              <w:rPr>
                <w:rFonts w:hint="eastAsia"/>
              </w:rPr>
            </w:pPr>
            <w:hyperlink r:id="rId325" w:anchor="/items/3174639?projectId=20393">
              <w:r w:rsidR="001E19BF">
                <w:rPr>
                  <w:color w:val="0000FF" w:themeColor="hyperlink"/>
                  <w:u w:val="single"/>
                </w:rPr>
                <w:t>PlatformBT-FEAT-41</w:t>
              </w:r>
            </w:hyperlink>
          </w:p>
          <w:p w14:paraId="3E873283" w14:textId="77777777" w:rsidR="00F129FD" w:rsidRDefault="00FD60A1">
            <w:pPr>
              <w:rPr>
                <w:rFonts w:hint="eastAsia"/>
              </w:rPr>
            </w:pPr>
            <w:hyperlink r:id="rId326" w:anchor="/items/3338661?projectId=20393">
              <w:r w:rsidR="001E19BF">
                <w:rPr>
                  <w:color w:val="0000FF" w:themeColor="hyperlink"/>
                  <w:u w:val="single"/>
                </w:rPr>
                <w:t>PlatformBT-FEAT-91</w:t>
              </w:r>
            </w:hyperlink>
          </w:p>
          <w:p w14:paraId="63A99671" w14:textId="77777777" w:rsidR="00F129FD" w:rsidRDefault="00FD60A1">
            <w:pPr>
              <w:rPr>
                <w:rFonts w:hint="eastAsia"/>
              </w:rPr>
            </w:pPr>
            <w:hyperlink r:id="rId327" w:anchor="/items/3338664?projectId=20393">
              <w:r w:rsidR="001E19BF">
                <w:rPr>
                  <w:color w:val="0000FF" w:themeColor="hyperlink"/>
                  <w:u w:val="single"/>
                </w:rPr>
                <w:t>PlatformBT-FEAT-92</w:t>
              </w:r>
            </w:hyperlink>
          </w:p>
          <w:p w14:paraId="7BFD587F" w14:textId="77777777" w:rsidR="00F129FD" w:rsidRDefault="00FD60A1">
            <w:pPr>
              <w:rPr>
                <w:rFonts w:hint="eastAsia"/>
              </w:rPr>
            </w:pPr>
            <w:hyperlink r:id="rId328" w:anchor="/items/3338678?projectId=20393">
              <w:r w:rsidR="001E19BF">
                <w:rPr>
                  <w:color w:val="0000FF" w:themeColor="hyperlink"/>
                  <w:u w:val="single"/>
                </w:rPr>
                <w:t>PlatformBT-FEAT-93</w:t>
              </w:r>
            </w:hyperlink>
          </w:p>
          <w:p w14:paraId="4138EC1C" w14:textId="77777777" w:rsidR="00F129FD" w:rsidRDefault="00FD60A1">
            <w:pPr>
              <w:rPr>
                <w:rFonts w:hint="eastAsia"/>
              </w:rPr>
            </w:pPr>
            <w:hyperlink r:id="rId329" w:anchor="/items/3410943?projectId=20393">
              <w:r w:rsidR="001E19BF">
                <w:rPr>
                  <w:color w:val="0000FF" w:themeColor="hyperlink"/>
                  <w:u w:val="single"/>
                </w:rPr>
                <w:t>PlatformBT-FEAT-130</w:t>
              </w:r>
            </w:hyperlink>
          </w:p>
          <w:p w14:paraId="3FC6BE45" w14:textId="77777777" w:rsidR="00F129FD" w:rsidRDefault="00FD60A1">
            <w:pPr>
              <w:rPr>
                <w:rFonts w:hint="eastAsia"/>
              </w:rPr>
            </w:pPr>
            <w:hyperlink r:id="rId330" w:anchor="/items/3338696?projectId=20393">
              <w:r w:rsidR="001E19BF">
                <w:rPr>
                  <w:color w:val="0000FF" w:themeColor="hyperlink"/>
                  <w:u w:val="single"/>
                </w:rPr>
                <w:t>PlatformBT-FEAT-94</w:t>
              </w:r>
            </w:hyperlink>
          </w:p>
        </w:tc>
      </w:tr>
      <w:tr w:rsidR="00F129FD" w14:paraId="049E4B7D" w14:textId="77777777">
        <w:tc>
          <w:tcPr>
            <w:tcW w:w="2880" w:type="dxa"/>
          </w:tcPr>
          <w:p w14:paraId="740D0871" w14:textId="77777777" w:rsidR="00F129FD" w:rsidRDefault="00F129FD">
            <w:pPr>
              <w:rPr>
                <w:rFonts w:hint="eastAsia"/>
              </w:rPr>
            </w:pPr>
          </w:p>
          <w:p w14:paraId="3309C14D" w14:textId="77777777" w:rsidR="00F129FD" w:rsidRDefault="00FD60A1">
            <w:pPr>
              <w:rPr>
                <w:rFonts w:hint="eastAsia"/>
              </w:rPr>
            </w:pPr>
            <w:hyperlink r:id="rId331">
              <w:r w:rsidR="001E19BF">
                <w:rPr>
                  <w:color w:val="0000FF" w:themeColor="hyperlink"/>
                  <w:u w:val="single"/>
                </w:rPr>
                <w:t>PBT-272</w:t>
              </w:r>
            </w:hyperlink>
          </w:p>
        </w:tc>
        <w:tc>
          <w:tcPr>
            <w:tcW w:w="2880" w:type="dxa"/>
          </w:tcPr>
          <w:p w14:paraId="18497055" w14:textId="77777777" w:rsidR="00F129FD" w:rsidRDefault="00F129FD">
            <w:pPr>
              <w:rPr>
                <w:rFonts w:hint="eastAsia"/>
              </w:rPr>
            </w:pPr>
          </w:p>
          <w:p w14:paraId="546719AF" w14:textId="77777777" w:rsidR="00F129FD" w:rsidRDefault="001E19BF">
            <w:pPr>
              <w:rPr>
                <w:rFonts w:hint="eastAsia"/>
              </w:rPr>
            </w:pPr>
            <w:r>
              <w:t>[QCC512x] [Spec] missing definition of volume steps for both HFP and A2DP</w:t>
            </w:r>
          </w:p>
        </w:tc>
        <w:tc>
          <w:tcPr>
            <w:tcW w:w="2880" w:type="dxa"/>
          </w:tcPr>
          <w:p w14:paraId="1251403E" w14:textId="77777777" w:rsidR="00F129FD" w:rsidRDefault="00F129FD">
            <w:pPr>
              <w:rPr>
                <w:rFonts w:hint="eastAsia"/>
              </w:rPr>
            </w:pPr>
          </w:p>
          <w:p w14:paraId="521A530E" w14:textId="77777777" w:rsidR="00F129FD" w:rsidRDefault="00FD60A1">
            <w:pPr>
              <w:rPr>
                <w:rFonts w:hint="eastAsia"/>
              </w:rPr>
            </w:pPr>
            <w:hyperlink r:id="rId332" w:anchor="/items/3390578?projectId=20393">
              <w:r w:rsidR="001E19BF">
                <w:rPr>
                  <w:color w:val="0000FF" w:themeColor="hyperlink"/>
                  <w:u w:val="single"/>
                </w:rPr>
                <w:t>PlatformBT-FEAT-97</w:t>
              </w:r>
            </w:hyperlink>
          </w:p>
          <w:p w14:paraId="56F11355" w14:textId="77777777" w:rsidR="00F129FD" w:rsidRDefault="00FD60A1">
            <w:pPr>
              <w:rPr>
                <w:rFonts w:hint="eastAsia"/>
              </w:rPr>
            </w:pPr>
            <w:hyperlink r:id="rId333" w:anchor="/items/3401392?projectId=20393">
              <w:r w:rsidR="001E19BF">
                <w:rPr>
                  <w:color w:val="0000FF" w:themeColor="hyperlink"/>
                  <w:u w:val="single"/>
                </w:rPr>
                <w:t>PlatformBT-FEAT-114</w:t>
              </w:r>
            </w:hyperlink>
          </w:p>
          <w:p w14:paraId="797F7626" w14:textId="77777777" w:rsidR="00F129FD" w:rsidRDefault="00FD60A1">
            <w:pPr>
              <w:rPr>
                <w:rFonts w:hint="eastAsia"/>
              </w:rPr>
            </w:pPr>
            <w:hyperlink r:id="rId334" w:anchor="/items/3174608?projectId=20393">
              <w:r w:rsidR="001E19BF">
                <w:rPr>
                  <w:color w:val="0000FF" w:themeColor="hyperlink"/>
                  <w:u w:val="single"/>
                </w:rPr>
                <w:t>PlatformBT-FEAT-10</w:t>
              </w:r>
            </w:hyperlink>
          </w:p>
          <w:p w14:paraId="29E47A94" w14:textId="77777777" w:rsidR="00F129FD" w:rsidRDefault="00FD60A1">
            <w:pPr>
              <w:rPr>
                <w:rFonts w:hint="eastAsia"/>
              </w:rPr>
            </w:pPr>
            <w:hyperlink r:id="rId335" w:anchor="/items/3390581?projectId=20393">
              <w:r w:rsidR="001E19BF">
                <w:rPr>
                  <w:color w:val="0000FF" w:themeColor="hyperlink"/>
                  <w:u w:val="single"/>
                </w:rPr>
                <w:t>PlatformBT-FEAT-100</w:t>
              </w:r>
            </w:hyperlink>
          </w:p>
          <w:p w14:paraId="3D3F5376" w14:textId="77777777" w:rsidR="00F129FD" w:rsidRDefault="00FD60A1">
            <w:pPr>
              <w:rPr>
                <w:rFonts w:hint="eastAsia"/>
              </w:rPr>
            </w:pPr>
            <w:hyperlink r:id="rId336" w:anchor="/items/3390582?projectId=20393">
              <w:r w:rsidR="001E19BF">
                <w:rPr>
                  <w:color w:val="0000FF" w:themeColor="hyperlink"/>
                  <w:u w:val="single"/>
                </w:rPr>
                <w:t>PlatformBT-FEAT-101</w:t>
              </w:r>
            </w:hyperlink>
          </w:p>
          <w:p w14:paraId="4171AB96" w14:textId="77777777" w:rsidR="00F129FD" w:rsidRDefault="00FD60A1">
            <w:pPr>
              <w:rPr>
                <w:rFonts w:hint="eastAsia"/>
              </w:rPr>
            </w:pPr>
            <w:hyperlink r:id="rId337" w:anchor="/items/3338632?projectId=20393">
              <w:r w:rsidR="001E19BF">
                <w:rPr>
                  <w:color w:val="0000FF" w:themeColor="hyperlink"/>
                  <w:u w:val="single"/>
                </w:rPr>
                <w:t>PlatformBT-FEAT-89</w:t>
              </w:r>
            </w:hyperlink>
          </w:p>
          <w:p w14:paraId="40D06B8A" w14:textId="77777777" w:rsidR="00F129FD" w:rsidRDefault="00FD60A1">
            <w:pPr>
              <w:rPr>
                <w:rFonts w:hint="eastAsia"/>
              </w:rPr>
            </w:pPr>
            <w:hyperlink r:id="rId338" w:anchor="/items/3174639?projectId=20393">
              <w:r w:rsidR="001E19BF">
                <w:rPr>
                  <w:color w:val="0000FF" w:themeColor="hyperlink"/>
                  <w:u w:val="single"/>
                </w:rPr>
                <w:t>PlatformBT-FEAT-41</w:t>
              </w:r>
            </w:hyperlink>
          </w:p>
          <w:p w14:paraId="16BA6301" w14:textId="77777777" w:rsidR="00F129FD" w:rsidRDefault="00FD60A1">
            <w:pPr>
              <w:rPr>
                <w:rFonts w:hint="eastAsia"/>
              </w:rPr>
            </w:pPr>
            <w:hyperlink r:id="rId339" w:anchor="/items/3338661?projectId=20393">
              <w:r w:rsidR="001E19BF">
                <w:rPr>
                  <w:color w:val="0000FF" w:themeColor="hyperlink"/>
                  <w:u w:val="single"/>
                </w:rPr>
                <w:t>PlatformBT-FEAT-91</w:t>
              </w:r>
            </w:hyperlink>
          </w:p>
          <w:p w14:paraId="0774D6FD" w14:textId="77777777" w:rsidR="00F129FD" w:rsidRDefault="00FD60A1">
            <w:pPr>
              <w:rPr>
                <w:rFonts w:hint="eastAsia"/>
              </w:rPr>
            </w:pPr>
            <w:hyperlink r:id="rId340" w:anchor="/items/3338664?projectId=20393">
              <w:r w:rsidR="001E19BF">
                <w:rPr>
                  <w:color w:val="0000FF" w:themeColor="hyperlink"/>
                  <w:u w:val="single"/>
                </w:rPr>
                <w:t>PlatformBT-FEAT-92</w:t>
              </w:r>
            </w:hyperlink>
          </w:p>
          <w:p w14:paraId="28684F2D" w14:textId="77777777" w:rsidR="00F129FD" w:rsidRDefault="00FD60A1">
            <w:pPr>
              <w:rPr>
                <w:rFonts w:hint="eastAsia"/>
              </w:rPr>
            </w:pPr>
            <w:hyperlink r:id="rId341" w:anchor="/items/3338678?projectId=20393">
              <w:r w:rsidR="001E19BF">
                <w:rPr>
                  <w:color w:val="0000FF" w:themeColor="hyperlink"/>
                  <w:u w:val="single"/>
                </w:rPr>
                <w:t>PlatformBT-FEAT-93</w:t>
              </w:r>
            </w:hyperlink>
          </w:p>
          <w:p w14:paraId="44B22BB8" w14:textId="77777777" w:rsidR="00F129FD" w:rsidRDefault="00FD60A1">
            <w:pPr>
              <w:rPr>
                <w:rFonts w:hint="eastAsia"/>
              </w:rPr>
            </w:pPr>
            <w:hyperlink r:id="rId342" w:anchor="/items/3410943?projectId=20393">
              <w:r w:rsidR="001E19BF">
                <w:rPr>
                  <w:color w:val="0000FF" w:themeColor="hyperlink"/>
                  <w:u w:val="single"/>
                </w:rPr>
                <w:t>PlatformBT-FEAT-130</w:t>
              </w:r>
            </w:hyperlink>
          </w:p>
          <w:p w14:paraId="0243F86E" w14:textId="77777777" w:rsidR="00F129FD" w:rsidRDefault="00FD60A1">
            <w:pPr>
              <w:rPr>
                <w:rFonts w:hint="eastAsia"/>
              </w:rPr>
            </w:pPr>
            <w:hyperlink r:id="rId343" w:anchor="/items/3338696?projectId=20393">
              <w:r w:rsidR="001E19BF">
                <w:rPr>
                  <w:color w:val="0000FF" w:themeColor="hyperlink"/>
                  <w:u w:val="single"/>
                </w:rPr>
                <w:t>PlatformBT-FEAT-94</w:t>
              </w:r>
            </w:hyperlink>
          </w:p>
        </w:tc>
      </w:tr>
      <w:tr w:rsidR="00F129FD" w14:paraId="2C4179C2" w14:textId="77777777">
        <w:tc>
          <w:tcPr>
            <w:tcW w:w="2880" w:type="dxa"/>
          </w:tcPr>
          <w:p w14:paraId="47C29E61" w14:textId="77777777" w:rsidR="00F129FD" w:rsidRDefault="00F129FD">
            <w:pPr>
              <w:rPr>
                <w:rFonts w:hint="eastAsia"/>
              </w:rPr>
            </w:pPr>
          </w:p>
          <w:p w14:paraId="1042C0E7" w14:textId="77777777" w:rsidR="00F129FD" w:rsidRDefault="00FD60A1">
            <w:pPr>
              <w:rPr>
                <w:rFonts w:hint="eastAsia"/>
              </w:rPr>
            </w:pPr>
            <w:hyperlink r:id="rId344">
              <w:r w:rsidR="001E19BF">
                <w:rPr>
                  <w:color w:val="0000FF" w:themeColor="hyperlink"/>
                  <w:u w:val="single"/>
                </w:rPr>
                <w:t>PBT-3751</w:t>
              </w:r>
            </w:hyperlink>
          </w:p>
        </w:tc>
        <w:tc>
          <w:tcPr>
            <w:tcW w:w="2880" w:type="dxa"/>
          </w:tcPr>
          <w:p w14:paraId="6BEF2805" w14:textId="77777777" w:rsidR="00F129FD" w:rsidRDefault="00F129FD">
            <w:pPr>
              <w:rPr>
                <w:rFonts w:hint="eastAsia"/>
              </w:rPr>
            </w:pPr>
          </w:p>
          <w:p w14:paraId="50DF3A4E" w14:textId="77777777" w:rsidR="00F129FD" w:rsidRDefault="001E19BF">
            <w:pPr>
              <w:rPr>
                <w:rFonts w:hint="eastAsia"/>
              </w:rPr>
            </w:pPr>
            <w:r>
              <w:t xml:space="preserve"> [QCC5141] Music Equalizer is not reset to default after factory reset</w:t>
            </w:r>
          </w:p>
        </w:tc>
        <w:tc>
          <w:tcPr>
            <w:tcW w:w="2880" w:type="dxa"/>
          </w:tcPr>
          <w:p w14:paraId="1ECCB128" w14:textId="77777777" w:rsidR="00F129FD" w:rsidRDefault="00F129FD">
            <w:pPr>
              <w:rPr>
                <w:rFonts w:hint="eastAsia"/>
              </w:rPr>
            </w:pPr>
          </w:p>
          <w:p w14:paraId="2DB517CF" w14:textId="77777777" w:rsidR="00F129FD" w:rsidRDefault="00FD60A1">
            <w:pPr>
              <w:rPr>
                <w:rFonts w:hint="eastAsia"/>
              </w:rPr>
            </w:pPr>
            <w:hyperlink r:id="rId345" w:anchor="/items/3390584?projectId=20393">
              <w:r w:rsidR="001E19BF">
                <w:rPr>
                  <w:color w:val="0000FF" w:themeColor="hyperlink"/>
                  <w:u w:val="single"/>
                </w:rPr>
                <w:t>PlatformBT-FEAT-103</w:t>
              </w:r>
            </w:hyperlink>
          </w:p>
          <w:p w14:paraId="175F3698" w14:textId="77777777" w:rsidR="00F129FD" w:rsidRDefault="00FD60A1">
            <w:pPr>
              <w:rPr>
                <w:rFonts w:hint="eastAsia"/>
              </w:rPr>
            </w:pPr>
            <w:hyperlink r:id="rId346" w:anchor="/items/3390585?projectId=20393">
              <w:r w:rsidR="001E19BF">
                <w:rPr>
                  <w:color w:val="0000FF" w:themeColor="hyperlink"/>
                  <w:u w:val="single"/>
                </w:rPr>
                <w:t>PlatformBT-FEAT-104</w:t>
              </w:r>
            </w:hyperlink>
          </w:p>
          <w:p w14:paraId="3ABE2941" w14:textId="77777777" w:rsidR="00F129FD" w:rsidRDefault="00FD60A1">
            <w:pPr>
              <w:rPr>
                <w:rFonts w:hint="eastAsia"/>
              </w:rPr>
            </w:pPr>
            <w:hyperlink r:id="rId347" w:anchor="/items/3390587?projectId=20393">
              <w:r w:rsidR="001E19BF">
                <w:rPr>
                  <w:color w:val="0000FF" w:themeColor="hyperlink"/>
                  <w:u w:val="single"/>
                </w:rPr>
                <w:t>PlatformBT-FEAT-106</w:t>
              </w:r>
            </w:hyperlink>
          </w:p>
        </w:tc>
      </w:tr>
      <w:tr w:rsidR="00F129FD" w14:paraId="25103847" w14:textId="77777777">
        <w:tc>
          <w:tcPr>
            <w:tcW w:w="2880" w:type="dxa"/>
          </w:tcPr>
          <w:p w14:paraId="66E8C477" w14:textId="77777777" w:rsidR="00F129FD" w:rsidRDefault="00F129FD">
            <w:pPr>
              <w:rPr>
                <w:rFonts w:hint="eastAsia"/>
              </w:rPr>
            </w:pPr>
          </w:p>
          <w:p w14:paraId="0AC603E4" w14:textId="77777777" w:rsidR="00F129FD" w:rsidRDefault="00FD60A1">
            <w:pPr>
              <w:rPr>
                <w:rFonts w:hint="eastAsia"/>
              </w:rPr>
            </w:pPr>
            <w:hyperlink r:id="rId348">
              <w:r w:rsidR="001E19BF">
                <w:rPr>
                  <w:color w:val="0000FF" w:themeColor="hyperlink"/>
                  <w:u w:val="single"/>
                </w:rPr>
                <w:t>PBT-554</w:t>
              </w:r>
            </w:hyperlink>
          </w:p>
        </w:tc>
        <w:tc>
          <w:tcPr>
            <w:tcW w:w="2880" w:type="dxa"/>
          </w:tcPr>
          <w:p w14:paraId="69900290" w14:textId="77777777" w:rsidR="00F129FD" w:rsidRDefault="00F129FD">
            <w:pPr>
              <w:rPr>
                <w:rFonts w:hint="eastAsia"/>
              </w:rPr>
            </w:pPr>
          </w:p>
          <w:p w14:paraId="54BF4C1E" w14:textId="77777777" w:rsidR="00F129FD" w:rsidRDefault="001E19BF">
            <w:pPr>
              <w:rPr>
                <w:rFonts w:hint="eastAsia"/>
              </w:rPr>
            </w:pPr>
            <w:r>
              <w:t>[QCC512x] [EQ]fail to reset Equalizer to neutral by factory reset from DUT.</w:t>
            </w:r>
          </w:p>
        </w:tc>
        <w:tc>
          <w:tcPr>
            <w:tcW w:w="2880" w:type="dxa"/>
          </w:tcPr>
          <w:p w14:paraId="49D7F3C3" w14:textId="77777777" w:rsidR="00F129FD" w:rsidRDefault="00F129FD">
            <w:pPr>
              <w:rPr>
                <w:rFonts w:hint="eastAsia"/>
              </w:rPr>
            </w:pPr>
          </w:p>
          <w:p w14:paraId="7CAF6A03" w14:textId="77777777" w:rsidR="00F129FD" w:rsidRDefault="00FD60A1">
            <w:pPr>
              <w:rPr>
                <w:rFonts w:hint="eastAsia"/>
              </w:rPr>
            </w:pPr>
            <w:hyperlink r:id="rId349" w:anchor="/items/3390584?projectId=20393">
              <w:r w:rsidR="001E19BF">
                <w:rPr>
                  <w:color w:val="0000FF" w:themeColor="hyperlink"/>
                  <w:u w:val="single"/>
                </w:rPr>
                <w:t>PlatformBT-FEAT-103</w:t>
              </w:r>
            </w:hyperlink>
          </w:p>
          <w:p w14:paraId="7082DDB0" w14:textId="77777777" w:rsidR="00F129FD" w:rsidRDefault="00FD60A1">
            <w:pPr>
              <w:rPr>
                <w:rFonts w:hint="eastAsia"/>
              </w:rPr>
            </w:pPr>
            <w:hyperlink r:id="rId350" w:anchor="/items/3390585?projectId=20393">
              <w:r w:rsidR="001E19BF">
                <w:rPr>
                  <w:color w:val="0000FF" w:themeColor="hyperlink"/>
                  <w:u w:val="single"/>
                </w:rPr>
                <w:t>PlatformBT-FEAT-104</w:t>
              </w:r>
            </w:hyperlink>
          </w:p>
          <w:p w14:paraId="677F98A7" w14:textId="77777777" w:rsidR="00F129FD" w:rsidRDefault="00FD60A1">
            <w:pPr>
              <w:rPr>
                <w:rFonts w:hint="eastAsia"/>
              </w:rPr>
            </w:pPr>
            <w:hyperlink r:id="rId351" w:anchor="/items/3390587?projectId=20393">
              <w:r w:rsidR="001E19BF">
                <w:rPr>
                  <w:color w:val="0000FF" w:themeColor="hyperlink"/>
                  <w:u w:val="single"/>
                </w:rPr>
                <w:t>PlatformBT-FEAT-106</w:t>
              </w:r>
            </w:hyperlink>
          </w:p>
        </w:tc>
      </w:tr>
      <w:tr w:rsidR="00F129FD" w14:paraId="47698CD6" w14:textId="77777777">
        <w:tc>
          <w:tcPr>
            <w:tcW w:w="2880" w:type="dxa"/>
          </w:tcPr>
          <w:p w14:paraId="7A4BCE10" w14:textId="77777777" w:rsidR="00F129FD" w:rsidRDefault="00F129FD">
            <w:pPr>
              <w:rPr>
                <w:rFonts w:hint="eastAsia"/>
              </w:rPr>
            </w:pPr>
          </w:p>
          <w:p w14:paraId="492D2696" w14:textId="77777777" w:rsidR="00F129FD" w:rsidRDefault="00FD60A1">
            <w:pPr>
              <w:rPr>
                <w:rFonts w:hint="eastAsia"/>
              </w:rPr>
            </w:pPr>
            <w:hyperlink r:id="rId352">
              <w:r w:rsidR="001E19BF">
                <w:rPr>
                  <w:color w:val="0000FF" w:themeColor="hyperlink"/>
                  <w:u w:val="single"/>
                </w:rPr>
                <w:t>PBT-728</w:t>
              </w:r>
            </w:hyperlink>
          </w:p>
        </w:tc>
        <w:tc>
          <w:tcPr>
            <w:tcW w:w="2880" w:type="dxa"/>
          </w:tcPr>
          <w:p w14:paraId="642E1C2F" w14:textId="77777777" w:rsidR="00F129FD" w:rsidRDefault="00F129FD">
            <w:pPr>
              <w:rPr>
                <w:rFonts w:hint="eastAsia"/>
              </w:rPr>
            </w:pPr>
          </w:p>
          <w:p w14:paraId="57FC3328" w14:textId="77777777" w:rsidR="00F129FD" w:rsidRDefault="001E19BF">
            <w:pPr>
              <w:rPr>
                <w:rFonts w:hint="eastAsia"/>
              </w:rPr>
            </w:pPr>
            <w:r>
              <w:t>[TOR][SmartSound]HS reboot from time to time with SmartSound running for some time</w:t>
            </w:r>
          </w:p>
        </w:tc>
        <w:tc>
          <w:tcPr>
            <w:tcW w:w="2880" w:type="dxa"/>
          </w:tcPr>
          <w:p w14:paraId="01435795" w14:textId="77777777" w:rsidR="00F129FD" w:rsidRDefault="00F129FD">
            <w:pPr>
              <w:rPr>
                <w:rFonts w:hint="eastAsia"/>
              </w:rPr>
            </w:pPr>
          </w:p>
          <w:p w14:paraId="0F839EA3" w14:textId="77777777" w:rsidR="00F129FD" w:rsidRDefault="00FD60A1">
            <w:pPr>
              <w:rPr>
                <w:rFonts w:hint="eastAsia"/>
              </w:rPr>
            </w:pPr>
            <w:hyperlink r:id="rId353" w:anchor="/items/3390589?projectId=20393">
              <w:r w:rsidR="001E19BF">
                <w:rPr>
                  <w:color w:val="0000FF" w:themeColor="hyperlink"/>
                  <w:u w:val="single"/>
                </w:rPr>
                <w:t>PlatformBT-FEAT-108</w:t>
              </w:r>
            </w:hyperlink>
          </w:p>
        </w:tc>
      </w:tr>
      <w:tr w:rsidR="00F129FD" w14:paraId="2B6C52E1" w14:textId="77777777">
        <w:tc>
          <w:tcPr>
            <w:tcW w:w="2880" w:type="dxa"/>
          </w:tcPr>
          <w:p w14:paraId="374CC6DF" w14:textId="77777777" w:rsidR="00F129FD" w:rsidRDefault="00F129FD">
            <w:pPr>
              <w:rPr>
                <w:rFonts w:hint="eastAsia"/>
              </w:rPr>
            </w:pPr>
          </w:p>
          <w:p w14:paraId="177621FF" w14:textId="77777777" w:rsidR="00F129FD" w:rsidRDefault="00FD60A1">
            <w:pPr>
              <w:rPr>
                <w:rFonts w:hint="eastAsia"/>
              </w:rPr>
            </w:pPr>
            <w:hyperlink r:id="rId354">
              <w:r w:rsidR="001E19BF">
                <w:rPr>
                  <w:color w:val="0000FF" w:themeColor="hyperlink"/>
                  <w:u w:val="single"/>
                </w:rPr>
                <w:t>PBT-4229</w:t>
              </w:r>
            </w:hyperlink>
          </w:p>
        </w:tc>
        <w:tc>
          <w:tcPr>
            <w:tcW w:w="2880" w:type="dxa"/>
          </w:tcPr>
          <w:p w14:paraId="2A02E3F8" w14:textId="77777777" w:rsidR="00F129FD" w:rsidRDefault="00F129FD">
            <w:pPr>
              <w:rPr>
                <w:rFonts w:hint="eastAsia"/>
              </w:rPr>
            </w:pPr>
          </w:p>
          <w:p w14:paraId="4BF05AA3" w14:textId="77777777" w:rsidR="00F129FD" w:rsidRDefault="001E19BF">
            <w:pPr>
              <w:rPr>
                <w:rFonts w:hint="eastAsia"/>
              </w:rPr>
            </w:pPr>
            <w:r>
              <w:t>[QCC5141] [MAC] [Teams] Press SW3 to put the call on hold, the music player will popup</w:t>
            </w:r>
          </w:p>
        </w:tc>
        <w:tc>
          <w:tcPr>
            <w:tcW w:w="2880" w:type="dxa"/>
          </w:tcPr>
          <w:p w14:paraId="5ED20C3C" w14:textId="77777777" w:rsidR="00F129FD" w:rsidRDefault="00F129FD">
            <w:pPr>
              <w:rPr>
                <w:rFonts w:hint="eastAsia"/>
              </w:rPr>
            </w:pPr>
          </w:p>
          <w:p w14:paraId="3B2C3EA7" w14:textId="77777777" w:rsidR="00F129FD" w:rsidRDefault="00FD60A1">
            <w:pPr>
              <w:rPr>
                <w:rFonts w:hint="eastAsia"/>
              </w:rPr>
            </w:pPr>
            <w:hyperlink r:id="rId355" w:anchor="/items/3560725?projectId=20393">
              <w:r w:rsidR="001E19BF">
                <w:rPr>
                  <w:color w:val="0000FF" w:themeColor="hyperlink"/>
                  <w:u w:val="single"/>
                </w:rPr>
                <w:t>PlatformBT-FEAT-162</w:t>
              </w:r>
            </w:hyperlink>
          </w:p>
        </w:tc>
      </w:tr>
      <w:tr w:rsidR="00F129FD" w14:paraId="250C9196" w14:textId="77777777">
        <w:tc>
          <w:tcPr>
            <w:tcW w:w="2880" w:type="dxa"/>
          </w:tcPr>
          <w:p w14:paraId="75B43CC7" w14:textId="77777777" w:rsidR="00F129FD" w:rsidRDefault="00F129FD">
            <w:pPr>
              <w:rPr>
                <w:rFonts w:hint="eastAsia"/>
              </w:rPr>
            </w:pPr>
          </w:p>
          <w:p w14:paraId="1E8CA398" w14:textId="77777777" w:rsidR="00F129FD" w:rsidRDefault="00FD60A1">
            <w:pPr>
              <w:rPr>
                <w:rFonts w:hint="eastAsia"/>
              </w:rPr>
            </w:pPr>
            <w:hyperlink r:id="rId356">
              <w:r w:rsidR="001E19BF">
                <w:rPr>
                  <w:color w:val="0000FF" w:themeColor="hyperlink"/>
                  <w:u w:val="single"/>
                </w:rPr>
                <w:t>PBT-2520</w:t>
              </w:r>
            </w:hyperlink>
          </w:p>
        </w:tc>
        <w:tc>
          <w:tcPr>
            <w:tcW w:w="2880" w:type="dxa"/>
          </w:tcPr>
          <w:p w14:paraId="146CB718" w14:textId="77777777" w:rsidR="00F129FD" w:rsidRDefault="00F129FD">
            <w:pPr>
              <w:rPr>
                <w:rFonts w:hint="eastAsia"/>
              </w:rPr>
            </w:pPr>
          </w:p>
          <w:p w14:paraId="29B8C207" w14:textId="77777777" w:rsidR="00F129FD" w:rsidRDefault="001E19BF">
            <w:pPr>
              <w:rPr>
                <w:rFonts w:hint="eastAsia"/>
              </w:rPr>
            </w:pPr>
            <w:r>
              <w:t>[QCC5126] [VP] the VP for in-call busylight is "Busylight function enable/disable"</w:t>
            </w:r>
          </w:p>
        </w:tc>
        <w:tc>
          <w:tcPr>
            <w:tcW w:w="2880" w:type="dxa"/>
          </w:tcPr>
          <w:p w14:paraId="2FF843C3" w14:textId="77777777" w:rsidR="00F129FD" w:rsidRDefault="00F129FD">
            <w:pPr>
              <w:rPr>
                <w:rFonts w:hint="eastAsia"/>
              </w:rPr>
            </w:pPr>
          </w:p>
          <w:p w14:paraId="624C52AD" w14:textId="77777777" w:rsidR="00F129FD" w:rsidRDefault="00FD60A1">
            <w:pPr>
              <w:rPr>
                <w:rFonts w:hint="eastAsia"/>
              </w:rPr>
            </w:pPr>
            <w:hyperlink r:id="rId357" w:anchor="/items/6004830?projectId=20393">
              <w:r w:rsidR="001E19BF">
                <w:rPr>
                  <w:color w:val="0000FF" w:themeColor="hyperlink"/>
                  <w:u w:val="single"/>
                </w:rPr>
                <w:t>PlatformBT-FEAT-207</w:t>
              </w:r>
            </w:hyperlink>
          </w:p>
        </w:tc>
      </w:tr>
      <w:tr w:rsidR="00F129FD" w14:paraId="501BD079" w14:textId="77777777">
        <w:tc>
          <w:tcPr>
            <w:tcW w:w="2880" w:type="dxa"/>
          </w:tcPr>
          <w:p w14:paraId="6E3A000E" w14:textId="77777777" w:rsidR="00F129FD" w:rsidRDefault="00F129FD">
            <w:pPr>
              <w:rPr>
                <w:rFonts w:hint="eastAsia"/>
              </w:rPr>
            </w:pPr>
          </w:p>
          <w:p w14:paraId="42210DC0" w14:textId="77777777" w:rsidR="00F129FD" w:rsidRDefault="00FD60A1">
            <w:pPr>
              <w:rPr>
                <w:rFonts w:hint="eastAsia"/>
              </w:rPr>
            </w:pPr>
            <w:hyperlink r:id="rId358">
              <w:r w:rsidR="001E19BF">
                <w:rPr>
                  <w:color w:val="0000FF" w:themeColor="hyperlink"/>
                  <w:u w:val="single"/>
                </w:rPr>
                <w:t>PBT-4010</w:t>
              </w:r>
            </w:hyperlink>
          </w:p>
        </w:tc>
        <w:tc>
          <w:tcPr>
            <w:tcW w:w="2880" w:type="dxa"/>
          </w:tcPr>
          <w:p w14:paraId="0919518D" w14:textId="77777777" w:rsidR="00F129FD" w:rsidRDefault="00F129FD">
            <w:pPr>
              <w:rPr>
                <w:rFonts w:hint="eastAsia"/>
              </w:rPr>
            </w:pPr>
          </w:p>
          <w:p w14:paraId="2B5A36AF" w14:textId="77777777" w:rsidR="00F129FD" w:rsidRDefault="001E19BF">
            <w:pPr>
              <w:rPr>
                <w:rFonts w:hint="eastAsia"/>
              </w:rPr>
            </w:pPr>
            <w:r>
              <w:t>[Sealing Test vs Vostok] not able to power off DUT during sealing test</w:t>
            </w:r>
          </w:p>
        </w:tc>
        <w:tc>
          <w:tcPr>
            <w:tcW w:w="2880" w:type="dxa"/>
          </w:tcPr>
          <w:p w14:paraId="3EF0B4B6" w14:textId="77777777" w:rsidR="00F129FD" w:rsidRDefault="00F129FD">
            <w:pPr>
              <w:rPr>
                <w:rFonts w:hint="eastAsia"/>
              </w:rPr>
            </w:pPr>
          </w:p>
          <w:p w14:paraId="33517B7E" w14:textId="77777777" w:rsidR="00F129FD" w:rsidRDefault="00FD60A1">
            <w:pPr>
              <w:rPr>
                <w:rFonts w:hint="eastAsia"/>
              </w:rPr>
            </w:pPr>
            <w:hyperlink r:id="rId359" w:anchor="/items/5596068?projectId=20393">
              <w:r w:rsidR="001E19BF">
                <w:rPr>
                  <w:color w:val="0000FF" w:themeColor="hyperlink"/>
                  <w:u w:val="single"/>
                </w:rPr>
                <w:t>PlatformBT-FEAT-199</w:t>
              </w:r>
            </w:hyperlink>
          </w:p>
          <w:p w14:paraId="57FB4E4A" w14:textId="77777777" w:rsidR="00F129FD" w:rsidRDefault="00FD60A1">
            <w:pPr>
              <w:rPr>
                <w:rFonts w:hint="eastAsia"/>
              </w:rPr>
            </w:pPr>
            <w:hyperlink r:id="rId360" w:anchor="/items/4918722?projectId=20393">
              <w:r w:rsidR="001E19BF">
                <w:rPr>
                  <w:color w:val="0000FF" w:themeColor="hyperlink"/>
                  <w:u w:val="single"/>
                </w:rPr>
                <w:t>PlatformBT-FEAT-191</w:t>
              </w:r>
            </w:hyperlink>
          </w:p>
          <w:p w14:paraId="5EF74B97" w14:textId="77777777" w:rsidR="00F129FD" w:rsidRDefault="00FD60A1">
            <w:pPr>
              <w:rPr>
                <w:rFonts w:hint="eastAsia"/>
              </w:rPr>
            </w:pPr>
            <w:hyperlink r:id="rId361" w:anchor="/items/7657869?projectId=20393">
              <w:r w:rsidR="001E19BF">
                <w:rPr>
                  <w:color w:val="0000FF" w:themeColor="hyperlink"/>
                  <w:u w:val="single"/>
                </w:rPr>
                <w:t>PlatformBT-FEAT-211</w:t>
              </w:r>
            </w:hyperlink>
          </w:p>
        </w:tc>
      </w:tr>
      <w:tr w:rsidR="00F129FD" w14:paraId="7821AFA1" w14:textId="77777777">
        <w:tc>
          <w:tcPr>
            <w:tcW w:w="2880" w:type="dxa"/>
          </w:tcPr>
          <w:p w14:paraId="56198C05" w14:textId="77777777" w:rsidR="00F129FD" w:rsidRDefault="00F129FD">
            <w:pPr>
              <w:rPr>
                <w:rFonts w:hint="eastAsia"/>
              </w:rPr>
            </w:pPr>
          </w:p>
          <w:p w14:paraId="2D1D8265" w14:textId="77777777" w:rsidR="00F129FD" w:rsidRDefault="00FD60A1">
            <w:pPr>
              <w:rPr>
                <w:rFonts w:hint="eastAsia"/>
              </w:rPr>
            </w:pPr>
            <w:hyperlink r:id="rId362">
              <w:r w:rsidR="001E19BF">
                <w:rPr>
                  <w:color w:val="0000FF" w:themeColor="hyperlink"/>
                  <w:u w:val="single"/>
                </w:rPr>
                <w:t>PBT-4267</w:t>
              </w:r>
            </w:hyperlink>
          </w:p>
        </w:tc>
        <w:tc>
          <w:tcPr>
            <w:tcW w:w="2880" w:type="dxa"/>
          </w:tcPr>
          <w:p w14:paraId="602029B7" w14:textId="77777777" w:rsidR="00F129FD" w:rsidRDefault="00F129FD">
            <w:pPr>
              <w:rPr>
                <w:rFonts w:hint="eastAsia"/>
              </w:rPr>
            </w:pPr>
          </w:p>
          <w:p w14:paraId="4CED4731" w14:textId="77777777" w:rsidR="00F129FD" w:rsidRDefault="001E19BF">
            <w:pPr>
              <w:rPr>
                <w:rFonts w:hint="eastAsia"/>
              </w:rPr>
            </w:pPr>
            <w:r>
              <w:t xml:space="preserve">[Sealing Test vs Vostok] hard to pass the Sealing test </w:t>
            </w:r>
          </w:p>
        </w:tc>
        <w:tc>
          <w:tcPr>
            <w:tcW w:w="2880" w:type="dxa"/>
          </w:tcPr>
          <w:p w14:paraId="45D10A5A" w14:textId="77777777" w:rsidR="00F129FD" w:rsidRDefault="00F129FD">
            <w:pPr>
              <w:rPr>
                <w:rFonts w:hint="eastAsia"/>
              </w:rPr>
            </w:pPr>
          </w:p>
          <w:p w14:paraId="7F86F994" w14:textId="77777777" w:rsidR="00F129FD" w:rsidRDefault="00FD60A1">
            <w:pPr>
              <w:rPr>
                <w:rFonts w:hint="eastAsia"/>
              </w:rPr>
            </w:pPr>
            <w:hyperlink r:id="rId363" w:anchor="/items/5596068?projectId=20393">
              <w:r w:rsidR="001E19BF">
                <w:rPr>
                  <w:color w:val="0000FF" w:themeColor="hyperlink"/>
                  <w:u w:val="single"/>
                </w:rPr>
                <w:t>PlatformBT-FEAT-199</w:t>
              </w:r>
            </w:hyperlink>
          </w:p>
        </w:tc>
      </w:tr>
      <w:tr w:rsidR="00F129FD" w14:paraId="1FBC7EAA" w14:textId="77777777">
        <w:tc>
          <w:tcPr>
            <w:tcW w:w="2880" w:type="dxa"/>
          </w:tcPr>
          <w:p w14:paraId="3F5B9FE9" w14:textId="77777777" w:rsidR="00F129FD" w:rsidRDefault="00F129FD">
            <w:pPr>
              <w:rPr>
                <w:rFonts w:hint="eastAsia"/>
              </w:rPr>
            </w:pPr>
          </w:p>
          <w:p w14:paraId="39128131" w14:textId="77777777" w:rsidR="00F129FD" w:rsidRDefault="00FD60A1">
            <w:pPr>
              <w:rPr>
                <w:rFonts w:hint="eastAsia"/>
              </w:rPr>
            </w:pPr>
            <w:hyperlink r:id="rId364">
              <w:r w:rsidR="001E19BF">
                <w:rPr>
                  <w:color w:val="0000FF" w:themeColor="hyperlink"/>
                  <w:u w:val="single"/>
                </w:rPr>
                <w:t>PBT-4879</w:t>
              </w:r>
            </w:hyperlink>
          </w:p>
        </w:tc>
        <w:tc>
          <w:tcPr>
            <w:tcW w:w="2880" w:type="dxa"/>
          </w:tcPr>
          <w:p w14:paraId="15F2FC96" w14:textId="77777777" w:rsidR="00F129FD" w:rsidRDefault="00F129FD">
            <w:pPr>
              <w:rPr>
                <w:rFonts w:hint="eastAsia"/>
              </w:rPr>
            </w:pPr>
          </w:p>
          <w:p w14:paraId="25D0BA6B" w14:textId="77777777" w:rsidR="00F129FD" w:rsidRDefault="001E19BF">
            <w:pPr>
              <w:rPr>
                <w:rFonts w:hint="eastAsia"/>
              </w:rPr>
            </w:pPr>
            <w:r>
              <w:t>[QCC5141][Sealing Test] [Sound+] sealing test feature is not supported for QCC boards on Sound+ for android</w:t>
            </w:r>
          </w:p>
        </w:tc>
        <w:tc>
          <w:tcPr>
            <w:tcW w:w="2880" w:type="dxa"/>
          </w:tcPr>
          <w:p w14:paraId="538C6FFD" w14:textId="77777777" w:rsidR="00F129FD" w:rsidRDefault="00F129FD">
            <w:pPr>
              <w:rPr>
                <w:rFonts w:hint="eastAsia"/>
              </w:rPr>
            </w:pPr>
          </w:p>
          <w:p w14:paraId="4DB123F0" w14:textId="77777777" w:rsidR="00F129FD" w:rsidRDefault="00FD60A1">
            <w:pPr>
              <w:rPr>
                <w:rFonts w:hint="eastAsia"/>
              </w:rPr>
            </w:pPr>
            <w:hyperlink r:id="rId365" w:anchor="/items/5596068?projectId=20393">
              <w:r w:rsidR="001E19BF">
                <w:rPr>
                  <w:color w:val="0000FF" w:themeColor="hyperlink"/>
                  <w:u w:val="single"/>
                </w:rPr>
                <w:t>PlatformBT-FEAT-199</w:t>
              </w:r>
            </w:hyperlink>
          </w:p>
        </w:tc>
      </w:tr>
      <w:tr w:rsidR="00F129FD" w14:paraId="1E3A0F98" w14:textId="77777777">
        <w:tc>
          <w:tcPr>
            <w:tcW w:w="2880" w:type="dxa"/>
          </w:tcPr>
          <w:p w14:paraId="1D53F662" w14:textId="77777777" w:rsidR="00F129FD" w:rsidRDefault="00F129FD">
            <w:pPr>
              <w:rPr>
                <w:rFonts w:hint="eastAsia"/>
              </w:rPr>
            </w:pPr>
          </w:p>
          <w:p w14:paraId="391FD10A" w14:textId="77777777" w:rsidR="00F129FD" w:rsidRDefault="00FD60A1">
            <w:pPr>
              <w:rPr>
                <w:rFonts w:hint="eastAsia"/>
              </w:rPr>
            </w:pPr>
            <w:hyperlink r:id="rId366">
              <w:r w:rsidR="001E19BF">
                <w:rPr>
                  <w:color w:val="0000FF" w:themeColor="hyperlink"/>
                  <w:u w:val="single"/>
                </w:rPr>
                <w:t>PBT-4150</w:t>
              </w:r>
            </w:hyperlink>
          </w:p>
        </w:tc>
        <w:tc>
          <w:tcPr>
            <w:tcW w:w="2880" w:type="dxa"/>
          </w:tcPr>
          <w:p w14:paraId="14A33265" w14:textId="77777777" w:rsidR="00F129FD" w:rsidRDefault="00F129FD">
            <w:pPr>
              <w:rPr>
                <w:rFonts w:hint="eastAsia"/>
              </w:rPr>
            </w:pPr>
          </w:p>
          <w:p w14:paraId="53D1044A" w14:textId="77777777" w:rsidR="00F129FD" w:rsidRDefault="001E19BF">
            <w:pPr>
              <w:rPr>
                <w:rFonts w:hint="eastAsia"/>
              </w:rPr>
            </w:pPr>
            <w:r>
              <w:t>[Sealing Test vs Vostok] HS will always return result with Pass even wrong eargel is used</w:t>
            </w:r>
          </w:p>
        </w:tc>
        <w:tc>
          <w:tcPr>
            <w:tcW w:w="2880" w:type="dxa"/>
          </w:tcPr>
          <w:p w14:paraId="149E5C2F" w14:textId="77777777" w:rsidR="00F129FD" w:rsidRDefault="00F129FD">
            <w:pPr>
              <w:rPr>
                <w:rFonts w:hint="eastAsia"/>
              </w:rPr>
            </w:pPr>
          </w:p>
          <w:p w14:paraId="1A432DA0" w14:textId="77777777" w:rsidR="00F129FD" w:rsidRDefault="00FD60A1">
            <w:pPr>
              <w:rPr>
                <w:rFonts w:hint="eastAsia"/>
              </w:rPr>
            </w:pPr>
            <w:hyperlink r:id="rId367" w:anchor="/items/5596068?projectId=20393">
              <w:r w:rsidR="001E19BF">
                <w:rPr>
                  <w:color w:val="0000FF" w:themeColor="hyperlink"/>
                  <w:u w:val="single"/>
                </w:rPr>
                <w:t>PlatformBT-FEAT-199</w:t>
              </w:r>
            </w:hyperlink>
          </w:p>
        </w:tc>
      </w:tr>
      <w:tr w:rsidR="00F129FD" w14:paraId="515BB6DA" w14:textId="77777777">
        <w:tc>
          <w:tcPr>
            <w:tcW w:w="2880" w:type="dxa"/>
          </w:tcPr>
          <w:p w14:paraId="34750419" w14:textId="77777777" w:rsidR="00F129FD" w:rsidRDefault="00F129FD">
            <w:pPr>
              <w:rPr>
                <w:rFonts w:hint="eastAsia"/>
              </w:rPr>
            </w:pPr>
          </w:p>
          <w:p w14:paraId="082B10AC" w14:textId="77777777" w:rsidR="00F129FD" w:rsidRDefault="00FD60A1">
            <w:pPr>
              <w:rPr>
                <w:rFonts w:hint="eastAsia"/>
              </w:rPr>
            </w:pPr>
            <w:hyperlink r:id="rId368">
              <w:r w:rsidR="001E19BF">
                <w:rPr>
                  <w:color w:val="0000FF" w:themeColor="hyperlink"/>
                  <w:u w:val="single"/>
                </w:rPr>
                <w:t>PBT-4210</w:t>
              </w:r>
            </w:hyperlink>
          </w:p>
        </w:tc>
        <w:tc>
          <w:tcPr>
            <w:tcW w:w="2880" w:type="dxa"/>
          </w:tcPr>
          <w:p w14:paraId="772B44F0" w14:textId="77777777" w:rsidR="00F129FD" w:rsidRDefault="00F129FD">
            <w:pPr>
              <w:rPr>
                <w:rFonts w:hint="eastAsia"/>
              </w:rPr>
            </w:pPr>
          </w:p>
          <w:p w14:paraId="52009CB4" w14:textId="77777777" w:rsidR="00F129FD" w:rsidRDefault="001E19BF">
            <w:pPr>
              <w:rPr>
                <w:rFonts w:hint="eastAsia"/>
              </w:rPr>
            </w:pPr>
            <w:r>
              <w:t>[Sealing Test] [QCC5141/QCC5126] sealing test feature is supported for QCC boards on Sound+</w:t>
            </w:r>
          </w:p>
        </w:tc>
        <w:tc>
          <w:tcPr>
            <w:tcW w:w="2880" w:type="dxa"/>
          </w:tcPr>
          <w:p w14:paraId="7C88866B" w14:textId="77777777" w:rsidR="00F129FD" w:rsidRDefault="00F129FD">
            <w:pPr>
              <w:rPr>
                <w:rFonts w:hint="eastAsia"/>
              </w:rPr>
            </w:pPr>
          </w:p>
          <w:p w14:paraId="1C99BFB1" w14:textId="77777777" w:rsidR="00F129FD" w:rsidRDefault="00FD60A1">
            <w:pPr>
              <w:rPr>
                <w:rFonts w:hint="eastAsia"/>
              </w:rPr>
            </w:pPr>
            <w:hyperlink r:id="rId369" w:anchor="/items/5596068?projectId=20393">
              <w:r w:rsidR="001E19BF">
                <w:rPr>
                  <w:color w:val="0000FF" w:themeColor="hyperlink"/>
                  <w:u w:val="single"/>
                </w:rPr>
                <w:t>PlatformBT-FEAT-199</w:t>
              </w:r>
            </w:hyperlink>
          </w:p>
        </w:tc>
      </w:tr>
      <w:tr w:rsidR="00F129FD" w14:paraId="17A4840C" w14:textId="77777777">
        <w:tc>
          <w:tcPr>
            <w:tcW w:w="2880" w:type="dxa"/>
          </w:tcPr>
          <w:p w14:paraId="4682A2F6" w14:textId="77777777" w:rsidR="00F129FD" w:rsidRDefault="00F129FD">
            <w:pPr>
              <w:rPr>
                <w:rFonts w:hint="eastAsia"/>
              </w:rPr>
            </w:pPr>
          </w:p>
          <w:p w14:paraId="1CB28213" w14:textId="77777777" w:rsidR="00F129FD" w:rsidRDefault="00FD60A1">
            <w:pPr>
              <w:rPr>
                <w:rFonts w:hint="eastAsia"/>
              </w:rPr>
            </w:pPr>
            <w:hyperlink r:id="rId370">
              <w:r w:rsidR="001E19BF">
                <w:rPr>
                  <w:color w:val="0000FF" w:themeColor="hyperlink"/>
                  <w:u w:val="single"/>
                </w:rPr>
                <w:t>PBT-4288</w:t>
              </w:r>
            </w:hyperlink>
          </w:p>
        </w:tc>
        <w:tc>
          <w:tcPr>
            <w:tcW w:w="2880" w:type="dxa"/>
          </w:tcPr>
          <w:p w14:paraId="0734CA0E" w14:textId="77777777" w:rsidR="00F129FD" w:rsidRDefault="00F129FD">
            <w:pPr>
              <w:rPr>
                <w:rFonts w:hint="eastAsia"/>
              </w:rPr>
            </w:pPr>
          </w:p>
          <w:p w14:paraId="0F382294" w14:textId="77777777" w:rsidR="00F129FD" w:rsidRDefault="001E19BF">
            <w:pPr>
              <w:rPr>
                <w:rFonts w:hint="eastAsia"/>
              </w:rPr>
            </w:pPr>
            <w:r>
              <w:t>[Sealing test vs Vostok] No exception warning on Sound+ when HS is on call</w:t>
            </w:r>
          </w:p>
        </w:tc>
        <w:tc>
          <w:tcPr>
            <w:tcW w:w="2880" w:type="dxa"/>
          </w:tcPr>
          <w:p w14:paraId="779330AC" w14:textId="77777777" w:rsidR="00F129FD" w:rsidRDefault="00F129FD">
            <w:pPr>
              <w:rPr>
                <w:rFonts w:hint="eastAsia"/>
              </w:rPr>
            </w:pPr>
          </w:p>
          <w:p w14:paraId="64BF3D6E" w14:textId="77777777" w:rsidR="00F129FD" w:rsidRDefault="00FD60A1">
            <w:pPr>
              <w:rPr>
                <w:rFonts w:hint="eastAsia"/>
              </w:rPr>
            </w:pPr>
            <w:hyperlink r:id="rId371" w:anchor="/items/5596068?projectId=20393">
              <w:r w:rsidR="001E19BF">
                <w:rPr>
                  <w:color w:val="0000FF" w:themeColor="hyperlink"/>
                  <w:u w:val="single"/>
                </w:rPr>
                <w:t>PlatformBT-FEAT-199</w:t>
              </w:r>
            </w:hyperlink>
          </w:p>
        </w:tc>
      </w:tr>
      <w:tr w:rsidR="00F129FD" w14:paraId="4F591FD7" w14:textId="77777777">
        <w:tc>
          <w:tcPr>
            <w:tcW w:w="2880" w:type="dxa"/>
          </w:tcPr>
          <w:p w14:paraId="1D6A8718" w14:textId="77777777" w:rsidR="00F129FD" w:rsidRDefault="00F129FD">
            <w:pPr>
              <w:rPr>
                <w:rFonts w:hint="eastAsia"/>
              </w:rPr>
            </w:pPr>
          </w:p>
          <w:p w14:paraId="1ACD692E" w14:textId="77777777" w:rsidR="00F129FD" w:rsidRDefault="00FD60A1">
            <w:pPr>
              <w:rPr>
                <w:rFonts w:hint="eastAsia"/>
              </w:rPr>
            </w:pPr>
            <w:hyperlink r:id="rId372">
              <w:r w:rsidR="001E19BF">
                <w:rPr>
                  <w:color w:val="0000FF" w:themeColor="hyperlink"/>
                  <w:u w:val="single"/>
                </w:rPr>
                <w:t>PBT-4149</w:t>
              </w:r>
            </w:hyperlink>
          </w:p>
        </w:tc>
        <w:tc>
          <w:tcPr>
            <w:tcW w:w="2880" w:type="dxa"/>
          </w:tcPr>
          <w:p w14:paraId="5548CBCC" w14:textId="77777777" w:rsidR="00F129FD" w:rsidRDefault="00F129FD">
            <w:pPr>
              <w:rPr>
                <w:rFonts w:hint="eastAsia"/>
              </w:rPr>
            </w:pPr>
          </w:p>
          <w:p w14:paraId="64BF32E4" w14:textId="77777777" w:rsidR="00F129FD" w:rsidRDefault="001E19BF">
            <w:pPr>
              <w:rPr>
                <w:rFonts w:hint="eastAsia"/>
              </w:rPr>
            </w:pPr>
            <w:r>
              <w:t>[Sealing test vs Vostok] [Sound+]No exception handling during sealing test on Sound+</w:t>
            </w:r>
          </w:p>
        </w:tc>
        <w:tc>
          <w:tcPr>
            <w:tcW w:w="2880" w:type="dxa"/>
          </w:tcPr>
          <w:p w14:paraId="1610303E" w14:textId="77777777" w:rsidR="00F129FD" w:rsidRDefault="00F129FD">
            <w:pPr>
              <w:rPr>
                <w:rFonts w:hint="eastAsia"/>
              </w:rPr>
            </w:pPr>
          </w:p>
          <w:p w14:paraId="06178515" w14:textId="77777777" w:rsidR="00F129FD" w:rsidRDefault="00FD60A1">
            <w:pPr>
              <w:rPr>
                <w:rFonts w:hint="eastAsia"/>
              </w:rPr>
            </w:pPr>
            <w:hyperlink r:id="rId373" w:anchor="/items/5596068?projectId=20393">
              <w:r w:rsidR="001E19BF">
                <w:rPr>
                  <w:color w:val="0000FF" w:themeColor="hyperlink"/>
                  <w:u w:val="single"/>
                </w:rPr>
                <w:t>PlatformBT-FEAT-199</w:t>
              </w:r>
            </w:hyperlink>
          </w:p>
        </w:tc>
      </w:tr>
      <w:tr w:rsidR="00F129FD" w14:paraId="5DBA8F25" w14:textId="77777777">
        <w:tc>
          <w:tcPr>
            <w:tcW w:w="2880" w:type="dxa"/>
          </w:tcPr>
          <w:p w14:paraId="29275133" w14:textId="77777777" w:rsidR="00F129FD" w:rsidRDefault="00F129FD">
            <w:pPr>
              <w:rPr>
                <w:rFonts w:hint="eastAsia"/>
              </w:rPr>
            </w:pPr>
          </w:p>
          <w:p w14:paraId="6462E00D" w14:textId="77777777" w:rsidR="00F129FD" w:rsidRDefault="00FD60A1">
            <w:pPr>
              <w:rPr>
                <w:rFonts w:hint="eastAsia"/>
              </w:rPr>
            </w:pPr>
            <w:hyperlink r:id="rId374">
              <w:r w:rsidR="001E19BF">
                <w:rPr>
                  <w:color w:val="0000FF" w:themeColor="hyperlink"/>
                  <w:u w:val="single"/>
                </w:rPr>
                <w:t>PBT-2454</w:t>
              </w:r>
            </w:hyperlink>
          </w:p>
        </w:tc>
        <w:tc>
          <w:tcPr>
            <w:tcW w:w="2880" w:type="dxa"/>
          </w:tcPr>
          <w:p w14:paraId="403A3A59" w14:textId="77777777" w:rsidR="00F129FD" w:rsidRDefault="00F129FD">
            <w:pPr>
              <w:rPr>
                <w:rFonts w:hint="eastAsia"/>
              </w:rPr>
            </w:pPr>
          </w:p>
          <w:p w14:paraId="14DD4A31" w14:textId="77777777" w:rsidR="00F129FD" w:rsidRDefault="001E19BF">
            <w:pPr>
              <w:rPr>
                <w:rFonts w:hint="eastAsia"/>
              </w:rPr>
            </w:pPr>
            <w:r>
              <w:t>[Charles][USB][Audio logging] no Audio logging event with USB IF</w:t>
            </w:r>
          </w:p>
        </w:tc>
        <w:tc>
          <w:tcPr>
            <w:tcW w:w="2880" w:type="dxa"/>
          </w:tcPr>
          <w:p w14:paraId="0873F5D2" w14:textId="77777777" w:rsidR="00F129FD" w:rsidRDefault="00F129FD">
            <w:pPr>
              <w:rPr>
                <w:rFonts w:hint="eastAsia"/>
              </w:rPr>
            </w:pPr>
          </w:p>
          <w:p w14:paraId="63AA3FB8" w14:textId="77777777" w:rsidR="00F129FD" w:rsidRDefault="00FD60A1">
            <w:pPr>
              <w:rPr>
                <w:rFonts w:hint="eastAsia"/>
              </w:rPr>
            </w:pPr>
            <w:hyperlink r:id="rId375" w:anchor="/items/3401550?projectId=20393">
              <w:r w:rsidR="001E19BF">
                <w:rPr>
                  <w:color w:val="0000FF" w:themeColor="hyperlink"/>
                  <w:u w:val="single"/>
                </w:rPr>
                <w:t>PlatformBT-FEAT-120</w:t>
              </w:r>
            </w:hyperlink>
          </w:p>
          <w:p w14:paraId="155B6C29" w14:textId="77777777" w:rsidR="00F129FD" w:rsidRDefault="00FD60A1">
            <w:pPr>
              <w:rPr>
                <w:rFonts w:hint="eastAsia"/>
              </w:rPr>
            </w:pPr>
            <w:hyperlink r:id="rId376" w:anchor="/items/3401551?projectId=20393">
              <w:r w:rsidR="001E19BF">
                <w:rPr>
                  <w:color w:val="0000FF" w:themeColor="hyperlink"/>
                  <w:u w:val="single"/>
                </w:rPr>
                <w:t>PlatformBT-FEAT-121</w:t>
              </w:r>
            </w:hyperlink>
          </w:p>
          <w:p w14:paraId="6F510D1A" w14:textId="77777777" w:rsidR="00F129FD" w:rsidRDefault="00FD60A1">
            <w:pPr>
              <w:rPr>
                <w:rFonts w:hint="eastAsia"/>
              </w:rPr>
            </w:pPr>
            <w:hyperlink r:id="rId377" w:anchor="/items/5464839?projectId=20393">
              <w:r w:rsidR="001E19BF">
                <w:rPr>
                  <w:color w:val="0000FF" w:themeColor="hyperlink"/>
                  <w:u w:val="single"/>
                </w:rPr>
                <w:t>PlatformBT-FEAT-192</w:t>
              </w:r>
            </w:hyperlink>
          </w:p>
          <w:p w14:paraId="13707EBB" w14:textId="77777777" w:rsidR="00F129FD" w:rsidRDefault="00FD60A1">
            <w:pPr>
              <w:rPr>
                <w:rFonts w:hint="eastAsia"/>
              </w:rPr>
            </w:pPr>
            <w:hyperlink r:id="rId378" w:anchor="/items/3401554?projectId=20393">
              <w:r w:rsidR="001E19BF">
                <w:rPr>
                  <w:color w:val="0000FF" w:themeColor="hyperlink"/>
                  <w:u w:val="single"/>
                </w:rPr>
                <w:t>PlatformBT-FEAT-124</w:t>
              </w:r>
            </w:hyperlink>
          </w:p>
        </w:tc>
      </w:tr>
      <w:tr w:rsidR="00F129FD" w14:paraId="256B818D" w14:textId="77777777">
        <w:tc>
          <w:tcPr>
            <w:tcW w:w="2880" w:type="dxa"/>
          </w:tcPr>
          <w:p w14:paraId="591255A8" w14:textId="77777777" w:rsidR="00F129FD" w:rsidRDefault="00F129FD">
            <w:pPr>
              <w:rPr>
                <w:rFonts w:hint="eastAsia"/>
              </w:rPr>
            </w:pPr>
          </w:p>
          <w:p w14:paraId="2F6CF85B" w14:textId="77777777" w:rsidR="00F129FD" w:rsidRDefault="00FD60A1">
            <w:pPr>
              <w:rPr>
                <w:rFonts w:hint="eastAsia"/>
              </w:rPr>
            </w:pPr>
            <w:hyperlink r:id="rId379">
              <w:r w:rsidR="001E19BF">
                <w:rPr>
                  <w:color w:val="0000FF" w:themeColor="hyperlink"/>
                  <w:u w:val="single"/>
                </w:rPr>
                <w:t>PBT-2282</w:t>
              </w:r>
            </w:hyperlink>
          </w:p>
        </w:tc>
        <w:tc>
          <w:tcPr>
            <w:tcW w:w="2880" w:type="dxa"/>
          </w:tcPr>
          <w:p w14:paraId="02808B3C" w14:textId="77777777" w:rsidR="00F129FD" w:rsidRDefault="00F129FD">
            <w:pPr>
              <w:rPr>
                <w:rFonts w:hint="eastAsia"/>
              </w:rPr>
            </w:pPr>
          </w:p>
          <w:p w14:paraId="186A3DEA" w14:textId="77777777" w:rsidR="00F129FD" w:rsidRDefault="001E19BF">
            <w:pPr>
              <w:rPr>
                <w:rFonts w:hint="eastAsia"/>
              </w:rPr>
            </w:pPr>
            <w:r>
              <w:t>[QCC5126][Audio logging] default of audio logging should be off</w:t>
            </w:r>
          </w:p>
        </w:tc>
        <w:tc>
          <w:tcPr>
            <w:tcW w:w="2880" w:type="dxa"/>
          </w:tcPr>
          <w:p w14:paraId="3ED5E791" w14:textId="77777777" w:rsidR="00F129FD" w:rsidRDefault="00F129FD">
            <w:pPr>
              <w:rPr>
                <w:rFonts w:hint="eastAsia"/>
              </w:rPr>
            </w:pPr>
          </w:p>
          <w:p w14:paraId="2F2180F1" w14:textId="77777777" w:rsidR="00F129FD" w:rsidRDefault="00FD60A1">
            <w:pPr>
              <w:rPr>
                <w:rFonts w:hint="eastAsia"/>
              </w:rPr>
            </w:pPr>
            <w:hyperlink r:id="rId380" w:anchor="/items/3401550?projectId=20393">
              <w:r w:rsidR="001E19BF">
                <w:rPr>
                  <w:color w:val="0000FF" w:themeColor="hyperlink"/>
                  <w:u w:val="single"/>
                </w:rPr>
                <w:t>PlatformBT-FEAT-120</w:t>
              </w:r>
            </w:hyperlink>
          </w:p>
          <w:p w14:paraId="335C5A2B" w14:textId="77777777" w:rsidR="00F129FD" w:rsidRDefault="00FD60A1">
            <w:pPr>
              <w:rPr>
                <w:rFonts w:hint="eastAsia"/>
              </w:rPr>
            </w:pPr>
            <w:hyperlink r:id="rId381" w:anchor="/items/3401551?projectId=20393">
              <w:r w:rsidR="001E19BF">
                <w:rPr>
                  <w:color w:val="0000FF" w:themeColor="hyperlink"/>
                  <w:u w:val="single"/>
                </w:rPr>
                <w:t>PlatformBT-FEAT-121</w:t>
              </w:r>
            </w:hyperlink>
          </w:p>
          <w:p w14:paraId="78FBFB6F" w14:textId="77777777" w:rsidR="00F129FD" w:rsidRDefault="00FD60A1">
            <w:pPr>
              <w:rPr>
                <w:rFonts w:hint="eastAsia"/>
              </w:rPr>
            </w:pPr>
            <w:hyperlink r:id="rId382" w:anchor="/items/5464839?projectId=20393">
              <w:r w:rsidR="001E19BF">
                <w:rPr>
                  <w:color w:val="0000FF" w:themeColor="hyperlink"/>
                  <w:u w:val="single"/>
                </w:rPr>
                <w:t>PlatformBT-FEAT-192</w:t>
              </w:r>
            </w:hyperlink>
          </w:p>
          <w:p w14:paraId="75E9CD07" w14:textId="77777777" w:rsidR="00F129FD" w:rsidRDefault="00FD60A1">
            <w:pPr>
              <w:rPr>
                <w:rFonts w:hint="eastAsia"/>
              </w:rPr>
            </w:pPr>
            <w:hyperlink r:id="rId383" w:anchor="/items/3401554?projectId=20393">
              <w:r w:rsidR="001E19BF">
                <w:rPr>
                  <w:color w:val="0000FF" w:themeColor="hyperlink"/>
                  <w:u w:val="single"/>
                </w:rPr>
                <w:t>PlatformBT-FEAT-124</w:t>
              </w:r>
            </w:hyperlink>
          </w:p>
        </w:tc>
      </w:tr>
      <w:tr w:rsidR="00F129FD" w14:paraId="3EDB0341" w14:textId="77777777">
        <w:tc>
          <w:tcPr>
            <w:tcW w:w="2880" w:type="dxa"/>
          </w:tcPr>
          <w:p w14:paraId="2855C961" w14:textId="77777777" w:rsidR="00F129FD" w:rsidRDefault="00F129FD">
            <w:pPr>
              <w:rPr>
                <w:rFonts w:hint="eastAsia"/>
              </w:rPr>
            </w:pPr>
          </w:p>
          <w:p w14:paraId="7E1B48D4" w14:textId="77777777" w:rsidR="00F129FD" w:rsidRDefault="00FD60A1">
            <w:pPr>
              <w:rPr>
                <w:rFonts w:hint="eastAsia"/>
              </w:rPr>
            </w:pPr>
            <w:hyperlink r:id="rId384">
              <w:r w:rsidR="001E19BF">
                <w:rPr>
                  <w:color w:val="0000FF" w:themeColor="hyperlink"/>
                  <w:u w:val="single"/>
                </w:rPr>
                <w:t>PBT-5854</w:t>
              </w:r>
            </w:hyperlink>
          </w:p>
        </w:tc>
        <w:tc>
          <w:tcPr>
            <w:tcW w:w="2880" w:type="dxa"/>
          </w:tcPr>
          <w:p w14:paraId="77C5EEDD" w14:textId="77777777" w:rsidR="00F129FD" w:rsidRDefault="00F129FD">
            <w:pPr>
              <w:rPr>
                <w:rFonts w:hint="eastAsia"/>
              </w:rPr>
            </w:pPr>
          </w:p>
          <w:p w14:paraId="7F698C3E" w14:textId="77777777" w:rsidR="00F129FD" w:rsidRDefault="001E19BF">
            <w:pPr>
              <w:rPr>
                <w:rFonts w:hint="eastAsia"/>
              </w:rPr>
            </w:pPr>
            <w:r>
              <w:t>[Audio logging] No audio logging send from DUT with Logging enable</w:t>
            </w:r>
          </w:p>
        </w:tc>
        <w:tc>
          <w:tcPr>
            <w:tcW w:w="2880" w:type="dxa"/>
          </w:tcPr>
          <w:p w14:paraId="0F361F63" w14:textId="77777777" w:rsidR="00F129FD" w:rsidRDefault="00F129FD">
            <w:pPr>
              <w:rPr>
                <w:rFonts w:hint="eastAsia"/>
              </w:rPr>
            </w:pPr>
          </w:p>
          <w:p w14:paraId="2A5ECBFE" w14:textId="77777777" w:rsidR="00F129FD" w:rsidRDefault="00FD60A1">
            <w:pPr>
              <w:rPr>
                <w:rFonts w:hint="eastAsia"/>
              </w:rPr>
            </w:pPr>
            <w:hyperlink r:id="rId385" w:anchor="/items/3401551?projectId=20393">
              <w:r w:rsidR="001E19BF">
                <w:rPr>
                  <w:color w:val="0000FF" w:themeColor="hyperlink"/>
                  <w:u w:val="single"/>
                </w:rPr>
                <w:t>PlatformBT-FEAT-121</w:t>
              </w:r>
            </w:hyperlink>
          </w:p>
          <w:p w14:paraId="11C49D80" w14:textId="77777777" w:rsidR="00F129FD" w:rsidRDefault="00FD60A1">
            <w:pPr>
              <w:rPr>
                <w:rFonts w:hint="eastAsia"/>
              </w:rPr>
            </w:pPr>
            <w:hyperlink r:id="rId386" w:anchor="/items/5464839?projectId=20393">
              <w:r w:rsidR="001E19BF">
                <w:rPr>
                  <w:color w:val="0000FF" w:themeColor="hyperlink"/>
                  <w:u w:val="single"/>
                </w:rPr>
                <w:t>PlatformBT-FEAT-192</w:t>
              </w:r>
            </w:hyperlink>
          </w:p>
        </w:tc>
      </w:tr>
      <w:tr w:rsidR="00F129FD" w14:paraId="40DE950E" w14:textId="77777777">
        <w:tc>
          <w:tcPr>
            <w:tcW w:w="2880" w:type="dxa"/>
          </w:tcPr>
          <w:p w14:paraId="7318A096" w14:textId="77777777" w:rsidR="00F129FD" w:rsidRDefault="00F129FD">
            <w:pPr>
              <w:rPr>
                <w:rFonts w:hint="eastAsia"/>
              </w:rPr>
            </w:pPr>
          </w:p>
          <w:p w14:paraId="12D5A1BE" w14:textId="77777777" w:rsidR="00F129FD" w:rsidRDefault="00FD60A1">
            <w:pPr>
              <w:rPr>
                <w:rFonts w:hint="eastAsia"/>
              </w:rPr>
            </w:pPr>
            <w:hyperlink r:id="rId387">
              <w:r w:rsidR="001E19BF">
                <w:rPr>
                  <w:color w:val="0000FF" w:themeColor="hyperlink"/>
                  <w:u w:val="single"/>
                </w:rPr>
                <w:t>PBT-2283</w:t>
              </w:r>
            </w:hyperlink>
          </w:p>
        </w:tc>
        <w:tc>
          <w:tcPr>
            <w:tcW w:w="2880" w:type="dxa"/>
          </w:tcPr>
          <w:p w14:paraId="28AAA442" w14:textId="77777777" w:rsidR="00F129FD" w:rsidRDefault="00F129FD">
            <w:pPr>
              <w:rPr>
                <w:rFonts w:hint="eastAsia"/>
              </w:rPr>
            </w:pPr>
          </w:p>
          <w:p w14:paraId="356C2E3A" w14:textId="77777777" w:rsidR="00F129FD" w:rsidRDefault="001E19BF">
            <w:pPr>
              <w:rPr>
                <w:rFonts w:hint="eastAsia"/>
              </w:rPr>
            </w:pPr>
            <w:r>
              <w:t>[QCC5126][Audio Logging] no any audio logging event with USB IF</w:t>
            </w:r>
          </w:p>
        </w:tc>
        <w:tc>
          <w:tcPr>
            <w:tcW w:w="2880" w:type="dxa"/>
          </w:tcPr>
          <w:p w14:paraId="12362E08" w14:textId="77777777" w:rsidR="00F129FD" w:rsidRDefault="00F129FD">
            <w:pPr>
              <w:rPr>
                <w:rFonts w:hint="eastAsia"/>
              </w:rPr>
            </w:pPr>
          </w:p>
          <w:p w14:paraId="43909CE8" w14:textId="77777777" w:rsidR="00F129FD" w:rsidRDefault="00FD60A1">
            <w:pPr>
              <w:rPr>
                <w:rFonts w:hint="eastAsia"/>
              </w:rPr>
            </w:pPr>
            <w:hyperlink r:id="rId388" w:anchor="/items/3401551?projectId=20393">
              <w:r w:rsidR="001E19BF">
                <w:rPr>
                  <w:color w:val="0000FF" w:themeColor="hyperlink"/>
                  <w:u w:val="single"/>
                </w:rPr>
                <w:t>PlatformBT-FEAT-121</w:t>
              </w:r>
            </w:hyperlink>
          </w:p>
          <w:p w14:paraId="1DE04C5F" w14:textId="77777777" w:rsidR="00F129FD" w:rsidRDefault="00FD60A1">
            <w:pPr>
              <w:rPr>
                <w:rFonts w:hint="eastAsia"/>
              </w:rPr>
            </w:pPr>
            <w:hyperlink r:id="rId389" w:anchor="/items/5464839?projectId=20393">
              <w:r w:rsidR="001E19BF">
                <w:rPr>
                  <w:color w:val="0000FF" w:themeColor="hyperlink"/>
                  <w:u w:val="single"/>
                </w:rPr>
                <w:t>PlatformBT-FEAT-192</w:t>
              </w:r>
            </w:hyperlink>
          </w:p>
        </w:tc>
      </w:tr>
      <w:tr w:rsidR="00F129FD" w14:paraId="575057CD" w14:textId="77777777">
        <w:tc>
          <w:tcPr>
            <w:tcW w:w="2880" w:type="dxa"/>
          </w:tcPr>
          <w:p w14:paraId="36090AEF" w14:textId="77777777" w:rsidR="00F129FD" w:rsidRDefault="00F129FD">
            <w:pPr>
              <w:rPr>
                <w:rFonts w:hint="eastAsia"/>
              </w:rPr>
            </w:pPr>
          </w:p>
          <w:p w14:paraId="13F54C4B" w14:textId="77777777" w:rsidR="00F129FD" w:rsidRDefault="00FD60A1">
            <w:pPr>
              <w:rPr>
                <w:rFonts w:hint="eastAsia"/>
              </w:rPr>
            </w:pPr>
            <w:hyperlink r:id="rId390">
              <w:r w:rsidR="001E19BF">
                <w:rPr>
                  <w:color w:val="0000FF" w:themeColor="hyperlink"/>
                  <w:u w:val="single"/>
                </w:rPr>
                <w:t>PBT-2521</w:t>
              </w:r>
            </w:hyperlink>
          </w:p>
        </w:tc>
        <w:tc>
          <w:tcPr>
            <w:tcW w:w="2880" w:type="dxa"/>
          </w:tcPr>
          <w:p w14:paraId="447C8814" w14:textId="77777777" w:rsidR="00F129FD" w:rsidRDefault="00F129FD">
            <w:pPr>
              <w:rPr>
                <w:rFonts w:hint="eastAsia"/>
              </w:rPr>
            </w:pPr>
          </w:p>
          <w:p w14:paraId="787D2EE5" w14:textId="77777777" w:rsidR="00F129FD" w:rsidRDefault="001E19BF">
            <w:pPr>
              <w:rPr>
                <w:rFonts w:hint="eastAsia"/>
              </w:rPr>
            </w:pPr>
            <w:r>
              <w:t>[QCC5126][Busylight 2.0] it is able to togglebusylight state with SP presence state</w:t>
            </w:r>
          </w:p>
        </w:tc>
        <w:tc>
          <w:tcPr>
            <w:tcW w:w="2880" w:type="dxa"/>
          </w:tcPr>
          <w:p w14:paraId="757CF9E7" w14:textId="77777777" w:rsidR="00F129FD" w:rsidRDefault="00F129FD">
            <w:pPr>
              <w:rPr>
                <w:rFonts w:hint="eastAsia"/>
              </w:rPr>
            </w:pPr>
          </w:p>
          <w:p w14:paraId="568C16B7" w14:textId="77777777" w:rsidR="00F129FD" w:rsidRDefault="00FD60A1">
            <w:pPr>
              <w:rPr>
                <w:rFonts w:hint="eastAsia"/>
              </w:rPr>
            </w:pPr>
            <w:hyperlink r:id="rId391" w:anchor="/items/6004830?projectId=20393">
              <w:r w:rsidR="001E19BF">
                <w:rPr>
                  <w:color w:val="0000FF" w:themeColor="hyperlink"/>
                  <w:u w:val="single"/>
                </w:rPr>
                <w:t>PlatformBT-FEAT-207</w:t>
              </w:r>
            </w:hyperlink>
          </w:p>
        </w:tc>
      </w:tr>
      <w:tr w:rsidR="00F129FD" w14:paraId="41D97C6A" w14:textId="77777777">
        <w:tc>
          <w:tcPr>
            <w:tcW w:w="2880" w:type="dxa"/>
          </w:tcPr>
          <w:p w14:paraId="40452DD6" w14:textId="77777777" w:rsidR="00F129FD" w:rsidRDefault="00F129FD">
            <w:pPr>
              <w:rPr>
                <w:rFonts w:hint="eastAsia"/>
              </w:rPr>
            </w:pPr>
          </w:p>
          <w:p w14:paraId="38FC46D4" w14:textId="77777777" w:rsidR="00F129FD" w:rsidRDefault="00FD60A1">
            <w:pPr>
              <w:rPr>
                <w:rFonts w:hint="eastAsia"/>
              </w:rPr>
            </w:pPr>
            <w:hyperlink r:id="rId392">
              <w:r w:rsidR="001E19BF">
                <w:rPr>
                  <w:color w:val="0000FF" w:themeColor="hyperlink"/>
                  <w:u w:val="single"/>
                </w:rPr>
                <w:t>PBT-2751</w:t>
              </w:r>
            </w:hyperlink>
          </w:p>
        </w:tc>
        <w:tc>
          <w:tcPr>
            <w:tcW w:w="2880" w:type="dxa"/>
          </w:tcPr>
          <w:p w14:paraId="413615EC" w14:textId="77777777" w:rsidR="00F129FD" w:rsidRDefault="00F129FD">
            <w:pPr>
              <w:rPr>
                <w:rFonts w:hint="eastAsia"/>
              </w:rPr>
            </w:pPr>
          </w:p>
          <w:p w14:paraId="52F3CF95" w14:textId="77777777" w:rsidR="00F129FD" w:rsidRDefault="001E19BF">
            <w:pPr>
              <w:rPr>
                <w:rFonts w:hint="eastAsia"/>
              </w:rPr>
            </w:pPr>
            <w:r>
              <w:t>[Charles][Audio over USB] the GNP command for enable/disable HID device is inverse</w:t>
            </w:r>
          </w:p>
        </w:tc>
        <w:tc>
          <w:tcPr>
            <w:tcW w:w="2880" w:type="dxa"/>
          </w:tcPr>
          <w:p w14:paraId="6E6F6097" w14:textId="77777777" w:rsidR="00F129FD" w:rsidRDefault="00F129FD">
            <w:pPr>
              <w:rPr>
                <w:rFonts w:hint="eastAsia"/>
              </w:rPr>
            </w:pPr>
          </w:p>
        </w:tc>
      </w:tr>
      <w:tr w:rsidR="00F129FD" w14:paraId="1EB093C3" w14:textId="77777777">
        <w:tc>
          <w:tcPr>
            <w:tcW w:w="2880" w:type="dxa"/>
          </w:tcPr>
          <w:p w14:paraId="4F86B637" w14:textId="77777777" w:rsidR="00F129FD" w:rsidRDefault="00F129FD">
            <w:pPr>
              <w:rPr>
                <w:rFonts w:hint="eastAsia"/>
              </w:rPr>
            </w:pPr>
          </w:p>
          <w:p w14:paraId="7E092F4C" w14:textId="77777777" w:rsidR="00F129FD" w:rsidRDefault="00FD60A1">
            <w:pPr>
              <w:rPr>
                <w:rFonts w:hint="eastAsia"/>
              </w:rPr>
            </w:pPr>
            <w:hyperlink r:id="rId393">
              <w:r w:rsidR="001E19BF">
                <w:rPr>
                  <w:color w:val="0000FF" w:themeColor="hyperlink"/>
                  <w:u w:val="single"/>
                </w:rPr>
                <w:t>PBT-7101</w:t>
              </w:r>
            </w:hyperlink>
          </w:p>
        </w:tc>
        <w:tc>
          <w:tcPr>
            <w:tcW w:w="2880" w:type="dxa"/>
          </w:tcPr>
          <w:p w14:paraId="41687636" w14:textId="77777777" w:rsidR="00F129FD" w:rsidRDefault="00F129FD">
            <w:pPr>
              <w:rPr>
                <w:rFonts w:hint="eastAsia"/>
              </w:rPr>
            </w:pPr>
          </w:p>
          <w:p w14:paraId="5F8BDC58" w14:textId="77777777" w:rsidR="00F129FD" w:rsidRDefault="001E19BF">
            <w:pPr>
              <w:rPr>
                <w:rFonts w:hint="eastAsia"/>
              </w:rPr>
            </w:pPr>
            <w:r>
              <w:t>[QCC5141] [Sound+ for iOS] Device name cannot be saved correctly on Sound+</w:t>
            </w:r>
          </w:p>
        </w:tc>
        <w:tc>
          <w:tcPr>
            <w:tcW w:w="2880" w:type="dxa"/>
          </w:tcPr>
          <w:p w14:paraId="1390F6EF" w14:textId="77777777" w:rsidR="00F129FD" w:rsidRDefault="00F129FD">
            <w:pPr>
              <w:rPr>
                <w:rFonts w:hint="eastAsia"/>
              </w:rPr>
            </w:pPr>
          </w:p>
          <w:p w14:paraId="3B5DF5EF" w14:textId="77777777" w:rsidR="00F129FD" w:rsidRDefault="00FD60A1">
            <w:pPr>
              <w:rPr>
                <w:rFonts w:hint="eastAsia"/>
              </w:rPr>
            </w:pPr>
            <w:hyperlink r:id="rId394" w:anchor="/items/3182329?projectId=20393">
              <w:r w:rsidR="001E19BF">
                <w:rPr>
                  <w:color w:val="0000FF" w:themeColor="hyperlink"/>
                  <w:u w:val="single"/>
                </w:rPr>
                <w:t>PlatformBT-FEAT-75</w:t>
              </w:r>
            </w:hyperlink>
          </w:p>
        </w:tc>
      </w:tr>
      <w:tr w:rsidR="00F129FD" w14:paraId="7720EC9E" w14:textId="77777777">
        <w:tc>
          <w:tcPr>
            <w:tcW w:w="2880" w:type="dxa"/>
          </w:tcPr>
          <w:p w14:paraId="772173AE" w14:textId="77777777" w:rsidR="00F129FD" w:rsidRDefault="00F129FD">
            <w:pPr>
              <w:rPr>
                <w:rFonts w:hint="eastAsia"/>
              </w:rPr>
            </w:pPr>
          </w:p>
          <w:p w14:paraId="595FE43A" w14:textId="77777777" w:rsidR="00F129FD" w:rsidRDefault="00FD60A1">
            <w:pPr>
              <w:rPr>
                <w:rFonts w:hint="eastAsia"/>
              </w:rPr>
            </w:pPr>
            <w:hyperlink r:id="rId395">
              <w:r w:rsidR="001E19BF">
                <w:rPr>
                  <w:color w:val="0000FF" w:themeColor="hyperlink"/>
                  <w:u w:val="single"/>
                </w:rPr>
                <w:t>PBT-2378</w:t>
              </w:r>
            </w:hyperlink>
          </w:p>
        </w:tc>
        <w:tc>
          <w:tcPr>
            <w:tcW w:w="2880" w:type="dxa"/>
          </w:tcPr>
          <w:p w14:paraId="4EC37563" w14:textId="77777777" w:rsidR="00F129FD" w:rsidRDefault="00F129FD">
            <w:pPr>
              <w:rPr>
                <w:rFonts w:hint="eastAsia"/>
              </w:rPr>
            </w:pPr>
          </w:p>
          <w:p w14:paraId="3B7B3B85" w14:textId="77777777" w:rsidR="00F129FD" w:rsidRDefault="001E19BF">
            <w:pPr>
              <w:rPr>
                <w:rFonts w:hint="eastAsia"/>
              </w:rPr>
            </w:pPr>
            <w:r>
              <w:t xml:space="preserve">[QCC5126][Customize BT </w:t>
            </w:r>
            <w:r>
              <w:lastRenderedPageBreak/>
              <w:t>name] different name for Classic and BLE connection</w:t>
            </w:r>
          </w:p>
        </w:tc>
        <w:tc>
          <w:tcPr>
            <w:tcW w:w="2880" w:type="dxa"/>
          </w:tcPr>
          <w:p w14:paraId="01A72E05" w14:textId="77777777" w:rsidR="00F129FD" w:rsidRDefault="00F129FD">
            <w:pPr>
              <w:rPr>
                <w:rFonts w:hint="eastAsia"/>
              </w:rPr>
            </w:pPr>
          </w:p>
          <w:p w14:paraId="059D1AFC" w14:textId="77777777" w:rsidR="00F129FD" w:rsidRDefault="00FD60A1">
            <w:pPr>
              <w:rPr>
                <w:rFonts w:hint="eastAsia"/>
              </w:rPr>
            </w:pPr>
            <w:hyperlink r:id="rId396" w:anchor="/items/3182329?projectId=20393">
              <w:r w:rsidR="001E19BF">
                <w:rPr>
                  <w:color w:val="0000FF" w:themeColor="hyperlink"/>
                  <w:u w:val="single"/>
                </w:rPr>
                <w:t>PlatformBT-FEAT-75</w:t>
              </w:r>
            </w:hyperlink>
          </w:p>
        </w:tc>
      </w:tr>
      <w:tr w:rsidR="00F129FD" w14:paraId="0DA2DBB5" w14:textId="77777777">
        <w:tc>
          <w:tcPr>
            <w:tcW w:w="2880" w:type="dxa"/>
          </w:tcPr>
          <w:p w14:paraId="45226224" w14:textId="77777777" w:rsidR="00F129FD" w:rsidRDefault="00F129FD">
            <w:pPr>
              <w:rPr>
                <w:rFonts w:hint="eastAsia"/>
              </w:rPr>
            </w:pPr>
          </w:p>
          <w:p w14:paraId="531BD984" w14:textId="77777777" w:rsidR="00F129FD" w:rsidRDefault="00FD60A1">
            <w:pPr>
              <w:rPr>
                <w:rFonts w:hint="eastAsia"/>
              </w:rPr>
            </w:pPr>
            <w:hyperlink r:id="rId397">
              <w:r w:rsidR="001E19BF">
                <w:rPr>
                  <w:color w:val="0000FF" w:themeColor="hyperlink"/>
                  <w:u w:val="single"/>
                </w:rPr>
                <w:t>PBT-2380</w:t>
              </w:r>
            </w:hyperlink>
          </w:p>
        </w:tc>
        <w:tc>
          <w:tcPr>
            <w:tcW w:w="2880" w:type="dxa"/>
          </w:tcPr>
          <w:p w14:paraId="6E748001" w14:textId="77777777" w:rsidR="00F129FD" w:rsidRDefault="00F129FD">
            <w:pPr>
              <w:rPr>
                <w:rFonts w:hint="eastAsia"/>
              </w:rPr>
            </w:pPr>
          </w:p>
          <w:p w14:paraId="065FAB84" w14:textId="77777777" w:rsidR="00F129FD" w:rsidRDefault="001E19BF">
            <w:pPr>
              <w:rPr>
                <w:rFonts w:hint="eastAsia"/>
              </w:rPr>
            </w:pPr>
            <w:r>
              <w:t>[QCC5126][Customize BT name] wrong max length BT name from GNP command</w:t>
            </w:r>
          </w:p>
        </w:tc>
        <w:tc>
          <w:tcPr>
            <w:tcW w:w="2880" w:type="dxa"/>
          </w:tcPr>
          <w:p w14:paraId="1F4391E4" w14:textId="77777777" w:rsidR="00F129FD" w:rsidRDefault="00F129FD">
            <w:pPr>
              <w:rPr>
                <w:rFonts w:hint="eastAsia"/>
              </w:rPr>
            </w:pPr>
          </w:p>
          <w:p w14:paraId="7E408E5F" w14:textId="77777777" w:rsidR="00F129FD" w:rsidRDefault="00FD60A1">
            <w:pPr>
              <w:rPr>
                <w:rFonts w:hint="eastAsia"/>
              </w:rPr>
            </w:pPr>
            <w:hyperlink r:id="rId398" w:anchor="/items/3182329?projectId=20393">
              <w:r w:rsidR="001E19BF">
                <w:rPr>
                  <w:color w:val="0000FF" w:themeColor="hyperlink"/>
                  <w:u w:val="single"/>
                </w:rPr>
                <w:t>PlatformBT-FEAT-75</w:t>
              </w:r>
            </w:hyperlink>
          </w:p>
        </w:tc>
      </w:tr>
      <w:tr w:rsidR="00F129FD" w14:paraId="0C3FBE59" w14:textId="77777777">
        <w:tc>
          <w:tcPr>
            <w:tcW w:w="2880" w:type="dxa"/>
          </w:tcPr>
          <w:p w14:paraId="3BD378B5" w14:textId="77777777" w:rsidR="00F129FD" w:rsidRDefault="00F129FD">
            <w:pPr>
              <w:rPr>
                <w:rFonts w:hint="eastAsia"/>
              </w:rPr>
            </w:pPr>
          </w:p>
          <w:p w14:paraId="3ACA9C4F" w14:textId="77777777" w:rsidR="00F129FD" w:rsidRDefault="00FD60A1">
            <w:pPr>
              <w:rPr>
                <w:rFonts w:hint="eastAsia"/>
              </w:rPr>
            </w:pPr>
            <w:hyperlink r:id="rId399">
              <w:r w:rsidR="001E19BF">
                <w:rPr>
                  <w:color w:val="0000FF" w:themeColor="hyperlink"/>
                  <w:u w:val="single"/>
                </w:rPr>
                <w:t>PBT-7102</w:t>
              </w:r>
            </w:hyperlink>
          </w:p>
        </w:tc>
        <w:tc>
          <w:tcPr>
            <w:tcW w:w="2880" w:type="dxa"/>
          </w:tcPr>
          <w:p w14:paraId="09DB5367" w14:textId="77777777" w:rsidR="00F129FD" w:rsidRDefault="00F129FD">
            <w:pPr>
              <w:rPr>
                <w:rFonts w:hint="eastAsia"/>
              </w:rPr>
            </w:pPr>
          </w:p>
          <w:p w14:paraId="3E1B3B95" w14:textId="77777777" w:rsidR="00F129FD" w:rsidRDefault="001E19BF">
            <w:pPr>
              <w:rPr>
                <w:rFonts w:hint="eastAsia"/>
              </w:rPr>
            </w:pPr>
            <w:r>
              <w:t>[QCC5141] [JDO] [Headset name] Wrong error message shown when device name longer than 25 character in JDO</w:t>
            </w:r>
          </w:p>
        </w:tc>
        <w:tc>
          <w:tcPr>
            <w:tcW w:w="2880" w:type="dxa"/>
          </w:tcPr>
          <w:p w14:paraId="35C9A091" w14:textId="77777777" w:rsidR="00F129FD" w:rsidRDefault="00F129FD">
            <w:pPr>
              <w:rPr>
                <w:rFonts w:hint="eastAsia"/>
              </w:rPr>
            </w:pPr>
          </w:p>
          <w:p w14:paraId="1321A190" w14:textId="77777777" w:rsidR="00F129FD" w:rsidRDefault="00FD60A1">
            <w:pPr>
              <w:rPr>
                <w:rFonts w:hint="eastAsia"/>
              </w:rPr>
            </w:pPr>
            <w:hyperlink r:id="rId400" w:anchor="/items/3182329?projectId=20393">
              <w:r w:rsidR="001E19BF">
                <w:rPr>
                  <w:color w:val="0000FF" w:themeColor="hyperlink"/>
                  <w:u w:val="single"/>
                </w:rPr>
                <w:t>PlatformBT-FEAT-75</w:t>
              </w:r>
            </w:hyperlink>
          </w:p>
        </w:tc>
      </w:tr>
      <w:tr w:rsidR="00F129FD" w14:paraId="7EEADA59" w14:textId="77777777">
        <w:tc>
          <w:tcPr>
            <w:tcW w:w="2880" w:type="dxa"/>
          </w:tcPr>
          <w:p w14:paraId="0476162E" w14:textId="77777777" w:rsidR="00F129FD" w:rsidRDefault="00F129FD">
            <w:pPr>
              <w:rPr>
                <w:rFonts w:hint="eastAsia"/>
              </w:rPr>
            </w:pPr>
          </w:p>
          <w:p w14:paraId="413D9EE1" w14:textId="77777777" w:rsidR="00F129FD" w:rsidRDefault="00FD60A1">
            <w:pPr>
              <w:rPr>
                <w:rFonts w:hint="eastAsia"/>
              </w:rPr>
            </w:pPr>
            <w:hyperlink r:id="rId401">
              <w:r w:rsidR="001E19BF">
                <w:rPr>
                  <w:color w:val="0000FF" w:themeColor="hyperlink"/>
                  <w:u w:val="single"/>
                </w:rPr>
                <w:t>PBT-2294</w:t>
              </w:r>
            </w:hyperlink>
          </w:p>
        </w:tc>
        <w:tc>
          <w:tcPr>
            <w:tcW w:w="2880" w:type="dxa"/>
          </w:tcPr>
          <w:p w14:paraId="7404F21B" w14:textId="77777777" w:rsidR="00F129FD" w:rsidRDefault="00F129FD">
            <w:pPr>
              <w:rPr>
                <w:rFonts w:hint="eastAsia"/>
              </w:rPr>
            </w:pPr>
          </w:p>
          <w:p w14:paraId="7CC8E3E0" w14:textId="77777777" w:rsidR="00F129FD" w:rsidRDefault="001E19BF">
            <w:pPr>
              <w:rPr>
                <w:rFonts w:hint="eastAsia"/>
              </w:rPr>
            </w:pPr>
            <w:r>
              <w:t>[QCC5126][BT] audio delay for 10s after call answered on some iPhones</w:t>
            </w:r>
          </w:p>
        </w:tc>
        <w:tc>
          <w:tcPr>
            <w:tcW w:w="2880" w:type="dxa"/>
          </w:tcPr>
          <w:p w14:paraId="41DB0222" w14:textId="77777777" w:rsidR="00F129FD" w:rsidRDefault="00F129FD">
            <w:pPr>
              <w:rPr>
                <w:rFonts w:hint="eastAsia"/>
              </w:rPr>
            </w:pPr>
          </w:p>
          <w:p w14:paraId="09EDB2A3" w14:textId="77777777" w:rsidR="00F129FD" w:rsidRDefault="00FD60A1">
            <w:pPr>
              <w:rPr>
                <w:rFonts w:hint="eastAsia"/>
              </w:rPr>
            </w:pPr>
            <w:hyperlink r:id="rId402" w:anchor="/items/5869167?projectId=20393">
              <w:r w:rsidR="001E19BF">
                <w:rPr>
                  <w:color w:val="0000FF" w:themeColor="hyperlink"/>
                  <w:u w:val="single"/>
                </w:rPr>
                <w:t>PlatformBT-FEAT-205</w:t>
              </w:r>
            </w:hyperlink>
          </w:p>
        </w:tc>
      </w:tr>
      <w:tr w:rsidR="00F129FD" w14:paraId="7971DCC2" w14:textId="77777777">
        <w:tc>
          <w:tcPr>
            <w:tcW w:w="2880" w:type="dxa"/>
          </w:tcPr>
          <w:p w14:paraId="12C77EF2" w14:textId="77777777" w:rsidR="00F129FD" w:rsidRDefault="00F129FD">
            <w:pPr>
              <w:rPr>
                <w:rFonts w:hint="eastAsia"/>
              </w:rPr>
            </w:pPr>
          </w:p>
          <w:p w14:paraId="0A5DD213" w14:textId="77777777" w:rsidR="00F129FD" w:rsidRDefault="00FD60A1">
            <w:pPr>
              <w:rPr>
                <w:rFonts w:hint="eastAsia"/>
              </w:rPr>
            </w:pPr>
            <w:hyperlink r:id="rId403">
              <w:r w:rsidR="001E19BF">
                <w:rPr>
                  <w:color w:val="0000FF" w:themeColor="hyperlink"/>
                  <w:u w:val="single"/>
                </w:rPr>
                <w:t>PBT-4626</w:t>
              </w:r>
            </w:hyperlink>
          </w:p>
        </w:tc>
        <w:tc>
          <w:tcPr>
            <w:tcW w:w="2880" w:type="dxa"/>
          </w:tcPr>
          <w:p w14:paraId="4C50D34E" w14:textId="77777777" w:rsidR="00F129FD" w:rsidRDefault="00F129FD">
            <w:pPr>
              <w:rPr>
                <w:rFonts w:hint="eastAsia"/>
              </w:rPr>
            </w:pPr>
          </w:p>
          <w:p w14:paraId="53C73E36" w14:textId="77777777" w:rsidR="00F129FD" w:rsidRDefault="001E19BF">
            <w:pPr>
              <w:rPr>
                <w:rFonts w:hint="eastAsia"/>
              </w:rPr>
            </w:pPr>
            <w:r>
              <w:t>[AMA][Vostok] sometimes cannot connect DUT to Alexa app on android phone</w:t>
            </w:r>
          </w:p>
        </w:tc>
        <w:tc>
          <w:tcPr>
            <w:tcW w:w="2880" w:type="dxa"/>
          </w:tcPr>
          <w:p w14:paraId="1DAA8685" w14:textId="77777777" w:rsidR="00F129FD" w:rsidRDefault="00F129FD">
            <w:pPr>
              <w:rPr>
                <w:rFonts w:hint="eastAsia"/>
              </w:rPr>
            </w:pPr>
          </w:p>
          <w:p w14:paraId="31F75B2F" w14:textId="77777777" w:rsidR="00F129FD" w:rsidRDefault="00FD60A1">
            <w:pPr>
              <w:rPr>
                <w:rFonts w:hint="eastAsia"/>
              </w:rPr>
            </w:pPr>
            <w:hyperlink r:id="rId404" w:anchor="/items/8193199?projectId=20393">
              <w:r w:rsidR="001E19BF">
                <w:rPr>
                  <w:color w:val="0000FF" w:themeColor="hyperlink"/>
                  <w:u w:val="single"/>
                </w:rPr>
                <w:t>PlatformBT-FEAT-254</w:t>
              </w:r>
            </w:hyperlink>
          </w:p>
        </w:tc>
      </w:tr>
      <w:tr w:rsidR="00F129FD" w14:paraId="180EAF03" w14:textId="77777777">
        <w:tc>
          <w:tcPr>
            <w:tcW w:w="2880" w:type="dxa"/>
          </w:tcPr>
          <w:p w14:paraId="202EF1A5" w14:textId="77777777" w:rsidR="00F129FD" w:rsidRDefault="00F129FD">
            <w:pPr>
              <w:rPr>
                <w:rFonts w:hint="eastAsia"/>
              </w:rPr>
            </w:pPr>
          </w:p>
          <w:p w14:paraId="43F90176" w14:textId="77777777" w:rsidR="00F129FD" w:rsidRDefault="00FD60A1">
            <w:pPr>
              <w:rPr>
                <w:rFonts w:hint="eastAsia"/>
              </w:rPr>
            </w:pPr>
            <w:hyperlink r:id="rId405">
              <w:r w:rsidR="001E19BF">
                <w:rPr>
                  <w:color w:val="0000FF" w:themeColor="hyperlink"/>
                  <w:u w:val="single"/>
                </w:rPr>
                <w:t>PBT-4901</w:t>
              </w:r>
            </w:hyperlink>
          </w:p>
        </w:tc>
        <w:tc>
          <w:tcPr>
            <w:tcW w:w="2880" w:type="dxa"/>
          </w:tcPr>
          <w:p w14:paraId="42B9E063" w14:textId="77777777" w:rsidR="00F129FD" w:rsidRDefault="00F129FD">
            <w:pPr>
              <w:rPr>
                <w:rFonts w:hint="eastAsia"/>
              </w:rPr>
            </w:pPr>
          </w:p>
          <w:p w14:paraId="6FE20B9B" w14:textId="77777777" w:rsidR="00F129FD" w:rsidRDefault="001E19BF">
            <w:pPr>
              <w:rPr>
                <w:rFonts w:hint="eastAsia"/>
              </w:rPr>
            </w:pPr>
            <w:r>
              <w:t>[AMA][Vostok]Sometimes Fail to add device to Alexa app on iOS</w:t>
            </w:r>
          </w:p>
        </w:tc>
        <w:tc>
          <w:tcPr>
            <w:tcW w:w="2880" w:type="dxa"/>
          </w:tcPr>
          <w:p w14:paraId="4DE42AC0" w14:textId="77777777" w:rsidR="00F129FD" w:rsidRDefault="00F129FD">
            <w:pPr>
              <w:rPr>
                <w:rFonts w:hint="eastAsia"/>
              </w:rPr>
            </w:pPr>
          </w:p>
          <w:p w14:paraId="4548E1E4" w14:textId="77777777" w:rsidR="00F129FD" w:rsidRDefault="00FD60A1">
            <w:pPr>
              <w:rPr>
                <w:rFonts w:hint="eastAsia"/>
              </w:rPr>
            </w:pPr>
            <w:hyperlink r:id="rId406" w:anchor="/items/8193199?projectId=20393">
              <w:r w:rsidR="001E19BF">
                <w:rPr>
                  <w:color w:val="0000FF" w:themeColor="hyperlink"/>
                  <w:u w:val="single"/>
                </w:rPr>
                <w:t>PlatformBT-FEAT-254</w:t>
              </w:r>
            </w:hyperlink>
          </w:p>
        </w:tc>
      </w:tr>
      <w:tr w:rsidR="00F129FD" w14:paraId="59D2554F" w14:textId="77777777">
        <w:tc>
          <w:tcPr>
            <w:tcW w:w="2880" w:type="dxa"/>
          </w:tcPr>
          <w:p w14:paraId="065CCF00" w14:textId="77777777" w:rsidR="00F129FD" w:rsidRDefault="00F129FD">
            <w:pPr>
              <w:rPr>
                <w:rFonts w:hint="eastAsia"/>
              </w:rPr>
            </w:pPr>
          </w:p>
          <w:p w14:paraId="317DDC5D" w14:textId="77777777" w:rsidR="00F129FD" w:rsidRDefault="00FD60A1">
            <w:pPr>
              <w:rPr>
                <w:rFonts w:hint="eastAsia"/>
              </w:rPr>
            </w:pPr>
            <w:hyperlink r:id="rId407">
              <w:r w:rsidR="001E19BF">
                <w:rPr>
                  <w:color w:val="0000FF" w:themeColor="hyperlink"/>
                  <w:u w:val="single"/>
                </w:rPr>
                <w:t>PBT-1407</w:t>
              </w:r>
            </w:hyperlink>
          </w:p>
        </w:tc>
        <w:tc>
          <w:tcPr>
            <w:tcW w:w="2880" w:type="dxa"/>
          </w:tcPr>
          <w:p w14:paraId="447B9974" w14:textId="77777777" w:rsidR="00F129FD" w:rsidRDefault="00F129FD">
            <w:pPr>
              <w:rPr>
                <w:rFonts w:hint="eastAsia"/>
              </w:rPr>
            </w:pPr>
          </w:p>
          <w:p w14:paraId="54BABD6C" w14:textId="77777777" w:rsidR="00F129FD" w:rsidRDefault="001E19BF">
            <w:pPr>
              <w:rPr>
                <w:rFonts w:hint="eastAsia"/>
              </w:rPr>
            </w:pPr>
            <w:r>
              <w:t>[QCC5126][VP]the volume of  paring VP is high than others in first repeat</w:t>
            </w:r>
          </w:p>
        </w:tc>
        <w:tc>
          <w:tcPr>
            <w:tcW w:w="2880" w:type="dxa"/>
          </w:tcPr>
          <w:p w14:paraId="1B01C09D" w14:textId="77777777" w:rsidR="00F129FD" w:rsidRDefault="00F129FD">
            <w:pPr>
              <w:rPr>
                <w:rFonts w:hint="eastAsia"/>
              </w:rPr>
            </w:pPr>
          </w:p>
          <w:p w14:paraId="2D46FB7D" w14:textId="77777777" w:rsidR="00F129FD" w:rsidRDefault="00FD60A1">
            <w:pPr>
              <w:rPr>
                <w:rFonts w:hint="eastAsia"/>
              </w:rPr>
            </w:pPr>
            <w:hyperlink r:id="rId408" w:anchor="/items/3410943?projectId=20393">
              <w:r w:rsidR="001E19BF">
                <w:rPr>
                  <w:color w:val="0000FF" w:themeColor="hyperlink"/>
                  <w:u w:val="single"/>
                </w:rPr>
                <w:t>PlatformBT-FEAT-130</w:t>
              </w:r>
            </w:hyperlink>
          </w:p>
          <w:p w14:paraId="172AA395" w14:textId="77777777" w:rsidR="00F129FD" w:rsidRDefault="00FD60A1">
            <w:pPr>
              <w:rPr>
                <w:rFonts w:hint="eastAsia"/>
              </w:rPr>
            </w:pPr>
            <w:hyperlink r:id="rId409" w:anchor="/items/3338990?projectId=20393">
              <w:r w:rsidR="001E19BF">
                <w:rPr>
                  <w:color w:val="0000FF" w:themeColor="hyperlink"/>
                  <w:u w:val="single"/>
                </w:rPr>
                <w:t>PlatformBT-FEAT-96</w:t>
              </w:r>
            </w:hyperlink>
          </w:p>
        </w:tc>
      </w:tr>
      <w:tr w:rsidR="00F129FD" w14:paraId="2EEDE8B9" w14:textId="77777777">
        <w:tc>
          <w:tcPr>
            <w:tcW w:w="2880" w:type="dxa"/>
          </w:tcPr>
          <w:p w14:paraId="751F8ACB" w14:textId="77777777" w:rsidR="00F129FD" w:rsidRDefault="00F129FD">
            <w:pPr>
              <w:rPr>
                <w:rFonts w:hint="eastAsia"/>
              </w:rPr>
            </w:pPr>
          </w:p>
          <w:p w14:paraId="561C7871" w14:textId="77777777" w:rsidR="00F129FD" w:rsidRDefault="00FD60A1">
            <w:pPr>
              <w:rPr>
                <w:rFonts w:hint="eastAsia"/>
              </w:rPr>
            </w:pPr>
            <w:hyperlink r:id="rId410">
              <w:r w:rsidR="001E19BF">
                <w:rPr>
                  <w:color w:val="0000FF" w:themeColor="hyperlink"/>
                  <w:u w:val="single"/>
                </w:rPr>
                <w:t>PBT-1406</w:t>
              </w:r>
            </w:hyperlink>
          </w:p>
        </w:tc>
        <w:tc>
          <w:tcPr>
            <w:tcW w:w="2880" w:type="dxa"/>
          </w:tcPr>
          <w:p w14:paraId="1D457A11" w14:textId="77777777" w:rsidR="00F129FD" w:rsidRDefault="00F129FD">
            <w:pPr>
              <w:rPr>
                <w:rFonts w:hint="eastAsia"/>
              </w:rPr>
            </w:pPr>
          </w:p>
          <w:p w14:paraId="0D68B10D" w14:textId="77777777" w:rsidR="00F129FD" w:rsidRDefault="001E19BF">
            <w:pPr>
              <w:rPr>
                <w:rFonts w:hint="eastAsia"/>
              </w:rPr>
            </w:pPr>
            <w:r>
              <w:t>[QCC5126][VP] DUT announced "AG disconnected" during Power off</w:t>
            </w:r>
          </w:p>
        </w:tc>
        <w:tc>
          <w:tcPr>
            <w:tcW w:w="2880" w:type="dxa"/>
          </w:tcPr>
          <w:p w14:paraId="045CEF28" w14:textId="77777777" w:rsidR="00F129FD" w:rsidRDefault="00F129FD">
            <w:pPr>
              <w:rPr>
                <w:rFonts w:hint="eastAsia"/>
              </w:rPr>
            </w:pPr>
          </w:p>
          <w:p w14:paraId="7C4F842E" w14:textId="77777777" w:rsidR="00F129FD" w:rsidRDefault="00FD60A1">
            <w:pPr>
              <w:rPr>
                <w:rFonts w:hint="eastAsia"/>
              </w:rPr>
            </w:pPr>
            <w:hyperlink r:id="rId411" w:anchor="/items/3174661?projectId=20393">
              <w:r w:rsidR="001E19BF">
                <w:rPr>
                  <w:color w:val="0000FF" w:themeColor="hyperlink"/>
                  <w:u w:val="single"/>
                </w:rPr>
                <w:t>PlatformBT-FEAT-63</w:t>
              </w:r>
            </w:hyperlink>
          </w:p>
          <w:p w14:paraId="118ED0D3" w14:textId="77777777" w:rsidR="00F129FD" w:rsidRDefault="00FD60A1">
            <w:pPr>
              <w:rPr>
                <w:rFonts w:hint="eastAsia"/>
              </w:rPr>
            </w:pPr>
            <w:hyperlink r:id="rId412" w:anchor="/items/3410943?projectId=20393">
              <w:r w:rsidR="001E19BF">
                <w:rPr>
                  <w:color w:val="0000FF" w:themeColor="hyperlink"/>
                  <w:u w:val="single"/>
                </w:rPr>
                <w:t>PlatformBT-FEAT-130</w:t>
              </w:r>
            </w:hyperlink>
          </w:p>
        </w:tc>
      </w:tr>
      <w:tr w:rsidR="00F129FD" w14:paraId="0928A2EA" w14:textId="77777777">
        <w:tc>
          <w:tcPr>
            <w:tcW w:w="2880" w:type="dxa"/>
          </w:tcPr>
          <w:p w14:paraId="7805D247" w14:textId="77777777" w:rsidR="00F129FD" w:rsidRDefault="00F129FD">
            <w:pPr>
              <w:rPr>
                <w:rFonts w:hint="eastAsia"/>
              </w:rPr>
            </w:pPr>
          </w:p>
          <w:p w14:paraId="1260DC2A" w14:textId="77777777" w:rsidR="00F129FD" w:rsidRDefault="00FD60A1">
            <w:pPr>
              <w:rPr>
                <w:rFonts w:hint="eastAsia"/>
              </w:rPr>
            </w:pPr>
            <w:hyperlink r:id="rId413">
              <w:r w:rsidR="001E19BF">
                <w:rPr>
                  <w:color w:val="0000FF" w:themeColor="hyperlink"/>
                  <w:u w:val="single"/>
                </w:rPr>
                <w:t>PBT-2729</w:t>
              </w:r>
            </w:hyperlink>
          </w:p>
        </w:tc>
        <w:tc>
          <w:tcPr>
            <w:tcW w:w="2880" w:type="dxa"/>
          </w:tcPr>
          <w:p w14:paraId="28EB002A" w14:textId="77777777" w:rsidR="00F129FD" w:rsidRDefault="00F129FD">
            <w:pPr>
              <w:rPr>
                <w:rFonts w:hint="eastAsia"/>
              </w:rPr>
            </w:pPr>
          </w:p>
          <w:p w14:paraId="5A721AFB" w14:textId="77777777" w:rsidR="00F129FD" w:rsidRDefault="001E19BF">
            <w:pPr>
              <w:rPr>
                <w:rFonts w:hint="eastAsia"/>
              </w:rPr>
            </w:pPr>
            <w:r>
              <w:t>[QCC5126][ADK6.4.2]DUT will disconnect from AG during active call on iPhone 11</w:t>
            </w:r>
          </w:p>
        </w:tc>
        <w:tc>
          <w:tcPr>
            <w:tcW w:w="2880" w:type="dxa"/>
          </w:tcPr>
          <w:p w14:paraId="6681F336" w14:textId="77777777" w:rsidR="00F129FD" w:rsidRDefault="00F129FD">
            <w:pPr>
              <w:rPr>
                <w:rFonts w:hint="eastAsia"/>
              </w:rPr>
            </w:pPr>
          </w:p>
          <w:p w14:paraId="225C4B44" w14:textId="77777777" w:rsidR="00F129FD" w:rsidRDefault="00FD60A1">
            <w:pPr>
              <w:rPr>
                <w:rFonts w:hint="eastAsia"/>
              </w:rPr>
            </w:pPr>
            <w:hyperlink r:id="rId414" w:anchor="/items/3338207?projectId=20393">
              <w:r w:rsidR="001E19BF">
                <w:rPr>
                  <w:color w:val="0000FF" w:themeColor="hyperlink"/>
                  <w:u w:val="single"/>
                </w:rPr>
                <w:t>PlatformBT-FEAT-83</w:t>
              </w:r>
            </w:hyperlink>
          </w:p>
          <w:p w14:paraId="49C031B7" w14:textId="77777777" w:rsidR="00F129FD" w:rsidRDefault="00FD60A1">
            <w:pPr>
              <w:rPr>
                <w:rFonts w:hint="eastAsia"/>
              </w:rPr>
            </w:pPr>
            <w:hyperlink r:id="rId415" w:anchor="/items/3338213?projectId=20393">
              <w:r w:rsidR="001E19BF">
                <w:rPr>
                  <w:color w:val="0000FF" w:themeColor="hyperlink"/>
                  <w:u w:val="single"/>
                </w:rPr>
                <w:t>PlatformBT-FEAT-84</w:t>
              </w:r>
            </w:hyperlink>
          </w:p>
          <w:p w14:paraId="6D40144B" w14:textId="77777777" w:rsidR="00F129FD" w:rsidRDefault="00FD60A1">
            <w:pPr>
              <w:rPr>
                <w:rFonts w:hint="eastAsia"/>
              </w:rPr>
            </w:pPr>
            <w:hyperlink r:id="rId416" w:anchor="/items/3338605?projectId=20393">
              <w:r w:rsidR="001E19BF">
                <w:rPr>
                  <w:color w:val="0000FF" w:themeColor="hyperlink"/>
                  <w:u w:val="single"/>
                </w:rPr>
                <w:t>PlatformBT-FEAT-86</w:t>
              </w:r>
            </w:hyperlink>
          </w:p>
          <w:p w14:paraId="4E5760C7" w14:textId="77777777" w:rsidR="00F129FD" w:rsidRDefault="00FD60A1">
            <w:pPr>
              <w:rPr>
                <w:rFonts w:hint="eastAsia"/>
              </w:rPr>
            </w:pPr>
            <w:hyperlink r:id="rId417" w:anchor="/items/3338632?projectId=20393">
              <w:r w:rsidR="001E19BF">
                <w:rPr>
                  <w:color w:val="0000FF" w:themeColor="hyperlink"/>
                  <w:u w:val="single"/>
                </w:rPr>
                <w:t>PlatformBT-FEAT-89</w:t>
              </w:r>
            </w:hyperlink>
          </w:p>
        </w:tc>
      </w:tr>
      <w:tr w:rsidR="00F129FD" w14:paraId="758269A5" w14:textId="77777777">
        <w:tc>
          <w:tcPr>
            <w:tcW w:w="2880" w:type="dxa"/>
          </w:tcPr>
          <w:p w14:paraId="76FE9EB5" w14:textId="77777777" w:rsidR="00F129FD" w:rsidRDefault="00F129FD">
            <w:pPr>
              <w:rPr>
                <w:rFonts w:hint="eastAsia"/>
              </w:rPr>
            </w:pPr>
          </w:p>
          <w:p w14:paraId="211B6C55" w14:textId="77777777" w:rsidR="00F129FD" w:rsidRDefault="00FD60A1">
            <w:pPr>
              <w:rPr>
                <w:rFonts w:hint="eastAsia"/>
              </w:rPr>
            </w:pPr>
            <w:hyperlink r:id="rId418">
              <w:r w:rsidR="001E19BF">
                <w:rPr>
                  <w:color w:val="0000FF" w:themeColor="hyperlink"/>
                  <w:u w:val="single"/>
                </w:rPr>
                <w:t>PBT-256</w:t>
              </w:r>
            </w:hyperlink>
          </w:p>
        </w:tc>
        <w:tc>
          <w:tcPr>
            <w:tcW w:w="2880" w:type="dxa"/>
          </w:tcPr>
          <w:p w14:paraId="3417C5FB" w14:textId="77777777" w:rsidR="00F129FD" w:rsidRDefault="00F129FD">
            <w:pPr>
              <w:rPr>
                <w:rFonts w:hint="eastAsia"/>
              </w:rPr>
            </w:pPr>
          </w:p>
          <w:p w14:paraId="0F130481" w14:textId="77777777" w:rsidR="00F129FD" w:rsidRDefault="001E19BF">
            <w:pPr>
              <w:rPr>
                <w:rFonts w:hint="eastAsia"/>
              </w:rPr>
            </w:pPr>
            <w:r>
              <w:t>[QCC512x] [Pairing] DUT pairing timeout within 2 minutes</w:t>
            </w:r>
          </w:p>
        </w:tc>
        <w:tc>
          <w:tcPr>
            <w:tcW w:w="2880" w:type="dxa"/>
          </w:tcPr>
          <w:p w14:paraId="67A085EE" w14:textId="77777777" w:rsidR="00F129FD" w:rsidRDefault="00F129FD">
            <w:pPr>
              <w:rPr>
                <w:rFonts w:hint="eastAsia"/>
              </w:rPr>
            </w:pPr>
          </w:p>
          <w:p w14:paraId="143ED6BA" w14:textId="77777777" w:rsidR="00F129FD" w:rsidRDefault="00FD60A1">
            <w:pPr>
              <w:rPr>
                <w:rFonts w:hint="eastAsia"/>
              </w:rPr>
            </w:pPr>
            <w:hyperlink r:id="rId419" w:anchor="/items/3338990?projectId=20393">
              <w:r w:rsidR="001E19BF">
                <w:rPr>
                  <w:color w:val="0000FF" w:themeColor="hyperlink"/>
                  <w:u w:val="single"/>
                </w:rPr>
                <w:t>PlatformBT-FEAT-96</w:t>
              </w:r>
            </w:hyperlink>
          </w:p>
          <w:p w14:paraId="49C05A30" w14:textId="77777777" w:rsidR="00F129FD" w:rsidRDefault="00FD60A1">
            <w:pPr>
              <w:rPr>
                <w:rFonts w:hint="eastAsia"/>
              </w:rPr>
            </w:pPr>
            <w:hyperlink r:id="rId420" w:anchor="/items/3390581?projectId=20393">
              <w:r w:rsidR="001E19BF">
                <w:rPr>
                  <w:color w:val="0000FF" w:themeColor="hyperlink"/>
                  <w:u w:val="single"/>
                </w:rPr>
                <w:t>PlatformBT-FEAT-100</w:t>
              </w:r>
            </w:hyperlink>
          </w:p>
          <w:p w14:paraId="7350BB40" w14:textId="77777777" w:rsidR="00F129FD" w:rsidRDefault="00FD60A1">
            <w:pPr>
              <w:rPr>
                <w:rFonts w:hint="eastAsia"/>
              </w:rPr>
            </w:pPr>
            <w:hyperlink r:id="rId421" w:anchor="/items/3390582?projectId=20393">
              <w:r w:rsidR="001E19BF">
                <w:rPr>
                  <w:color w:val="0000FF" w:themeColor="hyperlink"/>
                  <w:u w:val="single"/>
                </w:rPr>
                <w:t>PlatformBT-FEAT-101</w:t>
              </w:r>
            </w:hyperlink>
          </w:p>
          <w:p w14:paraId="7B2C81F4" w14:textId="77777777" w:rsidR="00F129FD" w:rsidRDefault="00FD60A1">
            <w:pPr>
              <w:rPr>
                <w:rFonts w:hint="eastAsia"/>
              </w:rPr>
            </w:pPr>
            <w:hyperlink r:id="rId422" w:anchor="/items/3401392?projectId=20393">
              <w:r w:rsidR="001E19BF">
                <w:rPr>
                  <w:color w:val="0000FF" w:themeColor="hyperlink"/>
                  <w:u w:val="single"/>
                </w:rPr>
                <w:t>PlatformBT-FEAT-114</w:t>
              </w:r>
            </w:hyperlink>
          </w:p>
        </w:tc>
      </w:tr>
      <w:tr w:rsidR="00F129FD" w14:paraId="550B3576" w14:textId="77777777">
        <w:tc>
          <w:tcPr>
            <w:tcW w:w="2880" w:type="dxa"/>
          </w:tcPr>
          <w:p w14:paraId="271BD076" w14:textId="77777777" w:rsidR="00F129FD" w:rsidRDefault="00F129FD">
            <w:pPr>
              <w:rPr>
                <w:rFonts w:hint="eastAsia"/>
              </w:rPr>
            </w:pPr>
          </w:p>
          <w:p w14:paraId="7118F989" w14:textId="77777777" w:rsidR="00F129FD" w:rsidRDefault="00FD60A1">
            <w:pPr>
              <w:rPr>
                <w:rFonts w:hint="eastAsia"/>
              </w:rPr>
            </w:pPr>
            <w:hyperlink r:id="rId423">
              <w:r w:rsidR="001E19BF">
                <w:rPr>
                  <w:color w:val="0000FF" w:themeColor="hyperlink"/>
                  <w:u w:val="single"/>
                </w:rPr>
                <w:t>PBT-287</w:t>
              </w:r>
            </w:hyperlink>
          </w:p>
        </w:tc>
        <w:tc>
          <w:tcPr>
            <w:tcW w:w="2880" w:type="dxa"/>
          </w:tcPr>
          <w:p w14:paraId="6629DF39" w14:textId="77777777" w:rsidR="00F129FD" w:rsidRDefault="00F129FD">
            <w:pPr>
              <w:rPr>
                <w:rFonts w:hint="eastAsia"/>
              </w:rPr>
            </w:pPr>
          </w:p>
          <w:p w14:paraId="6F65819E" w14:textId="77777777" w:rsidR="00F129FD" w:rsidRDefault="001E19BF">
            <w:pPr>
              <w:rPr>
                <w:rFonts w:hint="eastAsia"/>
              </w:rPr>
            </w:pPr>
            <w:r>
              <w:t>[QCC512x] [reconnect] fail to reconnect from DUT after reconnect scheme timeout</w:t>
            </w:r>
          </w:p>
        </w:tc>
        <w:tc>
          <w:tcPr>
            <w:tcW w:w="2880" w:type="dxa"/>
          </w:tcPr>
          <w:p w14:paraId="242A8A87" w14:textId="77777777" w:rsidR="00F129FD" w:rsidRDefault="00F129FD">
            <w:pPr>
              <w:rPr>
                <w:rFonts w:hint="eastAsia"/>
              </w:rPr>
            </w:pPr>
          </w:p>
          <w:p w14:paraId="0F1127E6" w14:textId="77777777" w:rsidR="00F129FD" w:rsidRDefault="00FD60A1">
            <w:pPr>
              <w:rPr>
                <w:rFonts w:hint="eastAsia"/>
              </w:rPr>
            </w:pPr>
            <w:hyperlink r:id="rId424" w:anchor="/items/3338990?projectId=20393">
              <w:r w:rsidR="001E19BF">
                <w:rPr>
                  <w:color w:val="0000FF" w:themeColor="hyperlink"/>
                  <w:u w:val="single"/>
                </w:rPr>
                <w:t>PlatformBT-FEAT-96</w:t>
              </w:r>
            </w:hyperlink>
          </w:p>
          <w:p w14:paraId="203467A4" w14:textId="77777777" w:rsidR="00F129FD" w:rsidRDefault="00FD60A1">
            <w:pPr>
              <w:rPr>
                <w:rFonts w:hint="eastAsia"/>
              </w:rPr>
            </w:pPr>
            <w:hyperlink r:id="rId425" w:anchor="/items/3390581?projectId=20393">
              <w:r w:rsidR="001E19BF">
                <w:rPr>
                  <w:color w:val="0000FF" w:themeColor="hyperlink"/>
                  <w:u w:val="single"/>
                </w:rPr>
                <w:t>PlatformBT-FEAT-100</w:t>
              </w:r>
            </w:hyperlink>
          </w:p>
          <w:p w14:paraId="1578C430" w14:textId="77777777" w:rsidR="00F129FD" w:rsidRDefault="00FD60A1">
            <w:pPr>
              <w:rPr>
                <w:rFonts w:hint="eastAsia"/>
              </w:rPr>
            </w:pPr>
            <w:hyperlink r:id="rId426" w:anchor="/items/3390582?projectId=20393">
              <w:r w:rsidR="001E19BF">
                <w:rPr>
                  <w:color w:val="0000FF" w:themeColor="hyperlink"/>
                  <w:u w:val="single"/>
                </w:rPr>
                <w:t>PlatformBT-FEAT-101</w:t>
              </w:r>
            </w:hyperlink>
          </w:p>
        </w:tc>
      </w:tr>
      <w:tr w:rsidR="00F129FD" w14:paraId="08A6E091" w14:textId="77777777">
        <w:tc>
          <w:tcPr>
            <w:tcW w:w="2880" w:type="dxa"/>
          </w:tcPr>
          <w:p w14:paraId="2A0EC968" w14:textId="77777777" w:rsidR="00F129FD" w:rsidRDefault="00F129FD">
            <w:pPr>
              <w:rPr>
                <w:rFonts w:hint="eastAsia"/>
              </w:rPr>
            </w:pPr>
          </w:p>
          <w:p w14:paraId="145176F2" w14:textId="77777777" w:rsidR="00F129FD" w:rsidRDefault="00FD60A1">
            <w:pPr>
              <w:rPr>
                <w:rFonts w:hint="eastAsia"/>
              </w:rPr>
            </w:pPr>
            <w:hyperlink r:id="rId427">
              <w:r w:rsidR="001E19BF">
                <w:rPr>
                  <w:color w:val="0000FF" w:themeColor="hyperlink"/>
                  <w:u w:val="single"/>
                </w:rPr>
                <w:t>PBT-4844</w:t>
              </w:r>
            </w:hyperlink>
          </w:p>
        </w:tc>
        <w:tc>
          <w:tcPr>
            <w:tcW w:w="2880" w:type="dxa"/>
          </w:tcPr>
          <w:p w14:paraId="144CE56D" w14:textId="77777777" w:rsidR="00F129FD" w:rsidRDefault="00F129FD">
            <w:pPr>
              <w:rPr>
                <w:rFonts w:hint="eastAsia"/>
              </w:rPr>
            </w:pPr>
          </w:p>
          <w:p w14:paraId="650A5353" w14:textId="77777777" w:rsidR="00F129FD" w:rsidRDefault="001E19BF">
            <w:pPr>
              <w:rPr>
                <w:rFonts w:hint="eastAsia"/>
              </w:rPr>
            </w:pPr>
            <w:r>
              <w:t>[QCC5141][BL 2.0] no Busylight on/off button on Sound+ for android</w:t>
            </w:r>
          </w:p>
        </w:tc>
        <w:tc>
          <w:tcPr>
            <w:tcW w:w="2880" w:type="dxa"/>
          </w:tcPr>
          <w:p w14:paraId="582B70FD" w14:textId="77777777" w:rsidR="00F129FD" w:rsidRDefault="00F129FD">
            <w:pPr>
              <w:rPr>
                <w:rFonts w:hint="eastAsia"/>
              </w:rPr>
            </w:pPr>
          </w:p>
          <w:p w14:paraId="159A91F3" w14:textId="77777777" w:rsidR="00F129FD" w:rsidRDefault="00FD60A1">
            <w:pPr>
              <w:rPr>
                <w:rFonts w:hint="eastAsia"/>
              </w:rPr>
            </w:pPr>
            <w:hyperlink r:id="rId428" w:anchor="/items/3182327?projectId=20393">
              <w:r w:rsidR="001E19BF">
                <w:rPr>
                  <w:color w:val="0000FF" w:themeColor="hyperlink"/>
                  <w:u w:val="single"/>
                </w:rPr>
                <w:t>PlatformBT-FEAT-73</w:t>
              </w:r>
            </w:hyperlink>
          </w:p>
          <w:p w14:paraId="65DDCA4D" w14:textId="77777777" w:rsidR="00F129FD" w:rsidRDefault="00FD60A1">
            <w:pPr>
              <w:rPr>
                <w:rFonts w:hint="eastAsia"/>
              </w:rPr>
            </w:pPr>
            <w:hyperlink r:id="rId429" w:anchor="/items/6004830?projectId=20393">
              <w:r w:rsidR="001E19BF">
                <w:rPr>
                  <w:color w:val="0000FF" w:themeColor="hyperlink"/>
                  <w:u w:val="single"/>
                </w:rPr>
                <w:t>PlatformBT-FEAT-207</w:t>
              </w:r>
            </w:hyperlink>
          </w:p>
        </w:tc>
      </w:tr>
      <w:tr w:rsidR="00F129FD" w14:paraId="04B12211" w14:textId="77777777">
        <w:tc>
          <w:tcPr>
            <w:tcW w:w="2880" w:type="dxa"/>
          </w:tcPr>
          <w:p w14:paraId="0501C012" w14:textId="77777777" w:rsidR="00F129FD" w:rsidRDefault="00F129FD">
            <w:pPr>
              <w:rPr>
                <w:rFonts w:hint="eastAsia"/>
              </w:rPr>
            </w:pPr>
          </w:p>
          <w:p w14:paraId="2F321828" w14:textId="77777777" w:rsidR="00F129FD" w:rsidRDefault="00FD60A1">
            <w:pPr>
              <w:rPr>
                <w:rFonts w:hint="eastAsia"/>
              </w:rPr>
            </w:pPr>
            <w:hyperlink r:id="rId430">
              <w:r w:rsidR="001E19BF">
                <w:rPr>
                  <w:color w:val="0000FF" w:themeColor="hyperlink"/>
                  <w:u w:val="single"/>
                </w:rPr>
                <w:t>PBT-6540</w:t>
              </w:r>
            </w:hyperlink>
          </w:p>
        </w:tc>
        <w:tc>
          <w:tcPr>
            <w:tcW w:w="2880" w:type="dxa"/>
          </w:tcPr>
          <w:p w14:paraId="2FD5710D" w14:textId="77777777" w:rsidR="00F129FD" w:rsidRDefault="00F129FD">
            <w:pPr>
              <w:rPr>
                <w:rFonts w:hint="eastAsia"/>
              </w:rPr>
            </w:pPr>
          </w:p>
          <w:p w14:paraId="2A5ED43E" w14:textId="77777777" w:rsidR="00F129FD" w:rsidRDefault="001E19BF">
            <w:pPr>
              <w:rPr>
                <w:rFonts w:hint="eastAsia"/>
              </w:rPr>
            </w:pPr>
            <w:r>
              <w:t xml:space="preserve">[Busylight 2.0] [Sound+ for iOS] wrong text for busylight on </w:t>
            </w:r>
          </w:p>
        </w:tc>
        <w:tc>
          <w:tcPr>
            <w:tcW w:w="2880" w:type="dxa"/>
          </w:tcPr>
          <w:p w14:paraId="1301242B" w14:textId="77777777" w:rsidR="00F129FD" w:rsidRDefault="00F129FD">
            <w:pPr>
              <w:rPr>
                <w:rFonts w:hint="eastAsia"/>
              </w:rPr>
            </w:pPr>
          </w:p>
          <w:p w14:paraId="2DD550B3" w14:textId="77777777" w:rsidR="00F129FD" w:rsidRDefault="00FD60A1">
            <w:pPr>
              <w:rPr>
                <w:rFonts w:hint="eastAsia"/>
              </w:rPr>
            </w:pPr>
            <w:hyperlink r:id="rId431" w:anchor="/items/3182327?projectId=20393">
              <w:r w:rsidR="001E19BF">
                <w:rPr>
                  <w:color w:val="0000FF" w:themeColor="hyperlink"/>
                  <w:u w:val="single"/>
                </w:rPr>
                <w:t>PlatformBT-FEAT-73</w:t>
              </w:r>
            </w:hyperlink>
          </w:p>
          <w:p w14:paraId="6B85BD04" w14:textId="77777777" w:rsidR="00F129FD" w:rsidRDefault="00FD60A1">
            <w:pPr>
              <w:rPr>
                <w:rFonts w:hint="eastAsia"/>
              </w:rPr>
            </w:pPr>
            <w:hyperlink r:id="rId432" w:anchor="/items/6004830?projectId=20393">
              <w:r w:rsidR="001E19BF">
                <w:rPr>
                  <w:color w:val="0000FF" w:themeColor="hyperlink"/>
                  <w:u w:val="single"/>
                </w:rPr>
                <w:t>PlatformBT-FEAT-207</w:t>
              </w:r>
            </w:hyperlink>
          </w:p>
        </w:tc>
      </w:tr>
      <w:tr w:rsidR="00F129FD" w14:paraId="7E975FEA" w14:textId="77777777">
        <w:tc>
          <w:tcPr>
            <w:tcW w:w="2880" w:type="dxa"/>
          </w:tcPr>
          <w:p w14:paraId="1A7490F6" w14:textId="77777777" w:rsidR="00F129FD" w:rsidRDefault="00F129FD">
            <w:pPr>
              <w:rPr>
                <w:rFonts w:hint="eastAsia"/>
              </w:rPr>
            </w:pPr>
          </w:p>
          <w:p w14:paraId="04E9FC58" w14:textId="77777777" w:rsidR="00F129FD" w:rsidRDefault="00FD60A1">
            <w:pPr>
              <w:rPr>
                <w:rFonts w:hint="eastAsia"/>
              </w:rPr>
            </w:pPr>
            <w:hyperlink r:id="rId433">
              <w:r w:rsidR="001E19BF">
                <w:rPr>
                  <w:color w:val="0000FF" w:themeColor="hyperlink"/>
                  <w:u w:val="single"/>
                </w:rPr>
                <w:t>PBT-262</w:t>
              </w:r>
            </w:hyperlink>
          </w:p>
        </w:tc>
        <w:tc>
          <w:tcPr>
            <w:tcW w:w="2880" w:type="dxa"/>
          </w:tcPr>
          <w:p w14:paraId="1F8280AE" w14:textId="77777777" w:rsidR="00F129FD" w:rsidRDefault="00F129FD">
            <w:pPr>
              <w:rPr>
                <w:rFonts w:hint="eastAsia"/>
              </w:rPr>
            </w:pPr>
          </w:p>
          <w:p w14:paraId="6C8F5C57" w14:textId="77777777" w:rsidR="00F129FD" w:rsidRDefault="001E19BF">
            <w:pPr>
              <w:rPr>
                <w:rFonts w:hint="eastAsia"/>
              </w:rPr>
            </w:pPr>
            <w:r>
              <w:t xml:space="preserve">[QCC512x] [Pairing] no definition of pairing name </w:t>
            </w:r>
          </w:p>
        </w:tc>
        <w:tc>
          <w:tcPr>
            <w:tcW w:w="2880" w:type="dxa"/>
          </w:tcPr>
          <w:p w14:paraId="52D65A3C" w14:textId="77777777" w:rsidR="00F129FD" w:rsidRDefault="00F129FD">
            <w:pPr>
              <w:rPr>
                <w:rFonts w:hint="eastAsia"/>
              </w:rPr>
            </w:pPr>
          </w:p>
          <w:p w14:paraId="0450878B" w14:textId="77777777" w:rsidR="00F129FD" w:rsidRDefault="00FD60A1">
            <w:pPr>
              <w:rPr>
                <w:rFonts w:hint="eastAsia"/>
              </w:rPr>
            </w:pPr>
            <w:hyperlink r:id="rId434" w:anchor="/items/3401392?projectId=20393">
              <w:r w:rsidR="001E19BF">
                <w:rPr>
                  <w:color w:val="0000FF" w:themeColor="hyperlink"/>
                  <w:u w:val="single"/>
                </w:rPr>
                <w:t>PlatformBT-FEAT-114</w:t>
              </w:r>
            </w:hyperlink>
          </w:p>
          <w:p w14:paraId="206C8783" w14:textId="77777777" w:rsidR="00F129FD" w:rsidRDefault="00FD60A1">
            <w:pPr>
              <w:rPr>
                <w:rFonts w:hint="eastAsia"/>
              </w:rPr>
            </w:pPr>
            <w:hyperlink r:id="rId435" w:anchor="/items/3338990?projectId=20393">
              <w:r w:rsidR="001E19BF">
                <w:rPr>
                  <w:color w:val="0000FF" w:themeColor="hyperlink"/>
                  <w:u w:val="single"/>
                </w:rPr>
                <w:t>PlatformBT-FEAT-96</w:t>
              </w:r>
            </w:hyperlink>
          </w:p>
        </w:tc>
      </w:tr>
      <w:tr w:rsidR="00F129FD" w14:paraId="1E60F3F5" w14:textId="77777777">
        <w:tc>
          <w:tcPr>
            <w:tcW w:w="2880" w:type="dxa"/>
          </w:tcPr>
          <w:p w14:paraId="10477E1C" w14:textId="77777777" w:rsidR="00F129FD" w:rsidRDefault="00F129FD">
            <w:pPr>
              <w:rPr>
                <w:rFonts w:hint="eastAsia"/>
              </w:rPr>
            </w:pPr>
          </w:p>
          <w:p w14:paraId="21BDB371" w14:textId="77777777" w:rsidR="00F129FD" w:rsidRDefault="00FD60A1">
            <w:pPr>
              <w:rPr>
                <w:rFonts w:hint="eastAsia"/>
              </w:rPr>
            </w:pPr>
            <w:hyperlink r:id="rId436">
              <w:r w:rsidR="001E19BF">
                <w:rPr>
                  <w:color w:val="0000FF" w:themeColor="hyperlink"/>
                  <w:u w:val="single"/>
                </w:rPr>
                <w:t>PBT-3752</w:t>
              </w:r>
            </w:hyperlink>
          </w:p>
        </w:tc>
        <w:tc>
          <w:tcPr>
            <w:tcW w:w="2880" w:type="dxa"/>
          </w:tcPr>
          <w:p w14:paraId="0599C388" w14:textId="77777777" w:rsidR="00F129FD" w:rsidRDefault="00F129FD">
            <w:pPr>
              <w:rPr>
                <w:rFonts w:hint="eastAsia"/>
              </w:rPr>
            </w:pPr>
          </w:p>
          <w:p w14:paraId="76EEE4D6" w14:textId="77777777" w:rsidR="00F129FD" w:rsidRDefault="001E19BF">
            <w:pPr>
              <w:rPr>
                <w:rFonts w:hint="eastAsia"/>
              </w:rPr>
            </w:pPr>
            <w:r>
              <w:t>[QCC5141] DUT doesn't power off with setting sleep time.</w:t>
            </w:r>
          </w:p>
        </w:tc>
        <w:tc>
          <w:tcPr>
            <w:tcW w:w="2880" w:type="dxa"/>
          </w:tcPr>
          <w:p w14:paraId="45CDDAEE" w14:textId="77777777" w:rsidR="00F129FD" w:rsidRDefault="00F129FD">
            <w:pPr>
              <w:rPr>
                <w:rFonts w:hint="eastAsia"/>
              </w:rPr>
            </w:pPr>
          </w:p>
          <w:p w14:paraId="0554B99A" w14:textId="77777777" w:rsidR="00F129FD" w:rsidRDefault="00FD60A1">
            <w:pPr>
              <w:rPr>
                <w:rFonts w:hint="eastAsia"/>
              </w:rPr>
            </w:pPr>
            <w:hyperlink r:id="rId437" w:anchor="/items/3338678?projectId=20393">
              <w:r w:rsidR="001E19BF">
                <w:rPr>
                  <w:color w:val="0000FF" w:themeColor="hyperlink"/>
                  <w:u w:val="single"/>
                </w:rPr>
                <w:t>PlatformBT-FEAT-93</w:t>
              </w:r>
            </w:hyperlink>
          </w:p>
        </w:tc>
      </w:tr>
      <w:tr w:rsidR="00F129FD" w14:paraId="25DEE1F5" w14:textId="77777777">
        <w:tc>
          <w:tcPr>
            <w:tcW w:w="2880" w:type="dxa"/>
          </w:tcPr>
          <w:p w14:paraId="087BBB86" w14:textId="77777777" w:rsidR="00F129FD" w:rsidRDefault="00F129FD">
            <w:pPr>
              <w:rPr>
                <w:rFonts w:hint="eastAsia"/>
              </w:rPr>
            </w:pPr>
          </w:p>
          <w:p w14:paraId="0DD5BC07" w14:textId="77777777" w:rsidR="00F129FD" w:rsidRDefault="00FD60A1">
            <w:pPr>
              <w:rPr>
                <w:rFonts w:hint="eastAsia"/>
              </w:rPr>
            </w:pPr>
            <w:hyperlink r:id="rId438">
              <w:r w:rsidR="001E19BF">
                <w:rPr>
                  <w:color w:val="0000FF" w:themeColor="hyperlink"/>
                  <w:u w:val="single"/>
                </w:rPr>
                <w:t>PBT-1418</w:t>
              </w:r>
            </w:hyperlink>
          </w:p>
        </w:tc>
        <w:tc>
          <w:tcPr>
            <w:tcW w:w="2880" w:type="dxa"/>
          </w:tcPr>
          <w:p w14:paraId="5B9B22CC" w14:textId="77777777" w:rsidR="00F129FD" w:rsidRDefault="00F129FD">
            <w:pPr>
              <w:rPr>
                <w:rFonts w:hint="eastAsia"/>
              </w:rPr>
            </w:pPr>
          </w:p>
          <w:p w14:paraId="6992C62C" w14:textId="77777777" w:rsidR="00F129FD" w:rsidRDefault="001E19BF">
            <w:pPr>
              <w:rPr>
                <w:rFonts w:hint="eastAsia"/>
              </w:rPr>
            </w:pPr>
            <w:r>
              <w:t>[QCC5126][Sleep]default value of sleep mode</w:t>
            </w:r>
          </w:p>
        </w:tc>
        <w:tc>
          <w:tcPr>
            <w:tcW w:w="2880" w:type="dxa"/>
          </w:tcPr>
          <w:p w14:paraId="3EC96C90" w14:textId="77777777" w:rsidR="00F129FD" w:rsidRDefault="00F129FD">
            <w:pPr>
              <w:rPr>
                <w:rFonts w:hint="eastAsia"/>
              </w:rPr>
            </w:pPr>
          </w:p>
          <w:p w14:paraId="50569D57" w14:textId="77777777" w:rsidR="00F129FD" w:rsidRDefault="00FD60A1">
            <w:pPr>
              <w:rPr>
                <w:rFonts w:hint="eastAsia"/>
              </w:rPr>
            </w:pPr>
            <w:hyperlink r:id="rId439" w:anchor="/items/3338678?projectId=20393">
              <w:r w:rsidR="001E19BF">
                <w:rPr>
                  <w:color w:val="0000FF" w:themeColor="hyperlink"/>
                  <w:u w:val="single"/>
                </w:rPr>
                <w:t>PlatformBT-FEAT-93</w:t>
              </w:r>
            </w:hyperlink>
          </w:p>
        </w:tc>
      </w:tr>
      <w:tr w:rsidR="00F129FD" w14:paraId="549916B3" w14:textId="77777777">
        <w:tc>
          <w:tcPr>
            <w:tcW w:w="2880" w:type="dxa"/>
          </w:tcPr>
          <w:p w14:paraId="728F3530" w14:textId="77777777" w:rsidR="00F129FD" w:rsidRDefault="00F129FD">
            <w:pPr>
              <w:rPr>
                <w:rFonts w:hint="eastAsia"/>
              </w:rPr>
            </w:pPr>
          </w:p>
          <w:p w14:paraId="7AF873AF" w14:textId="77777777" w:rsidR="00F129FD" w:rsidRDefault="00FD60A1">
            <w:pPr>
              <w:rPr>
                <w:rFonts w:hint="eastAsia"/>
              </w:rPr>
            </w:pPr>
            <w:hyperlink r:id="rId440">
              <w:r w:rsidR="001E19BF">
                <w:rPr>
                  <w:color w:val="0000FF" w:themeColor="hyperlink"/>
                  <w:u w:val="single"/>
                </w:rPr>
                <w:t>PBT-276</w:t>
              </w:r>
            </w:hyperlink>
          </w:p>
        </w:tc>
        <w:tc>
          <w:tcPr>
            <w:tcW w:w="2880" w:type="dxa"/>
          </w:tcPr>
          <w:p w14:paraId="287B0D84" w14:textId="77777777" w:rsidR="00F129FD" w:rsidRDefault="00F129FD">
            <w:pPr>
              <w:rPr>
                <w:rFonts w:hint="eastAsia"/>
              </w:rPr>
            </w:pPr>
          </w:p>
          <w:p w14:paraId="13C24E0F" w14:textId="77777777" w:rsidR="00F129FD" w:rsidRDefault="001E19BF">
            <w:pPr>
              <w:rPr>
                <w:rFonts w:hint="eastAsia"/>
              </w:rPr>
            </w:pPr>
            <w:r>
              <w:t>[QCC512x] [XP] there are pop pop noise in DUT during begining of music</w:t>
            </w:r>
          </w:p>
        </w:tc>
        <w:tc>
          <w:tcPr>
            <w:tcW w:w="2880" w:type="dxa"/>
          </w:tcPr>
          <w:p w14:paraId="20394568" w14:textId="77777777" w:rsidR="00F129FD" w:rsidRDefault="00F129FD">
            <w:pPr>
              <w:rPr>
                <w:rFonts w:hint="eastAsia"/>
              </w:rPr>
            </w:pPr>
          </w:p>
          <w:p w14:paraId="502863D9" w14:textId="77777777" w:rsidR="00F129FD" w:rsidRDefault="00FD60A1">
            <w:pPr>
              <w:rPr>
                <w:rFonts w:hint="eastAsia"/>
              </w:rPr>
            </w:pPr>
            <w:hyperlink r:id="rId441" w:anchor="/items/3434374?projectId=20393">
              <w:r w:rsidR="001E19BF">
                <w:rPr>
                  <w:color w:val="0000FF" w:themeColor="hyperlink"/>
                  <w:u w:val="single"/>
                </w:rPr>
                <w:t>PlatformBT-FEAT-134</w:t>
              </w:r>
            </w:hyperlink>
          </w:p>
          <w:p w14:paraId="388B5718" w14:textId="77777777" w:rsidR="00F129FD" w:rsidRDefault="00FD60A1">
            <w:pPr>
              <w:rPr>
                <w:rFonts w:hint="eastAsia"/>
              </w:rPr>
            </w:pPr>
            <w:hyperlink r:id="rId442" w:anchor="/items/3434384?projectId=20393">
              <w:r w:rsidR="001E19BF">
                <w:rPr>
                  <w:color w:val="0000FF" w:themeColor="hyperlink"/>
                  <w:u w:val="single"/>
                </w:rPr>
                <w:t>PlatformBT-FEAT-135</w:t>
              </w:r>
            </w:hyperlink>
          </w:p>
        </w:tc>
      </w:tr>
      <w:tr w:rsidR="00F129FD" w14:paraId="7D184C0C" w14:textId="77777777">
        <w:tc>
          <w:tcPr>
            <w:tcW w:w="2880" w:type="dxa"/>
          </w:tcPr>
          <w:p w14:paraId="1008A8D9" w14:textId="77777777" w:rsidR="00F129FD" w:rsidRDefault="00F129FD">
            <w:pPr>
              <w:rPr>
                <w:rFonts w:hint="eastAsia"/>
              </w:rPr>
            </w:pPr>
          </w:p>
          <w:p w14:paraId="37423BD0" w14:textId="77777777" w:rsidR="00F129FD" w:rsidRDefault="00FD60A1">
            <w:pPr>
              <w:rPr>
                <w:rFonts w:hint="eastAsia"/>
              </w:rPr>
            </w:pPr>
            <w:hyperlink r:id="rId443">
              <w:r w:rsidR="001E19BF">
                <w:rPr>
                  <w:color w:val="0000FF" w:themeColor="hyperlink"/>
                  <w:u w:val="single"/>
                </w:rPr>
                <w:t>PBT-4826</w:t>
              </w:r>
            </w:hyperlink>
          </w:p>
        </w:tc>
        <w:tc>
          <w:tcPr>
            <w:tcW w:w="2880" w:type="dxa"/>
          </w:tcPr>
          <w:p w14:paraId="02FD7022" w14:textId="77777777" w:rsidR="00F129FD" w:rsidRDefault="00F129FD">
            <w:pPr>
              <w:rPr>
                <w:rFonts w:hint="eastAsia"/>
              </w:rPr>
            </w:pPr>
          </w:p>
          <w:p w14:paraId="4FC38C76" w14:textId="77777777" w:rsidR="00F129FD" w:rsidRDefault="001E19BF">
            <w:pPr>
              <w:rPr>
                <w:rFonts w:hint="eastAsia"/>
              </w:rPr>
            </w:pPr>
            <w:r>
              <w:t>[QCC5141] BLE is connected without BR/EDR connection</w:t>
            </w:r>
          </w:p>
        </w:tc>
        <w:tc>
          <w:tcPr>
            <w:tcW w:w="2880" w:type="dxa"/>
          </w:tcPr>
          <w:p w14:paraId="1BF068FB" w14:textId="77777777" w:rsidR="00F129FD" w:rsidRDefault="00F129FD">
            <w:pPr>
              <w:rPr>
                <w:rFonts w:hint="eastAsia"/>
              </w:rPr>
            </w:pPr>
          </w:p>
          <w:p w14:paraId="70F8350E" w14:textId="77777777" w:rsidR="00F129FD" w:rsidRDefault="00FD60A1">
            <w:pPr>
              <w:rPr>
                <w:rFonts w:hint="eastAsia"/>
              </w:rPr>
            </w:pPr>
            <w:hyperlink r:id="rId444" w:anchor="/items/3520380?projectId=20393">
              <w:r w:rsidR="001E19BF">
                <w:rPr>
                  <w:color w:val="0000FF" w:themeColor="hyperlink"/>
                  <w:u w:val="single"/>
                </w:rPr>
                <w:t>PlatformBT-FEAT-158</w:t>
              </w:r>
            </w:hyperlink>
          </w:p>
        </w:tc>
      </w:tr>
    </w:tbl>
    <w:p w14:paraId="282A7334" w14:textId="77777777" w:rsidR="001E19BF" w:rsidRDefault="001E19BF">
      <w:pPr>
        <w:rPr>
          <w:rFonts w:hint="eastAsia"/>
        </w:rPr>
      </w:pPr>
    </w:p>
    <w:sectPr w:rsidR="001E19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Body)">
    <w:altName w:val="Calibri"/>
    <w:panose1 w:val="00000000000000000000"/>
    <w:charset w:val="00"/>
    <w:family w:val="roman"/>
    <w:notTrueType/>
    <w:pitch w:val="default"/>
  </w:font>
  <w:font w:name="Calibri">
    <w:altName w:val="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9BF"/>
    <w:rsid w:val="002724F0"/>
    <w:rsid w:val="0029639D"/>
    <w:rsid w:val="00326F90"/>
    <w:rsid w:val="00806880"/>
    <w:rsid w:val="0083069C"/>
    <w:rsid w:val="00AA1D8D"/>
    <w:rsid w:val="00B47730"/>
    <w:rsid w:val="00CB0664"/>
    <w:rsid w:val="00F129FD"/>
    <w:rsid w:val="00F35D1F"/>
    <w:rsid w:val="00FC693F"/>
    <w:rsid w:val="00FD60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D49248"/>
  <w14:defaultImageDpi w14:val="300"/>
  <w15:docId w15:val="{C05E8528-5CFD-4495-9482-35267FF0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Body)" w:hAnsi="Calibri(Body)"/>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abra1.atlassian.net/browse/PBT-728" TargetMode="External"/><Relationship Id="rId299" Type="http://schemas.openxmlformats.org/officeDocument/2006/relationships/hyperlink" Target="https://jabra.jamacloud.com/perspective.req" TargetMode="External"/><Relationship Id="rId21" Type="http://schemas.openxmlformats.org/officeDocument/2006/relationships/hyperlink" Target="https://jabra1.atlassian.net/browse/PBT-2282" TargetMode="External"/><Relationship Id="rId63" Type="http://schemas.openxmlformats.org/officeDocument/2006/relationships/hyperlink" Target="https://jabra1.atlassian.net/browse/PBT-1407" TargetMode="External"/><Relationship Id="rId159" Type="http://schemas.openxmlformats.org/officeDocument/2006/relationships/hyperlink" Target="https://jabra.jamacloud.com/perspective.req" TargetMode="External"/><Relationship Id="rId324" Type="http://schemas.openxmlformats.org/officeDocument/2006/relationships/hyperlink" Target="https://jabra.jamacloud.com/perspective.req" TargetMode="External"/><Relationship Id="rId366" Type="http://schemas.openxmlformats.org/officeDocument/2006/relationships/hyperlink" Target="https://jabra1.atlassian.net/browse/PBT-4150" TargetMode="External"/><Relationship Id="rId170" Type="http://schemas.openxmlformats.org/officeDocument/2006/relationships/hyperlink" Target="https://jabra1.atlassian.net/browse/PBT-4626" TargetMode="External"/><Relationship Id="rId226" Type="http://schemas.openxmlformats.org/officeDocument/2006/relationships/hyperlink" Target="https://jabra.jamacloud.com/perspective.req" TargetMode="External"/><Relationship Id="rId433" Type="http://schemas.openxmlformats.org/officeDocument/2006/relationships/hyperlink" Target="https://jira.jabra.com/browse/PBT-262" TargetMode="External"/><Relationship Id="rId268" Type="http://schemas.openxmlformats.org/officeDocument/2006/relationships/hyperlink" Target="https://jabra.jamacloud.com/perspective.req" TargetMode="External"/><Relationship Id="rId32" Type="http://schemas.openxmlformats.org/officeDocument/2006/relationships/hyperlink" Target="https://jabra.jamacloud.com/perspective.req" TargetMode="External"/><Relationship Id="rId74" Type="http://schemas.openxmlformats.org/officeDocument/2006/relationships/hyperlink" Target="https://jabra.jamacloud.com/perspective.req" TargetMode="External"/><Relationship Id="rId128" Type="http://schemas.openxmlformats.org/officeDocument/2006/relationships/hyperlink" Target="https://jabra1.atlassian.net/browse/PBT-4229" TargetMode="External"/><Relationship Id="rId335" Type="http://schemas.openxmlformats.org/officeDocument/2006/relationships/hyperlink" Target="https://jabra.jamacloud.com/perspective.req" TargetMode="External"/><Relationship Id="rId377" Type="http://schemas.openxmlformats.org/officeDocument/2006/relationships/hyperlink" Target="https://jabra.jamacloud.com/perspective.req" TargetMode="External"/><Relationship Id="rId5" Type="http://schemas.openxmlformats.org/officeDocument/2006/relationships/webSettings" Target="webSettings.xml"/><Relationship Id="rId181" Type="http://schemas.openxmlformats.org/officeDocument/2006/relationships/hyperlink" Target="https://jabra.jamacloud.com/perspective.req" TargetMode="External"/><Relationship Id="rId237" Type="http://schemas.openxmlformats.org/officeDocument/2006/relationships/hyperlink" Target="https://jabra.jamacloud.com/perspective.req" TargetMode="External"/><Relationship Id="rId402" Type="http://schemas.openxmlformats.org/officeDocument/2006/relationships/hyperlink" Target="https://jabra.jamacloud.com/perspective.req" TargetMode="External"/><Relationship Id="rId279" Type="http://schemas.openxmlformats.org/officeDocument/2006/relationships/hyperlink" Target="https://jabra.jamacloud.com/perspective.req" TargetMode="External"/><Relationship Id="rId444" Type="http://schemas.openxmlformats.org/officeDocument/2006/relationships/hyperlink" Target="https://jabra.jamacloud.com/perspective.req" TargetMode="External"/><Relationship Id="rId43" Type="http://schemas.openxmlformats.org/officeDocument/2006/relationships/hyperlink" Target="https://jabra.jamacloud.com/perspective.req" TargetMode="External"/><Relationship Id="rId139" Type="http://schemas.openxmlformats.org/officeDocument/2006/relationships/hyperlink" Target="https://jabra.jamacloud.com/perspective.req" TargetMode="External"/><Relationship Id="rId290" Type="http://schemas.openxmlformats.org/officeDocument/2006/relationships/hyperlink" Target="https://jabra.jamacloud.com/perspective.req" TargetMode="External"/><Relationship Id="rId304" Type="http://schemas.openxmlformats.org/officeDocument/2006/relationships/hyperlink" Target="https://jabra.jamacloud.com/perspective.req" TargetMode="External"/><Relationship Id="rId346" Type="http://schemas.openxmlformats.org/officeDocument/2006/relationships/hyperlink" Target="https://jabra.jamacloud.com/perspective.req" TargetMode="External"/><Relationship Id="rId388" Type="http://schemas.openxmlformats.org/officeDocument/2006/relationships/hyperlink" Target="https://jabra.jamacloud.com/perspective.req" TargetMode="External"/><Relationship Id="rId85" Type="http://schemas.openxmlformats.org/officeDocument/2006/relationships/hyperlink" Target="https://jabra1.atlassian.net/browse/PBT-2729" TargetMode="External"/><Relationship Id="rId150" Type="http://schemas.openxmlformats.org/officeDocument/2006/relationships/hyperlink" Target="https://jabra1.atlassian.net/browse/PBT-4010" TargetMode="External"/><Relationship Id="rId192" Type="http://schemas.openxmlformats.org/officeDocument/2006/relationships/hyperlink" Target="https://jabra.jamacloud.com/perspective.req" TargetMode="External"/><Relationship Id="rId206" Type="http://schemas.openxmlformats.org/officeDocument/2006/relationships/hyperlink" Target="https://jabra.jamacloud.com/perspective.req" TargetMode="External"/><Relationship Id="rId413" Type="http://schemas.openxmlformats.org/officeDocument/2006/relationships/hyperlink" Target="https://jabra1.atlassian.net/browse/PBT-2729" TargetMode="External"/><Relationship Id="rId248" Type="http://schemas.openxmlformats.org/officeDocument/2006/relationships/hyperlink" Target="https://jabra1.atlassian.net/browse/PBT-2729" TargetMode="External"/><Relationship Id="rId12" Type="http://schemas.openxmlformats.org/officeDocument/2006/relationships/hyperlink" Target="https://jabra1.atlassian.net/browse/PBT-5863" TargetMode="External"/><Relationship Id="rId108" Type="http://schemas.openxmlformats.org/officeDocument/2006/relationships/hyperlink" Target="https://jabra.jamacloud.com/perspective.req" TargetMode="External"/><Relationship Id="rId315" Type="http://schemas.openxmlformats.org/officeDocument/2006/relationships/hyperlink" Target="https://jabra.jamacloud.com/perspective.req" TargetMode="External"/><Relationship Id="rId357" Type="http://schemas.openxmlformats.org/officeDocument/2006/relationships/hyperlink" Target="https://jabra.jamacloud.com/perspective.req" TargetMode="External"/><Relationship Id="rId54" Type="http://schemas.openxmlformats.org/officeDocument/2006/relationships/hyperlink" Target="https://jabra.jamacloud.com/perspective.req" TargetMode="External"/><Relationship Id="rId75" Type="http://schemas.openxmlformats.org/officeDocument/2006/relationships/hyperlink" Target="https://jabra1.atlassian.net/browse/PBT-4895" TargetMode="External"/><Relationship Id="rId96" Type="http://schemas.openxmlformats.org/officeDocument/2006/relationships/hyperlink" Target="https://jabra1.atlassian.net/browse/PBT-1407" TargetMode="External"/><Relationship Id="rId140" Type="http://schemas.openxmlformats.org/officeDocument/2006/relationships/hyperlink" Target="https://jabra1.atlassian.net/browse/PBT-7101" TargetMode="External"/><Relationship Id="rId161" Type="http://schemas.openxmlformats.org/officeDocument/2006/relationships/hyperlink" Target="https://jabra1.atlassian.net/browse/PBT-5863" TargetMode="External"/><Relationship Id="rId182" Type="http://schemas.openxmlformats.org/officeDocument/2006/relationships/hyperlink" Target="https://jabra.jamacloud.com/perspective.req" TargetMode="External"/><Relationship Id="rId217" Type="http://schemas.openxmlformats.org/officeDocument/2006/relationships/hyperlink" Target="https://jabra.jamacloud.com/perspective.req" TargetMode="External"/><Relationship Id="rId378" Type="http://schemas.openxmlformats.org/officeDocument/2006/relationships/hyperlink" Target="https://jabra.jamacloud.com/perspective.req" TargetMode="External"/><Relationship Id="rId399" Type="http://schemas.openxmlformats.org/officeDocument/2006/relationships/hyperlink" Target="https://jabra1.atlassian.net/browse/PBT-7102" TargetMode="External"/><Relationship Id="rId403" Type="http://schemas.openxmlformats.org/officeDocument/2006/relationships/hyperlink" Target="https://jabra1.atlassian.net/browse/PBT-4626" TargetMode="External"/><Relationship Id="rId6" Type="http://schemas.openxmlformats.org/officeDocument/2006/relationships/hyperlink" Target="https://jabra.jamacloud.com/perspective.req" TargetMode="External"/><Relationship Id="rId238" Type="http://schemas.openxmlformats.org/officeDocument/2006/relationships/hyperlink" Target="https://jabra.jamacloud.com/perspective.req" TargetMode="External"/><Relationship Id="rId259" Type="http://schemas.openxmlformats.org/officeDocument/2006/relationships/hyperlink" Target="https://jabra.jamacloud.com/perspective.req" TargetMode="External"/><Relationship Id="rId424" Type="http://schemas.openxmlformats.org/officeDocument/2006/relationships/hyperlink" Target="https://jabra.jamacloud.com/perspective.req" TargetMode="External"/><Relationship Id="rId445" Type="http://schemas.openxmlformats.org/officeDocument/2006/relationships/fontTable" Target="fontTable.xml"/><Relationship Id="rId23" Type="http://schemas.openxmlformats.org/officeDocument/2006/relationships/hyperlink" Target="https://jabra1.atlassian.net/browse/PBT-2729" TargetMode="External"/><Relationship Id="rId119" Type="http://schemas.openxmlformats.org/officeDocument/2006/relationships/hyperlink" Target="https://jabra.jamacloud.com/perspective.req" TargetMode="External"/><Relationship Id="rId270" Type="http://schemas.openxmlformats.org/officeDocument/2006/relationships/hyperlink" Target="https://jabra.jamacloud.com/perspective.req" TargetMode="External"/><Relationship Id="rId291" Type="http://schemas.openxmlformats.org/officeDocument/2006/relationships/hyperlink" Target="https://jabra.jamacloud.com/perspective.req" TargetMode="External"/><Relationship Id="rId305" Type="http://schemas.openxmlformats.org/officeDocument/2006/relationships/hyperlink" Target="https://jabra.jamacloud.com/perspective.req" TargetMode="External"/><Relationship Id="rId326" Type="http://schemas.openxmlformats.org/officeDocument/2006/relationships/hyperlink" Target="https://jabra.jamacloud.com/perspective.req" TargetMode="External"/><Relationship Id="rId347" Type="http://schemas.openxmlformats.org/officeDocument/2006/relationships/hyperlink" Target="https://jabra.jamacloud.com/perspective.req" TargetMode="External"/><Relationship Id="rId44" Type="http://schemas.openxmlformats.org/officeDocument/2006/relationships/hyperlink" Target="https://jabra1.atlassian.net/browse/PBT-276" TargetMode="External"/><Relationship Id="rId65" Type="http://schemas.openxmlformats.org/officeDocument/2006/relationships/hyperlink" Target="https://jabra1.atlassian.net/browse/PBT-277" TargetMode="External"/><Relationship Id="rId86" Type="http://schemas.openxmlformats.org/officeDocument/2006/relationships/hyperlink" Target="https://jabra.jamacloud.com/perspective.req" TargetMode="External"/><Relationship Id="rId130" Type="http://schemas.openxmlformats.org/officeDocument/2006/relationships/hyperlink" Target="https://jabra.jamacloud.com/perspective.req" TargetMode="External"/><Relationship Id="rId151" Type="http://schemas.openxmlformats.org/officeDocument/2006/relationships/hyperlink" Target="https://jabra1.atlassian.net/browse/PBT-4267" TargetMode="External"/><Relationship Id="rId368" Type="http://schemas.openxmlformats.org/officeDocument/2006/relationships/hyperlink" Target="https://jabra1.atlassian.net/browse/PBT-4210" TargetMode="External"/><Relationship Id="rId389" Type="http://schemas.openxmlformats.org/officeDocument/2006/relationships/hyperlink" Target="https://jabra.jamacloud.com/perspective.req" TargetMode="External"/><Relationship Id="rId172" Type="http://schemas.openxmlformats.org/officeDocument/2006/relationships/hyperlink" Target="https://jabra.jamacloud.com/perspective.req" TargetMode="External"/><Relationship Id="rId193" Type="http://schemas.openxmlformats.org/officeDocument/2006/relationships/hyperlink" Target="https://jabra.jamacloud.com/perspective.req" TargetMode="External"/><Relationship Id="rId207" Type="http://schemas.openxmlformats.org/officeDocument/2006/relationships/hyperlink" Target="https://jabra.jamacloud.com/perspective.req" TargetMode="External"/><Relationship Id="rId228" Type="http://schemas.openxmlformats.org/officeDocument/2006/relationships/hyperlink" Target="https://jabra.jamacloud.com/perspective.req" TargetMode="External"/><Relationship Id="rId249" Type="http://schemas.openxmlformats.org/officeDocument/2006/relationships/hyperlink" Target="https://jabra.jamacloud.com/perspective.req" TargetMode="External"/><Relationship Id="rId414" Type="http://schemas.openxmlformats.org/officeDocument/2006/relationships/hyperlink" Target="https://jabra.jamacloud.com/perspective.req" TargetMode="External"/><Relationship Id="rId435" Type="http://schemas.openxmlformats.org/officeDocument/2006/relationships/hyperlink" Target="https://jabra.jamacloud.com/perspective.req" TargetMode="External"/><Relationship Id="rId13" Type="http://schemas.openxmlformats.org/officeDocument/2006/relationships/hyperlink" Target="https://jabra1.atlassian.net/browse/PBT-2454" TargetMode="External"/><Relationship Id="rId109" Type="http://schemas.openxmlformats.org/officeDocument/2006/relationships/hyperlink" Target="https://jabra.jamacloud.com/perspective.req" TargetMode="External"/><Relationship Id="rId260" Type="http://schemas.openxmlformats.org/officeDocument/2006/relationships/hyperlink" Target="https://jabra.jamacloud.com/perspective.req" TargetMode="External"/><Relationship Id="rId281" Type="http://schemas.openxmlformats.org/officeDocument/2006/relationships/hyperlink" Target="https://jabra.jamacloud.com/perspective.req" TargetMode="External"/><Relationship Id="rId316" Type="http://schemas.openxmlformats.org/officeDocument/2006/relationships/hyperlink" Target="https://jabra1.atlassian.net/browse/PBT-4895" TargetMode="External"/><Relationship Id="rId337" Type="http://schemas.openxmlformats.org/officeDocument/2006/relationships/hyperlink" Target="https://jabra.jamacloud.com/perspective.req" TargetMode="External"/><Relationship Id="rId34" Type="http://schemas.openxmlformats.org/officeDocument/2006/relationships/hyperlink" Target="https://jabra.jamacloud.com/perspective.req" TargetMode="External"/><Relationship Id="rId55" Type="http://schemas.openxmlformats.org/officeDocument/2006/relationships/hyperlink" Target="https://jabra1.atlassian.net/browse/PBT-277" TargetMode="External"/><Relationship Id="rId76" Type="http://schemas.openxmlformats.org/officeDocument/2006/relationships/hyperlink" Target="https://jabra.jamacloud.com/perspective.req" TargetMode="External"/><Relationship Id="rId97" Type="http://schemas.openxmlformats.org/officeDocument/2006/relationships/hyperlink" Target="https://jabra.jamacloud.com/perspective.req" TargetMode="External"/><Relationship Id="rId120" Type="http://schemas.openxmlformats.org/officeDocument/2006/relationships/hyperlink" Target="https://jabra.jamacloud.com/perspective.req" TargetMode="External"/><Relationship Id="rId141" Type="http://schemas.openxmlformats.org/officeDocument/2006/relationships/hyperlink" Target="https://jabra1.atlassian.net/browse/PBT-2378" TargetMode="External"/><Relationship Id="rId358" Type="http://schemas.openxmlformats.org/officeDocument/2006/relationships/hyperlink" Target="https://jabra1.atlassian.net/browse/PBT-4010" TargetMode="External"/><Relationship Id="rId379" Type="http://schemas.openxmlformats.org/officeDocument/2006/relationships/hyperlink" Target="https://jabra1.atlassian.net/browse/PBT-2282" TargetMode="External"/><Relationship Id="rId7" Type="http://schemas.openxmlformats.org/officeDocument/2006/relationships/hyperlink" Target="https://jabra.jamacloud.com/perspective.req" TargetMode="External"/><Relationship Id="rId162" Type="http://schemas.openxmlformats.org/officeDocument/2006/relationships/hyperlink" Target="https://jabra1.atlassian.net/browse/PBT-2454" TargetMode="External"/><Relationship Id="rId183" Type="http://schemas.openxmlformats.org/officeDocument/2006/relationships/hyperlink" Target="https://jabra.jamacloud.com/perspective.req" TargetMode="External"/><Relationship Id="rId218" Type="http://schemas.openxmlformats.org/officeDocument/2006/relationships/hyperlink" Target="https://jabra.jamacloud.com/perspective.req" TargetMode="External"/><Relationship Id="rId239" Type="http://schemas.openxmlformats.org/officeDocument/2006/relationships/hyperlink" Target="https://jabra.jamacloud.com/perspective.req" TargetMode="External"/><Relationship Id="rId390" Type="http://schemas.openxmlformats.org/officeDocument/2006/relationships/hyperlink" Target="https://jabra1.atlassian.net/browse/PBT-2521" TargetMode="External"/><Relationship Id="rId404" Type="http://schemas.openxmlformats.org/officeDocument/2006/relationships/hyperlink" Target="https://jabra.jamacloud.com/perspective.req" TargetMode="External"/><Relationship Id="rId425" Type="http://schemas.openxmlformats.org/officeDocument/2006/relationships/hyperlink" Target="https://jabra.jamacloud.com/perspective.req" TargetMode="External"/><Relationship Id="rId446" Type="http://schemas.openxmlformats.org/officeDocument/2006/relationships/theme" Target="theme/theme1.xml"/><Relationship Id="rId250" Type="http://schemas.openxmlformats.org/officeDocument/2006/relationships/hyperlink" Target="https://jabra.jamacloud.com/perspective.req" TargetMode="External"/><Relationship Id="rId271" Type="http://schemas.openxmlformats.org/officeDocument/2006/relationships/hyperlink" Target="https://jabra.jamacloud.com/perspective.req" TargetMode="External"/><Relationship Id="rId292" Type="http://schemas.openxmlformats.org/officeDocument/2006/relationships/hyperlink" Target="https://jabra.jamacloud.com/perspective.req" TargetMode="External"/><Relationship Id="rId306" Type="http://schemas.openxmlformats.org/officeDocument/2006/relationships/hyperlink" Target="https://jabra1.atlassian.net/browse/PBT-2455" TargetMode="External"/><Relationship Id="rId24" Type="http://schemas.openxmlformats.org/officeDocument/2006/relationships/hyperlink" Target="https://jabra.jamacloud.com/perspective.req" TargetMode="External"/><Relationship Id="rId45" Type="http://schemas.openxmlformats.org/officeDocument/2006/relationships/hyperlink" Target="https://jabra.jamacloud.com/perspective.req" TargetMode="External"/><Relationship Id="rId66" Type="http://schemas.openxmlformats.org/officeDocument/2006/relationships/hyperlink" Target="https://jabra1.atlassian.net/browse/PBT-272" TargetMode="External"/><Relationship Id="rId87" Type="http://schemas.openxmlformats.org/officeDocument/2006/relationships/hyperlink" Target="https://jabra1.atlassian.net/browse/PBT-277" TargetMode="External"/><Relationship Id="rId110" Type="http://schemas.openxmlformats.org/officeDocument/2006/relationships/hyperlink" Target="https://jabra.jamacloud.com/perspective.req" TargetMode="External"/><Relationship Id="rId131" Type="http://schemas.openxmlformats.org/officeDocument/2006/relationships/hyperlink" Target="https://jabra.jamacloud.com/perspective.req" TargetMode="External"/><Relationship Id="rId327" Type="http://schemas.openxmlformats.org/officeDocument/2006/relationships/hyperlink" Target="https://jabra.jamacloud.com/perspective.req" TargetMode="External"/><Relationship Id="rId348" Type="http://schemas.openxmlformats.org/officeDocument/2006/relationships/hyperlink" Target="https://jabra1.atlassian.net/browse/PBT-554" TargetMode="External"/><Relationship Id="rId369" Type="http://schemas.openxmlformats.org/officeDocument/2006/relationships/hyperlink" Target="https://jabra.jamacloud.com/perspective.req" TargetMode="External"/><Relationship Id="rId152" Type="http://schemas.openxmlformats.org/officeDocument/2006/relationships/hyperlink" Target="https://jabra1.atlassian.net/browse/PBT-4879" TargetMode="External"/><Relationship Id="rId173" Type="http://schemas.openxmlformats.org/officeDocument/2006/relationships/hyperlink" Target="https://jabra.jamacloud.com/perspective.req" TargetMode="External"/><Relationship Id="rId194" Type="http://schemas.openxmlformats.org/officeDocument/2006/relationships/hyperlink" Target="https://jabra.jamacloud.com/perspective.req" TargetMode="External"/><Relationship Id="rId208" Type="http://schemas.openxmlformats.org/officeDocument/2006/relationships/hyperlink" Target="https://jabra.jamacloud.com/perspective.req" TargetMode="External"/><Relationship Id="rId229" Type="http://schemas.openxmlformats.org/officeDocument/2006/relationships/hyperlink" Target="https://jabra.jamacloud.com/perspective.req" TargetMode="External"/><Relationship Id="rId380" Type="http://schemas.openxmlformats.org/officeDocument/2006/relationships/hyperlink" Target="https://jabra.jamacloud.com/perspective.req" TargetMode="External"/><Relationship Id="rId415" Type="http://schemas.openxmlformats.org/officeDocument/2006/relationships/hyperlink" Target="https://jabra.jamacloud.com/perspective.req" TargetMode="External"/><Relationship Id="rId436" Type="http://schemas.openxmlformats.org/officeDocument/2006/relationships/hyperlink" Target="https://jabra1.atlassian.net/browse/PBT-3752" TargetMode="External"/><Relationship Id="rId240" Type="http://schemas.openxmlformats.org/officeDocument/2006/relationships/hyperlink" Target="https://jabra.jamacloud.com/perspective.req" TargetMode="External"/><Relationship Id="rId261" Type="http://schemas.openxmlformats.org/officeDocument/2006/relationships/hyperlink" Target="https://jabra.jamacloud.com/perspective.req" TargetMode="External"/><Relationship Id="rId14" Type="http://schemas.openxmlformats.org/officeDocument/2006/relationships/hyperlink" Target="https://jabra1.atlassian.net/browse/PBT-2282" TargetMode="External"/><Relationship Id="rId35" Type="http://schemas.openxmlformats.org/officeDocument/2006/relationships/hyperlink" Target="https://jabra.jamacloud.com/perspective.req" TargetMode="External"/><Relationship Id="rId56" Type="http://schemas.openxmlformats.org/officeDocument/2006/relationships/hyperlink" Target="https://jabra1.atlassian.net/browse/PBT-272" TargetMode="External"/><Relationship Id="rId77" Type="http://schemas.openxmlformats.org/officeDocument/2006/relationships/hyperlink" Target="https://jabra.jamacloud.com/perspective.req" TargetMode="External"/><Relationship Id="rId100" Type="http://schemas.openxmlformats.org/officeDocument/2006/relationships/hyperlink" Target="https://jabra1.atlassian.net/browse/PBT-1406" TargetMode="External"/><Relationship Id="rId282" Type="http://schemas.openxmlformats.org/officeDocument/2006/relationships/hyperlink" Target="https://jabra.jamacloud.com/perspective.req" TargetMode="External"/><Relationship Id="rId317" Type="http://schemas.openxmlformats.org/officeDocument/2006/relationships/hyperlink" Target="https://jabra.jamacloud.com/perspective.req" TargetMode="External"/><Relationship Id="rId338" Type="http://schemas.openxmlformats.org/officeDocument/2006/relationships/hyperlink" Target="https://jabra.jamacloud.com/perspective.req" TargetMode="External"/><Relationship Id="rId359" Type="http://schemas.openxmlformats.org/officeDocument/2006/relationships/hyperlink" Target="https://jabra.jamacloud.com/perspective.req" TargetMode="External"/><Relationship Id="rId8" Type="http://schemas.openxmlformats.org/officeDocument/2006/relationships/hyperlink" Target="https://jabra.jamacloud.com/perspective.req" TargetMode="External"/><Relationship Id="rId98" Type="http://schemas.openxmlformats.org/officeDocument/2006/relationships/hyperlink" Target="https://jabra.jamacloud.com/perspective.req" TargetMode="External"/><Relationship Id="rId121" Type="http://schemas.openxmlformats.org/officeDocument/2006/relationships/hyperlink" Target="https://jabra.jamacloud.com/perspective.req" TargetMode="External"/><Relationship Id="rId142" Type="http://schemas.openxmlformats.org/officeDocument/2006/relationships/hyperlink" Target="https://jabra1.atlassian.net/browse/PBT-2380" TargetMode="External"/><Relationship Id="rId163" Type="http://schemas.openxmlformats.org/officeDocument/2006/relationships/hyperlink" Target="https://jabra1.atlassian.net/browse/PBT-2282" TargetMode="External"/><Relationship Id="rId184" Type="http://schemas.openxmlformats.org/officeDocument/2006/relationships/hyperlink" Target="https://jabra.jamacloud.com/perspective.req" TargetMode="External"/><Relationship Id="rId219" Type="http://schemas.openxmlformats.org/officeDocument/2006/relationships/hyperlink" Target="https://jabra.jamacloud.com/perspective.req" TargetMode="External"/><Relationship Id="rId370" Type="http://schemas.openxmlformats.org/officeDocument/2006/relationships/hyperlink" Target="https://jabra1.atlassian.net/browse/PBT-4288" TargetMode="External"/><Relationship Id="rId391" Type="http://schemas.openxmlformats.org/officeDocument/2006/relationships/hyperlink" Target="https://jabra.jamacloud.com/perspective.req" TargetMode="External"/><Relationship Id="rId405" Type="http://schemas.openxmlformats.org/officeDocument/2006/relationships/hyperlink" Target="https://jabra1.atlassian.net/browse/PBT-4901" TargetMode="External"/><Relationship Id="rId426" Type="http://schemas.openxmlformats.org/officeDocument/2006/relationships/hyperlink" Target="https://jabra.jamacloud.com/perspective.req" TargetMode="External"/><Relationship Id="rId230" Type="http://schemas.openxmlformats.org/officeDocument/2006/relationships/hyperlink" Target="https://jabra.jamacloud.com/perspective.req" TargetMode="External"/><Relationship Id="rId251" Type="http://schemas.openxmlformats.org/officeDocument/2006/relationships/hyperlink" Target="https://jabra.jamacloud.com/perspective.req" TargetMode="External"/><Relationship Id="rId25" Type="http://schemas.openxmlformats.org/officeDocument/2006/relationships/hyperlink" Target="https://jabra.jamacloud.com/perspective.req" TargetMode="External"/><Relationship Id="rId46" Type="http://schemas.openxmlformats.org/officeDocument/2006/relationships/hyperlink" Target="https://jabra1.atlassian.net/browse/PBT-276" TargetMode="External"/><Relationship Id="rId67" Type="http://schemas.openxmlformats.org/officeDocument/2006/relationships/hyperlink" Target="https://jabra1.atlassian.net/browse/PBT-256" TargetMode="External"/><Relationship Id="rId272" Type="http://schemas.openxmlformats.org/officeDocument/2006/relationships/hyperlink" Target="https://jabra.jamacloud.com/perspective.req" TargetMode="External"/><Relationship Id="rId293" Type="http://schemas.openxmlformats.org/officeDocument/2006/relationships/hyperlink" Target="https://jabra.jamacloud.com/perspective.req" TargetMode="External"/><Relationship Id="rId307" Type="http://schemas.openxmlformats.org/officeDocument/2006/relationships/hyperlink" Target="https://jabra.jamacloud.com/perspective.req" TargetMode="External"/><Relationship Id="rId328" Type="http://schemas.openxmlformats.org/officeDocument/2006/relationships/hyperlink" Target="https://jabra.jamacloud.com/perspective.req" TargetMode="External"/><Relationship Id="rId349" Type="http://schemas.openxmlformats.org/officeDocument/2006/relationships/hyperlink" Target="https://jabra.jamacloud.com/perspective.req" TargetMode="External"/><Relationship Id="rId88" Type="http://schemas.openxmlformats.org/officeDocument/2006/relationships/hyperlink" Target="https://jabra1.atlassian.net/browse/PBT-272" TargetMode="External"/><Relationship Id="rId111" Type="http://schemas.openxmlformats.org/officeDocument/2006/relationships/hyperlink" Target="https://jabra1.atlassian.net/browse/PBT-2455" TargetMode="External"/><Relationship Id="rId132" Type="http://schemas.openxmlformats.org/officeDocument/2006/relationships/hyperlink" Target="https://jabra.jamacloud.com/perspective.req" TargetMode="External"/><Relationship Id="rId153" Type="http://schemas.openxmlformats.org/officeDocument/2006/relationships/hyperlink" Target="https://jabra1.atlassian.net/browse/PBT-4150" TargetMode="External"/><Relationship Id="rId174" Type="http://schemas.openxmlformats.org/officeDocument/2006/relationships/hyperlink" Target="https://jabra.jamacloud.com/perspective.req" TargetMode="External"/><Relationship Id="rId195" Type="http://schemas.openxmlformats.org/officeDocument/2006/relationships/hyperlink" Target="https://jabra.jamacloud.com/perspective.req" TargetMode="External"/><Relationship Id="rId209" Type="http://schemas.openxmlformats.org/officeDocument/2006/relationships/hyperlink" Target="https://jabra.jamacloud.com/perspective.req" TargetMode="External"/><Relationship Id="rId360" Type="http://schemas.openxmlformats.org/officeDocument/2006/relationships/hyperlink" Target="https://jabra.jamacloud.com/perspective.req" TargetMode="External"/><Relationship Id="rId381" Type="http://schemas.openxmlformats.org/officeDocument/2006/relationships/hyperlink" Target="https://jabra.jamacloud.com/perspective.req" TargetMode="External"/><Relationship Id="rId416" Type="http://schemas.openxmlformats.org/officeDocument/2006/relationships/hyperlink" Target="https://jabra.jamacloud.com/perspective.req" TargetMode="External"/><Relationship Id="rId220" Type="http://schemas.openxmlformats.org/officeDocument/2006/relationships/hyperlink" Target="https://jabra.jamacloud.com/perspective.req" TargetMode="External"/><Relationship Id="rId241" Type="http://schemas.openxmlformats.org/officeDocument/2006/relationships/hyperlink" Target="https://jabra.jamacloud.com/perspective.req" TargetMode="External"/><Relationship Id="rId437" Type="http://schemas.openxmlformats.org/officeDocument/2006/relationships/hyperlink" Target="https://jabra.jamacloud.com/perspective.req" TargetMode="External"/><Relationship Id="rId15" Type="http://schemas.openxmlformats.org/officeDocument/2006/relationships/hyperlink" Target="https://jabra1.atlassian.net/browse/PBT-5854" TargetMode="External"/><Relationship Id="rId36" Type="http://schemas.openxmlformats.org/officeDocument/2006/relationships/hyperlink" Target="https://jabra.jamacloud.com/perspective.req" TargetMode="External"/><Relationship Id="rId57" Type="http://schemas.openxmlformats.org/officeDocument/2006/relationships/hyperlink" Target="https://jabra1.atlassian.net/browse/PBT-3752" TargetMode="External"/><Relationship Id="rId262" Type="http://schemas.openxmlformats.org/officeDocument/2006/relationships/hyperlink" Target="https://jabra.jamacloud.com/perspective.req" TargetMode="External"/><Relationship Id="rId283" Type="http://schemas.openxmlformats.org/officeDocument/2006/relationships/hyperlink" Target="https://jabra.jamacloud.com/perspective.req" TargetMode="External"/><Relationship Id="rId318" Type="http://schemas.openxmlformats.org/officeDocument/2006/relationships/hyperlink" Target="https://jabra1.atlassian.net/browse/PBT-277" TargetMode="External"/><Relationship Id="rId339" Type="http://schemas.openxmlformats.org/officeDocument/2006/relationships/hyperlink" Target="https://jabra.jamacloud.com/perspective.req" TargetMode="External"/><Relationship Id="rId78" Type="http://schemas.openxmlformats.org/officeDocument/2006/relationships/hyperlink" Target="https://jabra1.atlassian.net/browse/PBT-277" TargetMode="External"/><Relationship Id="rId99" Type="http://schemas.openxmlformats.org/officeDocument/2006/relationships/hyperlink" Target="https://jabra.jamacloud.com/perspective.req" TargetMode="External"/><Relationship Id="rId101" Type="http://schemas.openxmlformats.org/officeDocument/2006/relationships/hyperlink" Target="https://jabra.jamacloud.com/perspective.req" TargetMode="External"/><Relationship Id="rId122" Type="http://schemas.openxmlformats.org/officeDocument/2006/relationships/hyperlink" Target="https://jabra.jamacloud.com/perspective.req" TargetMode="External"/><Relationship Id="rId143" Type="http://schemas.openxmlformats.org/officeDocument/2006/relationships/hyperlink" Target="https://jabra1.atlassian.net/browse/PBT-7102" TargetMode="External"/><Relationship Id="rId164" Type="http://schemas.openxmlformats.org/officeDocument/2006/relationships/hyperlink" Target="https://jabra1.atlassian.net/browse/PBT-3920" TargetMode="External"/><Relationship Id="rId185" Type="http://schemas.openxmlformats.org/officeDocument/2006/relationships/hyperlink" Target="https://jabra.jamacloud.com/perspective.req" TargetMode="External"/><Relationship Id="rId350" Type="http://schemas.openxmlformats.org/officeDocument/2006/relationships/hyperlink" Target="https://jabra.jamacloud.com/perspective.req" TargetMode="External"/><Relationship Id="rId371" Type="http://schemas.openxmlformats.org/officeDocument/2006/relationships/hyperlink" Target="https://jabra.jamacloud.com/perspective.req" TargetMode="External"/><Relationship Id="rId406" Type="http://schemas.openxmlformats.org/officeDocument/2006/relationships/hyperlink" Target="https://jabra.jamacloud.com/perspective.req" TargetMode="External"/><Relationship Id="rId9" Type="http://schemas.openxmlformats.org/officeDocument/2006/relationships/hyperlink" Target="https://jabra.jamacloud.com/perspective.req" TargetMode="External"/><Relationship Id="rId210" Type="http://schemas.openxmlformats.org/officeDocument/2006/relationships/hyperlink" Target="https://jabra.jamacloud.com/perspective.req" TargetMode="External"/><Relationship Id="rId392" Type="http://schemas.openxmlformats.org/officeDocument/2006/relationships/hyperlink" Target="https://jabra1.atlassian.net/browse/PBT-2751" TargetMode="External"/><Relationship Id="rId427" Type="http://schemas.openxmlformats.org/officeDocument/2006/relationships/hyperlink" Target="https://jabra1.atlassian.net/browse/PBT-4844" TargetMode="External"/><Relationship Id="rId26" Type="http://schemas.openxmlformats.org/officeDocument/2006/relationships/hyperlink" Target="https://jabra1.atlassian.net/browse/PBT-277" TargetMode="External"/><Relationship Id="rId231" Type="http://schemas.openxmlformats.org/officeDocument/2006/relationships/hyperlink" Target="https://jabra.jamacloud.com/perspective.req" TargetMode="External"/><Relationship Id="rId252" Type="http://schemas.openxmlformats.org/officeDocument/2006/relationships/hyperlink" Target="https://jabra.jamacloud.com/perspective.req" TargetMode="External"/><Relationship Id="rId273" Type="http://schemas.openxmlformats.org/officeDocument/2006/relationships/hyperlink" Target="https://jabra.jamacloud.com/perspective.req" TargetMode="External"/><Relationship Id="rId294" Type="http://schemas.openxmlformats.org/officeDocument/2006/relationships/hyperlink" Target="https://jabra.jamacloud.com/perspective.req" TargetMode="External"/><Relationship Id="rId308" Type="http://schemas.openxmlformats.org/officeDocument/2006/relationships/hyperlink" Target="https://jabra.jamacloud.com/perspective.req" TargetMode="External"/><Relationship Id="rId329" Type="http://schemas.openxmlformats.org/officeDocument/2006/relationships/hyperlink" Target="https://jabra.jamacloud.com/perspective.req" TargetMode="External"/><Relationship Id="rId47" Type="http://schemas.openxmlformats.org/officeDocument/2006/relationships/hyperlink" Target="https://jabra.jamacloud.com/perspective.req" TargetMode="External"/><Relationship Id="rId68" Type="http://schemas.openxmlformats.org/officeDocument/2006/relationships/hyperlink" Target="https://jabra1.atlassian.net/browse/PBT-287" TargetMode="External"/><Relationship Id="rId89" Type="http://schemas.openxmlformats.org/officeDocument/2006/relationships/hyperlink" Target="https://jabra.jamacloud.com/perspective.req" TargetMode="External"/><Relationship Id="rId112" Type="http://schemas.openxmlformats.org/officeDocument/2006/relationships/hyperlink" Target="https://jabra1.atlassian.net/browse/PBT-5863" TargetMode="External"/><Relationship Id="rId133" Type="http://schemas.openxmlformats.org/officeDocument/2006/relationships/hyperlink" Target="https://jabra.jamacloud.com/perspective.req" TargetMode="External"/><Relationship Id="rId154" Type="http://schemas.openxmlformats.org/officeDocument/2006/relationships/hyperlink" Target="https://jabra1.atlassian.net/browse/PBT-4210" TargetMode="External"/><Relationship Id="rId175" Type="http://schemas.openxmlformats.org/officeDocument/2006/relationships/hyperlink" Target="https://jabra1.atlassian.net/browse/PBT-4844" TargetMode="External"/><Relationship Id="rId340" Type="http://schemas.openxmlformats.org/officeDocument/2006/relationships/hyperlink" Target="https://jabra.jamacloud.com/perspective.req" TargetMode="External"/><Relationship Id="rId361" Type="http://schemas.openxmlformats.org/officeDocument/2006/relationships/hyperlink" Target="https://jabra.jamacloud.com/perspective.req" TargetMode="External"/><Relationship Id="rId196" Type="http://schemas.openxmlformats.org/officeDocument/2006/relationships/hyperlink" Target="https://jabra.jamacloud.com/perspective.req" TargetMode="External"/><Relationship Id="rId200" Type="http://schemas.openxmlformats.org/officeDocument/2006/relationships/hyperlink" Target="https://jabra.jamacloud.com/perspective.req" TargetMode="External"/><Relationship Id="rId382" Type="http://schemas.openxmlformats.org/officeDocument/2006/relationships/hyperlink" Target="https://jabra.jamacloud.com/perspective.req" TargetMode="External"/><Relationship Id="rId417" Type="http://schemas.openxmlformats.org/officeDocument/2006/relationships/hyperlink" Target="https://jabra.jamacloud.com/perspective.req" TargetMode="External"/><Relationship Id="rId438" Type="http://schemas.openxmlformats.org/officeDocument/2006/relationships/hyperlink" Target="https://jabra1.atlassian.net/browse/PBT-1418" TargetMode="External"/><Relationship Id="rId16" Type="http://schemas.openxmlformats.org/officeDocument/2006/relationships/hyperlink" Target="https://jabra1.atlassian.net/browse/PBT-2283" TargetMode="External"/><Relationship Id="rId221" Type="http://schemas.openxmlformats.org/officeDocument/2006/relationships/hyperlink" Target="https://jabra.jamacloud.com/perspective.req" TargetMode="External"/><Relationship Id="rId242" Type="http://schemas.openxmlformats.org/officeDocument/2006/relationships/hyperlink" Target="https://jabra.jamacloud.com/perspective.req" TargetMode="External"/><Relationship Id="rId263" Type="http://schemas.openxmlformats.org/officeDocument/2006/relationships/hyperlink" Target="https://jabra.jamacloud.com/perspective.req" TargetMode="External"/><Relationship Id="rId284" Type="http://schemas.openxmlformats.org/officeDocument/2006/relationships/hyperlink" Target="https://jabra.jamacloud.com/perspective.req" TargetMode="External"/><Relationship Id="rId319" Type="http://schemas.openxmlformats.org/officeDocument/2006/relationships/hyperlink" Target="https://jabra.jamacloud.com/perspective.req" TargetMode="External"/><Relationship Id="rId37" Type="http://schemas.openxmlformats.org/officeDocument/2006/relationships/hyperlink" Target="https://jabra.jamacloud.com/perspective.req" TargetMode="External"/><Relationship Id="rId58" Type="http://schemas.openxmlformats.org/officeDocument/2006/relationships/hyperlink" Target="https://jabra1.atlassian.net/browse/PBT-1418" TargetMode="External"/><Relationship Id="rId79" Type="http://schemas.openxmlformats.org/officeDocument/2006/relationships/hyperlink" Target="https://jabra1.atlassian.net/browse/PBT-272" TargetMode="External"/><Relationship Id="rId102" Type="http://schemas.openxmlformats.org/officeDocument/2006/relationships/hyperlink" Target="https://jabra.jamacloud.com/perspective.req" TargetMode="External"/><Relationship Id="rId123" Type="http://schemas.openxmlformats.org/officeDocument/2006/relationships/hyperlink" Target="https://jabra.jamacloud.com/perspective.req" TargetMode="External"/><Relationship Id="rId144" Type="http://schemas.openxmlformats.org/officeDocument/2006/relationships/hyperlink" Target="https://jabra.jamacloud.com/perspective.req" TargetMode="External"/><Relationship Id="rId330" Type="http://schemas.openxmlformats.org/officeDocument/2006/relationships/hyperlink" Target="https://jabra.jamacloud.com/perspective.req" TargetMode="External"/><Relationship Id="rId90" Type="http://schemas.openxmlformats.org/officeDocument/2006/relationships/hyperlink" Target="https://jabra1.atlassian.net/browse/PBT-277" TargetMode="External"/><Relationship Id="rId165" Type="http://schemas.openxmlformats.org/officeDocument/2006/relationships/hyperlink" Target="https://jabra1.atlassian.net/browse/PBT-5854" TargetMode="External"/><Relationship Id="rId186" Type="http://schemas.openxmlformats.org/officeDocument/2006/relationships/hyperlink" Target="https://jabra.jamacloud.com/perspective.req" TargetMode="External"/><Relationship Id="rId351" Type="http://schemas.openxmlformats.org/officeDocument/2006/relationships/hyperlink" Target="https://jabra.jamacloud.com/perspective.req" TargetMode="External"/><Relationship Id="rId372" Type="http://schemas.openxmlformats.org/officeDocument/2006/relationships/hyperlink" Target="https://jabra1.atlassian.net/browse/PBT-4149" TargetMode="External"/><Relationship Id="rId393" Type="http://schemas.openxmlformats.org/officeDocument/2006/relationships/hyperlink" Target="https://jabra1.atlassian.net/browse/PBT-7101" TargetMode="External"/><Relationship Id="rId407" Type="http://schemas.openxmlformats.org/officeDocument/2006/relationships/hyperlink" Target="https://jabra1.atlassian.net/browse/PBT-1407" TargetMode="External"/><Relationship Id="rId428" Type="http://schemas.openxmlformats.org/officeDocument/2006/relationships/hyperlink" Target="https://jabra.jamacloud.com/perspective.req" TargetMode="External"/><Relationship Id="rId211" Type="http://schemas.openxmlformats.org/officeDocument/2006/relationships/hyperlink" Target="https://jabra.jamacloud.com/perspective.req" TargetMode="External"/><Relationship Id="rId232" Type="http://schemas.openxmlformats.org/officeDocument/2006/relationships/hyperlink" Target="https://jabra.jamacloud.com/perspective.req" TargetMode="External"/><Relationship Id="rId253" Type="http://schemas.openxmlformats.org/officeDocument/2006/relationships/hyperlink" Target="https://jabra.jamacloud.com/perspective.req" TargetMode="External"/><Relationship Id="rId274" Type="http://schemas.openxmlformats.org/officeDocument/2006/relationships/hyperlink" Target="https://jabra.jamacloud.com/perspective.req" TargetMode="External"/><Relationship Id="rId295" Type="http://schemas.openxmlformats.org/officeDocument/2006/relationships/hyperlink" Target="https://jabra.jamacloud.com/perspective.req" TargetMode="External"/><Relationship Id="rId309" Type="http://schemas.openxmlformats.org/officeDocument/2006/relationships/hyperlink" Target="https://jabra.jamacloud.com/perspective.req" TargetMode="External"/><Relationship Id="rId27" Type="http://schemas.openxmlformats.org/officeDocument/2006/relationships/hyperlink" Target="https://jabra1.atlassian.net/browse/PBT-272" TargetMode="External"/><Relationship Id="rId48" Type="http://schemas.openxmlformats.org/officeDocument/2006/relationships/hyperlink" Target="https://jabra1.atlassian.net/browse/PBT-277" TargetMode="External"/><Relationship Id="rId69" Type="http://schemas.openxmlformats.org/officeDocument/2006/relationships/hyperlink" Target="https://jabra.jamacloud.com/perspective.req" TargetMode="External"/><Relationship Id="rId113" Type="http://schemas.openxmlformats.org/officeDocument/2006/relationships/hyperlink" Target="https://jabra1.atlassian.net/browse/PBT-2454" TargetMode="External"/><Relationship Id="rId134" Type="http://schemas.openxmlformats.org/officeDocument/2006/relationships/hyperlink" Target="https://jabra.jamacloud.com/perspective.req" TargetMode="External"/><Relationship Id="rId320" Type="http://schemas.openxmlformats.org/officeDocument/2006/relationships/hyperlink" Target="https://jabra.jamacloud.com/perspective.req" TargetMode="External"/><Relationship Id="rId80" Type="http://schemas.openxmlformats.org/officeDocument/2006/relationships/hyperlink" Target="https://jira.jabra.com/browse/PBT-262" TargetMode="External"/><Relationship Id="rId155" Type="http://schemas.openxmlformats.org/officeDocument/2006/relationships/hyperlink" Target="https://jabra1.atlassian.net/browse/PBT-4288" TargetMode="External"/><Relationship Id="rId176" Type="http://schemas.openxmlformats.org/officeDocument/2006/relationships/hyperlink" Target="https://jabra1.atlassian.net/browse/PBT-6540" TargetMode="External"/><Relationship Id="rId197" Type="http://schemas.openxmlformats.org/officeDocument/2006/relationships/hyperlink" Target="https://jabra.jamacloud.com/perspective.req" TargetMode="External"/><Relationship Id="rId341" Type="http://schemas.openxmlformats.org/officeDocument/2006/relationships/hyperlink" Target="https://jabra.jamacloud.com/perspective.req" TargetMode="External"/><Relationship Id="rId362" Type="http://schemas.openxmlformats.org/officeDocument/2006/relationships/hyperlink" Target="https://jabra1.atlassian.net/browse/PBT-4267" TargetMode="External"/><Relationship Id="rId383" Type="http://schemas.openxmlformats.org/officeDocument/2006/relationships/hyperlink" Target="https://jabra.jamacloud.com/perspective.req" TargetMode="External"/><Relationship Id="rId418" Type="http://schemas.openxmlformats.org/officeDocument/2006/relationships/hyperlink" Target="https://jabra1.atlassian.net/browse/PBT-256" TargetMode="External"/><Relationship Id="rId439" Type="http://schemas.openxmlformats.org/officeDocument/2006/relationships/hyperlink" Target="https://jabra.jamacloud.com/perspective.req" TargetMode="External"/><Relationship Id="rId201" Type="http://schemas.openxmlformats.org/officeDocument/2006/relationships/hyperlink" Target="https://jabra.jamacloud.com/perspective.req" TargetMode="External"/><Relationship Id="rId222" Type="http://schemas.openxmlformats.org/officeDocument/2006/relationships/hyperlink" Target="https://jabra.jamacloud.com/perspective.req" TargetMode="External"/><Relationship Id="rId243" Type="http://schemas.openxmlformats.org/officeDocument/2006/relationships/hyperlink" Target="https://jabra.jamacloud.com/perspective.req" TargetMode="External"/><Relationship Id="rId264" Type="http://schemas.openxmlformats.org/officeDocument/2006/relationships/hyperlink" Target="https://jabra.jamacloud.com/perspective.req" TargetMode="External"/><Relationship Id="rId285" Type="http://schemas.openxmlformats.org/officeDocument/2006/relationships/hyperlink" Target="https://jabra.jamacloud.com/perspective.req" TargetMode="External"/><Relationship Id="rId17" Type="http://schemas.openxmlformats.org/officeDocument/2006/relationships/hyperlink" Target="https://jabra.jamacloud.com/perspective.req" TargetMode="External"/><Relationship Id="rId38" Type="http://schemas.openxmlformats.org/officeDocument/2006/relationships/hyperlink" Target="https://jabra1.atlassian.net/browse/PBT-277" TargetMode="External"/><Relationship Id="rId59" Type="http://schemas.openxmlformats.org/officeDocument/2006/relationships/hyperlink" Target="https://jabra.jamacloud.com/perspective.req" TargetMode="External"/><Relationship Id="rId103" Type="http://schemas.openxmlformats.org/officeDocument/2006/relationships/hyperlink" Target="https://jabra1.atlassian.net/browse/PBT-3751" TargetMode="External"/><Relationship Id="rId124" Type="http://schemas.openxmlformats.org/officeDocument/2006/relationships/hyperlink" Target="https://jabra.jamacloud.com/perspective.req" TargetMode="External"/><Relationship Id="rId310" Type="http://schemas.openxmlformats.org/officeDocument/2006/relationships/hyperlink" Target="https://jabra.jamacloud.com/perspective.req" TargetMode="External"/><Relationship Id="rId70" Type="http://schemas.openxmlformats.org/officeDocument/2006/relationships/hyperlink" Target="https://jabra1.atlassian.net/browse/PBT-2729" TargetMode="External"/><Relationship Id="rId91" Type="http://schemas.openxmlformats.org/officeDocument/2006/relationships/hyperlink" Target="https://jabra1.atlassian.net/browse/PBT-272" TargetMode="External"/><Relationship Id="rId145" Type="http://schemas.openxmlformats.org/officeDocument/2006/relationships/hyperlink" Target="https://jabra1.atlassian.net/browse/PBT-4010" TargetMode="External"/><Relationship Id="rId166" Type="http://schemas.openxmlformats.org/officeDocument/2006/relationships/hyperlink" Target="https://jabra1.atlassian.net/browse/PBT-2283" TargetMode="External"/><Relationship Id="rId187" Type="http://schemas.openxmlformats.org/officeDocument/2006/relationships/hyperlink" Target="https://jabra.jamacloud.com/perspective.req" TargetMode="External"/><Relationship Id="rId331" Type="http://schemas.openxmlformats.org/officeDocument/2006/relationships/hyperlink" Target="https://jabra1.atlassian.net/browse/PBT-272" TargetMode="External"/><Relationship Id="rId352" Type="http://schemas.openxmlformats.org/officeDocument/2006/relationships/hyperlink" Target="https://jabra1.atlassian.net/browse/PBT-728" TargetMode="External"/><Relationship Id="rId373" Type="http://schemas.openxmlformats.org/officeDocument/2006/relationships/hyperlink" Target="https://jabra.jamacloud.com/perspective.req" TargetMode="External"/><Relationship Id="rId394" Type="http://schemas.openxmlformats.org/officeDocument/2006/relationships/hyperlink" Target="https://jabra.jamacloud.com/perspective.req" TargetMode="External"/><Relationship Id="rId408" Type="http://schemas.openxmlformats.org/officeDocument/2006/relationships/hyperlink" Target="https://jabra.jamacloud.com/perspective.req" TargetMode="External"/><Relationship Id="rId429" Type="http://schemas.openxmlformats.org/officeDocument/2006/relationships/hyperlink" Target="https://jabra.jamacloud.com/perspective.req" TargetMode="External"/><Relationship Id="rId1" Type="http://schemas.openxmlformats.org/officeDocument/2006/relationships/customXml" Target="../customXml/item1.xml"/><Relationship Id="rId212" Type="http://schemas.openxmlformats.org/officeDocument/2006/relationships/hyperlink" Target="https://jabra.jamacloud.com/perspective.req" TargetMode="External"/><Relationship Id="rId233" Type="http://schemas.openxmlformats.org/officeDocument/2006/relationships/hyperlink" Target="https://jabra.jamacloud.com/perspective.req" TargetMode="External"/><Relationship Id="rId254" Type="http://schemas.openxmlformats.org/officeDocument/2006/relationships/hyperlink" Target="https://jabra.jamacloud.com/perspective.req" TargetMode="External"/><Relationship Id="rId440" Type="http://schemas.openxmlformats.org/officeDocument/2006/relationships/hyperlink" Target="https://jabra1.atlassian.net/browse/PBT-276" TargetMode="External"/><Relationship Id="rId28" Type="http://schemas.openxmlformats.org/officeDocument/2006/relationships/hyperlink" Target="https://jabra.jamacloud.com/perspective.req" TargetMode="External"/><Relationship Id="rId49" Type="http://schemas.openxmlformats.org/officeDocument/2006/relationships/hyperlink" Target="https://jabra1.atlassian.net/browse/PBT-272" TargetMode="External"/><Relationship Id="rId114" Type="http://schemas.openxmlformats.org/officeDocument/2006/relationships/hyperlink" Target="https://jabra1.atlassian.net/browse/PBT-2282" TargetMode="External"/><Relationship Id="rId275" Type="http://schemas.openxmlformats.org/officeDocument/2006/relationships/hyperlink" Target="https://jabra.jamacloud.com/perspective.req" TargetMode="External"/><Relationship Id="rId296" Type="http://schemas.openxmlformats.org/officeDocument/2006/relationships/hyperlink" Target="https://jabra.jamacloud.com/perspective.req" TargetMode="External"/><Relationship Id="rId300" Type="http://schemas.openxmlformats.org/officeDocument/2006/relationships/hyperlink" Target="https://jabra.jamacloud.com/perspective.req" TargetMode="External"/><Relationship Id="rId60" Type="http://schemas.openxmlformats.org/officeDocument/2006/relationships/hyperlink" Target="https://jabra1.atlassian.net/browse/PBT-277" TargetMode="External"/><Relationship Id="rId81" Type="http://schemas.openxmlformats.org/officeDocument/2006/relationships/hyperlink" Target="https://jabra1.atlassian.net/browse/PBT-256" TargetMode="External"/><Relationship Id="rId135" Type="http://schemas.openxmlformats.org/officeDocument/2006/relationships/hyperlink" Target="https://jabra1.atlassian.net/browse/PBT-2520" TargetMode="External"/><Relationship Id="rId156" Type="http://schemas.openxmlformats.org/officeDocument/2006/relationships/hyperlink" Target="https://jabra1.atlassian.net/browse/PBT-4149" TargetMode="External"/><Relationship Id="rId177" Type="http://schemas.openxmlformats.org/officeDocument/2006/relationships/hyperlink" Target="https://jabra.jamacloud.com/perspective.req" TargetMode="External"/><Relationship Id="rId198" Type="http://schemas.openxmlformats.org/officeDocument/2006/relationships/hyperlink" Target="https://jabra.jamacloud.com/perspective.req" TargetMode="External"/><Relationship Id="rId321" Type="http://schemas.openxmlformats.org/officeDocument/2006/relationships/hyperlink" Target="https://jabra.jamacloud.com/perspective.req" TargetMode="External"/><Relationship Id="rId342" Type="http://schemas.openxmlformats.org/officeDocument/2006/relationships/hyperlink" Target="https://jabra.jamacloud.com/perspective.req" TargetMode="External"/><Relationship Id="rId363" Type="http://schemas.openxmlformats.org/officeDocument/2006/relationships/hyperlink" Target="https://jabra.jamacloud.com/perspective.req" TargetMode="External"/><Relationship Id="rId384" Type="http://schemas.openxmlformats.org/officeDocument/2006/relationships/hyperlink" Target="https://jabra1.atlassian.net/browse/PBT-5854" TargetMode="External"/><Relationship Id="rId419" Type="http://schemas.openxmlformats.org/officeDocument/2006/relationships/hyperlink" Target="https://jabra.jamacloud.com/perspective.req" TargetMode="External"/><Relationship Id="rId202" Type="http://schemas.openxmlformats.org/officeDocument/2006/relationships/hyperlink" Target="https://jabra.jamacloud.com/perspective.req" TargetMode="External"/><Relationship Id="rId223" Type="http://schemas.openxmlformats.org/officeDocument/2006/relationships/hyperlink" Target="https://jabra.jamacloud.com/perspective.req" TargetMode="External"/><Relationship Id="rId244" Type="http://schemas.openxmlformats.org/officeDocument/2006/relationships/hyperlink" Target="https://jabra.jamacloud.com/perspective.req" TargetMode="External"/><Relationship Id="rId430" Type="http://schemas.openxmlformats.org/officeDocument/2006/relationships/hyperlink" Target="https://jabra1.atlassian.net/browse/PBT-6540" TargetMode="External"/><Relationship Id="rId18" Type="http://schemas.openxmlformats.org/officeDocument/2006/relationships/hyperlink" Target="https://jabra1.atlassian.net/browse/PBT-2455" TargetMode="External"/><Relationship Id="rId39" Type="http://schemas.openxmlformats.org/officeDocument/2006/relationships/hyperlink" Target="https://jabra1.atlassian.net/browse/PBT-272" TargetMode="External"/><Relationship Id="rId265" Type="http://schemas.openxmlformats.org/officeDocument/2006/relationships/hyperlink" Target="https://jabra.jamacloud.com/perspective.req" TargetMode="External"/><Relationship Id="rId286" Type="http://schemas.openxmlformats.org/officeDocument/2006/relationships/hyperlink" Target="https://jabra.jamacloud.com/perspective.req" TargetMode="External"/><Relationship Id="rId50" Type="http://schemas.openxmlformats.org/officeDocument/2006/relationships/hyperlink" Target="https://jabra1.atlassian.net/browse/PBT-256" TargetMode="External"/><Relationship Id="rId104" Type="http://schemas.openxmlformats.org/officeDocument/2006/relationships/hyperlink" Target="https://jabra1.atlassian.net/browse/PBT-554" TargetMode="External"/><Relationship Id="rId125" Type="http://schemas.openxmlformats.org/officeDocument/2006/relationships/hyperlink" Target="https://jabra.jamacloud.com/perspective.req" TargetMode="External"/><Relationship Id="rId146" Type="http://schemas.openxmlformats.org/officeDocument/2006/relationships/hyperlink" Target="https://jabra.jamacloud.com/perspective.req" TargetMode="External"/><Relationship Id="rId167" Type="http://schemas.openxmlformats.org/officeDocument/2006/relationships/hyperlink" Target="https://jabra.jamacloud.com/perspective.req" TargetMode="External"/><Relationship Id="rId188" Type="http://schemas.openxmlformats.org/officeDocument/2006/relationships/hyperlink" Target="https://jabra.jamacloud.com/perspective.req" TargetMode="External"/><Relationship Id="rId311" Type="http://schemas.openxmlformats.org/officeDocument/2006/relationships/hyperlink" Target="https://jabra1.atlassian.net/browse/PBT-5863" TargetMode="External"/><Relationship Id="rId332" Type="http://schemas.openxmlformats.org/officeDocument/2006/relationships/hyperlink" Target="https://jabra.jamacloud.com/perspective.req" TargetMode="External"/><Relationship Id="rId353" Type="http://schemas.openxmlformats.org/officeDocument/2006/relationships/hyperlink" Target="https://jabra.jamacloud.com/perspective.req" TargetMode="External"/><Relationship Id="rId374" Type="http://schemas.openxmlformats.org/officeDocument/2006/relationships/hyperlink" Target="https://jabra1.atlassian.net/browse/PBT-2454" TargetMode="External"/><Relationship Id="rId395" Type="http://schemas.openxmlformats.org/officeDocument/2006/relationships/hyperlink" Target="https://jabra1.atlassian.net/browse/PBT-2378" TargetMode="External"/><Relationship Id="rId409" Type="http://schemas.openxmlformats.org/officeDocument/2006/relationships/hyperlink" Target="https://jabra.jamacloud.com/perspective.req" TargetMode="External"/><Relationship Id="rId71" Type="http://schemas.openxmlformats.org/officeDocument/2006/relationships/hyperlink" Target="https://jabra.jamacloud.com/perspective.req" TargetMode="External"/><Relationship Id="rId92" Type="http://schemas.openxmlformats.org/officeDocument/2006/relationships/hyperlink" Target="https://jabra.jamacloud.com/perspective.req" TargetMode="External"/><Relationship Id="rId213" Type="http://schemas.openxmlformats.org/officeDocument/2006/relationships/hyperlink" Target="https://jabra.jamacloud.com/perspective.req" TargetMode="External"/><Relationship Id="rId234" Type="http://schemas.openxmlformats.org/officeDocument/2006/relationships/hyperlink" Target="https://jabra.jamacloud.com/perspective.req" TargetMode="External"/><Relationship Id="rId420" Type="http://schemas.openxmlformats.org/officeDocument/2006/relationships/hyperlink" Target="https://jabra.jamacloud.com/perspective.req" TargetMode="External"/><Relationship Id="rId2" Type="http://schemas.openxmlformats.org/officeDocument/2006/relationships/numbering" Target="numbering.xml"/><Relationship Id="rId29" Type="http://schemas.openxmlformats.org/officeDocument/2006/relationships/hyperlink" Target="https://jabra1.atlassian.net/browse/PBT-3751" TargetMode="External"/><Relationship Id="rId255" Type="http://schemas.openxmlformats.org/officeDocument/2006/relationships/hyperlink" Target="https://jabra.jamacloud.com/perspective.req" TargetMode="External"/><Relationship Id="rId276" Type="http://schemas.openxmlformats.org/officeDocument/2006/relationships/hyperlink" Target="https://jabra.jamacloud.com/perspective.req" TargetMode="External"/><Relationship Id="rId297" Type="http://schemas.openxmlformats.org/officeDocument/2006/relationships/hyperlink" Target="https://jabra.jamacloud.com/perspective.req" TargetMode="External"/><Relationship Id="rId441" Type="http://schemas.openxmlformats.org/officeDocument/2006/relationships/hyperlink" Target="https://jabra.jamacloud.com/perspective.req" TargetMode="External"/><Relationship Id="rId40" Type="http://schemas.openxmlformats.org/officeDocument/2006/relationships/hyperlink" Target="https://jabra.jamacloud.com/perspective.req" TargetMode="External"/><Relationship Id="rId115" Type="http://schemas.openxmlformats.org/officeDocument/2006/relationships/hyperlink" Target="https://jabra.jamacloud.com/perspective.req" TargetMode="External"/><Relationship Id="rId136" Type="http://schemas.openxmlformats.org/officeDocument/2006/relationships/hyperlink" Target="https://jabra1.atlassian.net/browse/PBT-2521" TargetMode="External"/><Relationship Id="rId157" Type="http://schemas.openxmlformats.org/officeDocument/2006/relationships/hyperlink" Target="https://jabra.jamacloud.com/perspective.req" TargetMode="External"/><Relationship Id="rId178" Type="http://schemas.openxmlformats.org/officeDocument/2006/relationships/hyperlink" Target="https://jabra.jamacloud.com/perspective.req" TargetMode="External"/><Relationship Id="rId301" Type="http://schemas.openxmlformats.org/officeDocument/2006/relationships/hyperlink" Target="https://jabra.jamacloud.com/perspective.req" TargetMode="External"/><Relationship Id="rId322" Type="http://schemas.openxmlformats.org/officeDocument/2006/relationships/hyperlink" Target="https://jabra.jamacloud.com/perspective.req" TargetMode="External"/><Relationship Id="rId343" Type="http://schemas.openxmlformats.org/officeDocument/2006/relationships/hyperlink" Target="https://jabra.jamacloud.com/perspective.req" TargetMode="External"/><Relationship Id="rId364" Type="http://schemas.openxmlformats.org/officeDocument/2006/relationships/hyperlink" Target="https://jabra1.atlassian.net/browse/PBT-4879" TargetMode="External"/><Relationship Id="rId61" Type="http://schemas.openxmlformats.org/officeDocument/2006/relationships/hyperlink" Target="https://jabra1.atlassian.net/browse/PBT-272" TargetMode="External"/><Relationship Id="rId82" Type="http://schemas.openxmlformats.org/officeDocument/2006/relationships/hyperlink" Target="https://jabra.jamacloud.com/perspective.req" TargetMode="External"/><Relationship Id="rId199" Type="http://schemas.openxmlformats.org/officeDocument/2006/relationships/hyperlink" Target="https://jabra.jamacloud.com/perspective.req" TargetMode="External"/><Relationship Id="rId203" Type="http://schemas.openxmlformats.org/officeDocument/2006/relationships/hyperlink" Target="https://jabra.jamacloud.com/perspective.req" TargetMode="External"/><Relationship Id="rId385" Type="http://schemas.openxmlformats.org/officeDocument/2006/relationships/hyperlink" Target="https://jabra.jamacloud.com/perspective.req" TargetMode="External"/><Relationship Id="rId19" Type="http://schemas.openxmlformats.org/officeDocument/2006/relationships/hyperlink" Target="https://jabra1.atlassian.net/browse/PBT-5863" TargetMode="External"/><Relationship Id="rId224" Type="http://schemas.openxmlformats.org/officeDocument/2006/relationships/hyperlink" Target="https://jabra.jamacloud.com/perspective.req" TargetMode="External"/><Relationship Id="rId245" Type="http://schemas.openxmlformats.org/officeDocument/2006/relationships/hyperlink" Target="https://jabra.jamacloud.com/perspective.req" TargetMode="External"/><Relationship Id="rId266" Type="http://schemas.openxmlformats.org/officeDocument/2006/relationships/hyperlink" Target="https://jabra.jamacloud.com/perspective.req" TargetMode="External"/><Relationship Id="rId287" Type="http://schemas.openxmlformats.org/officeDocument/2006/relationships/hyperlink" Target="https://jabra.jamacloud.com/perspective.req" TargetMode="External"/><Relationship Id="rId410" Type="http://schemas.openxmlformats.org/officeDocument/2006/relationships/hyperlink" Target="https://jabra1.atlassian.net/browse/PBT-1406" TargetMode="External"/><Relationship Id="rId431" Type="http://schemas.openxmlformats.org/officeDocument/2006/relationships/hyperlink" Target="https://jabra.jamacloud.com/perspective.req" TargetMode="External"/><Relationship Id="rId30" Type="http://schemas.openxmlformats.org/officeDocument/2006/relationships/hyperlink" Target="https://jabra1.atlassian.net/browse/PBT-554" TargetMode="External"/><Relationship Id="rId105" Type="http://schemas.openxmlformats.org/officeDocument/2006/relationships/hyperlink" Target="https://jabra.jamacloud.com/perspective.req" TargetMode="External"/><Relationship Id="rId126" Type="http://schemas.openxmlformats.org/officeDocument/2006/relationships/hyperlink" Target="https://jabra.jamacloud.com/perspective.req" TargetMode="External"/><Relationship Id="rId147" Type="http://schemas.openxmlformats.org/officeDocument/2006/relationships/hyperlink" Target="https://jabra1.atlassian.net/browse/PBT-4010" TargetMode="External"/><Relationship Id="rId168" Type="http://schemas.openxmlformats.org/officeDocument/2006/relationships/hyperlink" Target="https://jabra.jamacloud.com/perspective.req" TargetMode="External"/><Relationship Id="rId312" Type="http://schemas.openxmlformats.org/officeDocument/2006/relationships/hyperlink" Target="https://jabra.jamacloud.com/perspective.req" TargetMode="External"/><Relationship Id="rId333" Type="http://schemas.openxmlformats.org/officeDocument/2006/relationships/hyperlink" Target="https://jabra.jamacloud.com/perspective.req" TargetMode="External"/><Relationship Id="rId354" Type="http://schemas.openxmlformats.org/officeDocument/2006/relationships/hyperlink" Target="https://jabra1.atlassian.net/browse/PBT-4229" TargetMode="External"/><Relationship Id="rId51" Type="http://schemas.openxmlformats.org/officeDocument/2006/relationships/hyperlink" Target="https://jabra1.atlassian.net/browse/PBT-287" TargetMode="External"/><Relationship Id="rId72" Type="http://schemas.openxmlformats.org/officeDocument/2006/relationships/hyperlink" Target="https://jabra1.atlassian.net/browse/PBT-277" TargetMode="External"/><Relationship Id="rId93" Type="http://schemas.openxmlformats.org/officeDocument/2006/relationships/hyperlink" Target="https://jabra1.atlassian.net/browse/PBT-256" TargetMode="External"/><Relationship Id="rId189" Type="http://schemas.openxmlformats.org/officeDocument/2006/relationships/hyperlink" Target="https://jabra.jamacloud.com/perspective.req" TargetMode="External"/><Relationship Id="rId375" Type="http://schemas.openxmlformats.org/officeDocument/2006/relationships/hyperlink" Target="https://jabra.jamacloud.com/perspective.req" TargetMode="External"/><Relationship Id="rId396" Type="http://schemas.openxmlformats.org/officeDocument/2006/relationships/hyperlink" Target="https://jabra.jamacloud.com/perspective.req" TargetMode="External"/><Relationship Id="rId3" Type="http://schemas.openxmlformats.org/officeDocument/2006/relationships/styles" Target="styles.xml"/><Relationship Id="rId214" Type="http://schemas.openxmlformats.org/officeDocument/2006/relationships/hyperlink" Target="https://jabra.jamacloud.com/perspective.req" TargetMode="External"/><Relationship Id="rId235" Type="http://schemas.openxmlformats.org/officeDocument/2006/relationships/hyperlink" Target="https://jabra.jamacloud.com/perspective.req" TargetMode="External"/><Relationship Id="rId256" Type="http://schemas.openxmlformats.org/officeDocument/2006/relationships/hyperlink" Target="https://jabra.jamacloud.com/perspective.req" TargetMode="External"/><Relationship Id="rId277" Type="http://schemas.openxmlformats.org/officeDocument/2006/relationships/hyperlink" Target="https://jabra.jamacloud.com/perspective.req" TargetMode="External"/><Relationship Id="rId298" Type="http://schemas.openxmlformats.org/officeDocument/2006/relationships/hyperlink" Target="https://jabra.jamacloud.com/perspective.req" TargetMode="External"/><Relationship Id="rId400" Type="http://schemas.openxmlformats.org/officeDocument/2006/relationships/hyperlink" Target="https://jabra.jamacloud.com/perspective.req" TargetMode="External"/><Relationship Id="rId421" Type="http://schemas.openxmlformats.org/officeDocument/2006/relationships/hyperlink" Target="https://jabra.jamacloud.com/perspective.req" TargetMode="External"/><Relationship Id="rId442" Type="http://schemas.openxmlformats.org/officeDocument/2006/relationships/hyperlink" Target="https://jabra.jamacloud.com/perspective.req" TargetMode="External"/><Relationship Id="rId116" Type="http://schemas.openxmlformats.org/officeDocument/2006/relationships/hyperlink" Target="https://jabra.jamacloud.com/perspective.req" TargetMode="External"/><Relationship Id="rId137" Type="http://schemas.openxmlformats.org/officeDocument/2006/relationships/hyperlink" Target="https://jabra1.atlassian.net/browse/PBT-4844" TargetMode="External"/><Relationship Id="rId158" Type="http://schemas.openxmlformats.org/officeDocument/2006/relationships/hyperlink" Target="https://jabra1.atlassian.net/browse/PBT-2294" TargetMode="External"/><Relationship Id="rId302" Type="http://schemas.openxmlformats.org/officeDocument/2006/relationships/hyperlink" Target="https://jabra.jamacloud.com/perspective.req" TargetMode="External"/><Relationship Id="rId323" Type="http://schemas.openxmlformats.org/officeDocument/2006/relationships/hyperlink" Target="https://jabra.jamacloud.com/perspective.req" TargetMode="External"/><Relationship Id="rId344" Type="http://schemas.openxmlformats.org/officeDocument/2006/relationships/hyperlink" Target="https://jabra1.atlassian.net/browse/PBT-3751" TargetMode="External"/><Relationship Id="rId20" Type="http://schemas.openxmlformats.org/officeDocument/2006/relationships/hyperlink" Target="https://jabra1.atlassian.net/browse/PBT-2454" TargetMode="External"/><Relationship Id="rId41" Type="http://schemas.openxmlformats.org/officeDocument/2006/relationships/hyperlink" Target="https://jabra1.atlassian.net/browse/PBT-277" TargetMode="External"/><Relationship Id="rId62" Type="http://schemas.openxmlformats.org/officeDocument/2006/relationships/hyperlink" Target="https://jabra1.atlassian.net/browse/PBT-1406" TargetMode="External"/><Relationship Id="rId83" Type="http://schemas.openxmlformats.org/officeDocument/2006/relationships/hyperlink" Target="https://jabra1.atlassian.net/browse/PBT-277" TargetMode="External"/><Relationship Id="rId179" Type="http://schemas.openxmlformats.org/officeDocument/2006/relationships/hyperlink" Target="https://jabra.jamacloud.com/perspective.req" TargetMode="External"/><Relationship Id="rId365" Type="http://schemas.openxmlformats.org/officeDocument/2006/relationships/hyperlink" Target="https://jabra.jamacloud.com/perspective.req" TargetMode="External"/><Relationship Id="rId386" Type="http://schemas.openxmlformats.org/officeDocument/2006/relationships/hyperlink" Target="https://jabra.jamacloud.com/perspective.req" TargetMode="External"/><Relationship Id="rId190" Type="http://schemas.openxmlformats.org/officeDocument/2006/relationships/hyperlink" Target="https://jabra.jamacloud.com/perspective.req" TargetMode="External"/><Relationship Id="rId204" Type="http://schemas.openxmlformats.org/officeDocument/2006/relationships/hyperlink" Target="https://jabra.jamacloud.com/perspective.req" TargetMode="External"/><Relationship Id="rId225" Type="http://schemas.openxmlformats.org/officeDocument/2006/relationships/hyperlink" Target="https://jabra.jamacloud.com/perspective.req" TargetMode="External"/><Relationship Id="rId246" Type="http://schemas.openxmlformats.org/officeDocument/2006/relationships/hyperlink" Target="https://jabra1.atlassian.net/browse/PBT-4826" TargetMode="External"/><Relationship Id="rId267" Type="http://schemas.openxmlformats.org/officeDocument/2006/relationships/hyperlink" Target="https://jabra.jamacloud.com/perspective.req" TargetMode="External"/><Relationship Id="rId288" Type="http://schemas.openxmlformats.org/officeDocument/2006/relationships/hyperlink" Target="https://jabra.jamacloud.com/perspective.req" TargetMode="External"/><Relationship Id="rId411" Type="http://schemas.openxmlformats.org/officeDocument/2006/relationships/hyperlink" Target="https://jabra.jamacloud.com/perspective.req" TargetMode="External"/><Relationship Id="rId432" Type="http://schemas.openxmlformats.org/officeDocument/2006/relationships/hyperlink" Target="https://jabra.jamacloud.com/perspective.req" TargetMode="External"/><Relationship Id="rId106" Type="http://schemas.openxmlformats.org/officeDocument/2006/relationships/hyperlink" Target="https://jabra1.atlassian.net/browse/PBT-3751" TargetMode="External"/><Relationship Id="rId127" Type="http://schemas.openxmlformats.org/officeDocument/2006/relationships/hyperlink" Target="https://jabra.jamacloud.com/perspective.req" TargetMode="External"/><Relationship Id="rId313" Type="http://schemas.openxmlformats.org/officeDocument/2006/relationships/hyperlink" Target="https://jabra.jamacloud.com/perspective.req" TargetMode="External"/><Relationship Id="rId10" Type="http://schemas.openxmlformats.org/officeDocument/2006/relationships/hyperlink" Target="https://jabra1.atlassian.net/browse/PBT-3920" TargetMode="External"/><Relationship Id="rId31" Type="http://schemas.openxmlformats.org/officeDocument/2006/relationships/hyperlink" Target="https://jabra.jamacloud.com/perspective.req" TargetMode="External"/><Relationship Id="rId52" Type="http://schemas.openxmlformats.org/officeDocument/2006/relationships/hyperlink" Target="https://jabra.jamacloud.com/perspective.req" TargetMode="External"/><Relationship Id="rId73" Type="http://schemas.openxmlformats.org/officeDocument/2006/relationships/hyperlink" Target="https://jabra1.atlassian.net/browse/PBT-272" TargetMode="External"/><Relationship Id="rId94" Type="http://schemas.openxmlformats.org/officeDocument/2006/relationships/hyperlink" Target="https://jabra1.atlassian.net/browse/PBT-287" TargetMode="External"/><Relationship Id="rId148" Type="http://schemas.openxmlformats.org/officeDocument/2006/relationships/hyperlink" Target="https://jabra.jamacloud.com/perspective.req" TargetMode="External"/><Relationship Id="rId169" Type="http://schemas.openxmlformats.org/officeDocument/2006/relationships/hyperlink" Target="https://jabra.jamacloud.com/perspective.req" TargetMode="External"/><Relationship Id="rId334" Type="http://schemas.openxmlformats.org/officeDocument/2006/relationships/hyperlink" Target="https://jabra.jamacloud.com/perspective.req" TargetMode="External"/><Relationship Id="rId355" Type="http://schemas.openxmlformats.org/officeDocument/2006/relationships/hyperlink" Target="https://jabra.jamacloud.com/perspective.req" TargetMode="External"/><Relationship Id="rId376" Type="http://schemas.openxmlformats.org/officeDocument/2006/relationships/hyperlink" Target="https://jabra.jamacloud.com/perspective.req" TargetMode="External"/><Relationship Id="rId397" Type="http://schemas.openxmlformats.org/officeDocument/2006/relationships/hyperlink" Target="https://jabra1.atlassian.net/browse/PBT-2380" TargetMode="External"/><Relationship Id="rId4" Type="http://schemas.openxmlformats.org/officeDocument/2006/relationships/settings" Target="settings.xml"/><Relationship Id="rId180" Type="http://schemas.openxmlformats.org/officeDocument/2006/relationships/hyperlink" Target="https://jabra.jamacloud.com/perspective.req" TargetMode="External"/><Relationship Id="rId215" Type="http://schemas.openxmlformats.org/officeDocument/2006/relationships/hyperlink" Target="https://jabra.jamacloud.com/perspective.req" TargetMode="External"/><Relationship Id="rId236" Type="http://schemas.openxmlformats.org/officeDocument/2006/relationships/hyperlink" Target="https://jabra.jamacloud.com/perspective.req" TargetMode="External"/><Relationship Id="rId257" Type="http://schemas.openxmlformats.org/officeDocument/2006/relationships/hyperlink" Target="https://jabra.jamacloud.com/perspective.req" TargetMode="External"/><Relationship Id="rId278" Type="http://schemas.openxmlformats.org/officeDocument/2006/relationships/hyperlink" Target="https://jabra.jamacloud.com/perspective.req" TargetMode="External"/><Relationship Id="rId401" Type="http://schemas.openxmlformats.org/officeDocument/2006/relationships/hyperlink" Target="https://jabra1.atlassian.net/browse/PBT-2294" TargetMode="External"/><Relationship Id="rId422" Type="http://schemas.openxmlformats.org/officeDocument/2006/relationships/hyperlink" Target="https://jabra.jamacloud.com/perspective.req" TargetMode="External"/><Relationship Id="rId443" Type="http://schemas.openxmlformats.org/officeDocument/2006/relationships/hyperlink" Target="https://jabra1.atlassian.net/browse/PBT-4826" TargetMode="External"/><Relationship Id="rId303" Type="http://schemas.openxmlformats.org/officeDocument/2006/relationships/hyperlink" Target="https://jabra1.atlassian.net/browse/PBT-3920" TargetMode="External"/><Relationship Id="rId42" Type="http://schemas.openxmlformats.org/officeDocument/2006/relationships/hyperlink" Target="https://jabra1.atlassian.net/browse/PBT-272" TargetMode="External"/><Relationship Id="rId84" Type="http://schemas.openxmlformats.org/officeDocument/2006/relationships/hyperlink" Target="https://jabra1.atlassian.net/browse/PBT-272" TargetMode="External"/><Relationship Id="rId138" Type="http://schemas.openxmlformats.org/officeDocument/2006/relationships/hyperlink" Target="https://jabra1.atlassian.net/browse/PBT-6540" TargetMode="External"/><Relationship Id="rId345" Type="http://schemas.openxmlformats.org/officeDocument/2006/relationships/hyperlink" Target="https://jabra.jamacloud.com/perspective.req" TargetMode="External"/><Relationship Id="rId387" Type="http://schemas.openxmlformats.org/officeDocument/2006/relationships/hyperlink" Target="https://jabra1.atlassian.net/browse/PBT-2283" TargetMode="External"/><Relationship Id="rId191" Type="http://schemas.openxmlformats.org/officeDocument/2006/relationships/hyperlink" Target="https://jabra.jamacloud.com/perspective.req" TargetMode="External"/><Relationship Id="rId205" Type="http://schemas.openxmlformats.org/officeDocument/2006/relationships/hyperlink" Target="https://jabra.jamacloud.com/perspective.req" TargetMode="External"/><Relationship Id="rId247" Type="http://schemas.openxmlformats.org/officeDocument/2006/relationships/hyperlink" Target="https://jabra.jamacloud.com/perspective.req" TargetMode="External"/><Relationship Id="rId412" Type="http://schemas.openxmlformats.org/officeDocument/2006/relationships/hyperlink" Target="https://jabra.jamacloud.com/perspective.req" TargetMode="External"/><Relationship Id="rId107" Type="http://schemas.openxmlformats.org/officeDocument/2006/relationships/hyperlink" Target="https://jabra1.atlassian.net/browse/PBT-554" TargetMode="External"/><Relationship Id="rId289" Type="http://schemas.openxmlformats.org/officeDocument/2006/relationships/hyperlink" Target="https://jabra.jamacloud.com/perspective.req" TargetMode="External"/><Relationship Id="rId11" Type="http://schemas.openxmlformats.org/officeDocument/2006/relationships/hyperlink" Target="https://jabra1.atlassian.net/browse/PBT-2455" TargetMode="External"/><Relationship Id="rId53" Type="http://schemas.openxmlformats.org/officeDocument/2006/relationships/hyperlink" Target="https://jabra.jamacloud.com/perspective.req" TargetMode="External"/><Relationship Id="rId149" Type="http://schemas.openxmlformats.org/officeDocument/2006/relationships/hyperlink" Target="https://jabra.jamacloud.com/perspective.req" TargetMode="External"/><Relationship Id="rId314" Type="http://schemas.openxmlformats.org/officeDocument/2006/relationships/hyperlink" Target="https://jabra.jamacloud.com/perspective.req" TargetMode="External"/><Relationship Id="rId356" Type="http://schemas.openxmlformats.org/officeDocument/2006/relationships/hyperlink" Target="https://jabra1.atlassian.net/browse/PBT-2520" TargetMode="External"/><Relationship Id="rId398" Type="http://schemas.openxmlformats.org/officeDocument/2006/relationships/hyperlink" Target="https://jabra.jamacloud.com/perspective.req" TargetMode="External"/><Relationship Id="rId95" Type="http://schemas.openxmlformats.org/officeDocument/2006/relationships/hyperlink" Target="https://jira.jabra.com/browse/PBT-262" TargetMode="External"/><Relationship Id="rId160" Type="http://schemas.openxmlformats.org/officeDocument/2006/relationships/hyperlink" Target="https://jabra1.atlassian.net/browse/PBT-2455" TargetMode="External"/><Relationship Id="rId216" Type="http://schemas.openxmlformats.org/officeDocument/2006/relationships/hyperlink" Target="https://jabra.jamacloud.com/perspective.req" TargetMode="External"/><Relationship Id="rId423" Type="http://schemas.openxmlformats.org/officeDocument/2006/relationships/hyperlink" Target="https://jabra1.atlassian.net/browse/PBT-287" TargetMode="External"/><Relationship Id="rId258" Type="http://schemas.openxmlformats.org/officeDocument/2006/relationships/hyperlink" Target="https://jabra.jamacloud.com/perspective.req" TargetMode="External"/><Relationship Id="rId22" Type="http://schemas.openxmlformats.org/officeDocument/2006/relationships/hyperlink" Target="https://jabra.jamacloud.com/perspective.req" TargetMode="External"/><Relationship Id="rId64" Type="http://schemas.openxmlformats.org/officeDocument/2006/relationships/hyperlink" Target="https://jabra.jamacloud.com/perspective.req" TargetMode="External"/><Relationship Id="rId118" Type="http://schemas.openxmlformats.org/officeDocument/2006/relationships/hyperlink" Target="https://jabra.jamacloud.com/perspective.req" TargetMode="External"/><Relationship Id="rId325" Type="http://schemas.openxmlformats.org/officeDocument/2006/relationships/hyperlink" Target="https://jabra.jamacloud.com/perspective.req" TargetMode="External"/><Relationship Id="rId367" Type="http://schemas.openxmlformats.org/officeDocument/2006/relationships/hyperlink" Target="https://jabra.jamacloud.com/perspective.req" TargetMode="External"/><Relationship Id="rId171" Type="http://schemas.openxmlformats.org/officeDocument/2006/relationships/hyperlink" Target="https://jabra1.atlassian.net/browse/PBT-4901" TargetMode="External"/><Relationship Id="rId227" Type="http://schemas.openxmlformats.org/officeDocument/2006/relationships/hyperlink" Target="https://jabra.jamacloud.com/perspective.req" TargetMode="External"/><Relationship Id="rId269" Type="http://schemas.openxmlformats.org/officeDocument/2006/relationships/hyperlink" Target="https://jabra.jamacloud.com/perspective.req" TargetMode="External"/><Relationship Id="rId434" Type="http://schemas.openxmlformats.org/officeDocument/2006/relationships/hyperlink" Target="https://jabra.jamacloud.com/perspective.req" TargetMode="External"/><Relationship Id="rId33" Type="http://schemas.openxmlformats.org/officeDocument/2006/relationships/hyperlink" Target="https://jabra.jamacloud.com/perspective.req" TargetMode="External"/><Relationship Id="rId129" Type="http://schemas.openxmlformats.org/officeDocument/2006/relationships/hyperlink" Target="https://jabra.jamacloud.com/perspective.req" TargetMode="External"/><Relationship Id="rId280" Type="http://schemas.openxmlformats.org/officeDocument/2006/relationships/hyperlink" Target="https://jabra.jamacloud.com/perspective.req" TargetMode="External"/><Relationship Id="rId336" Type="http://schemas.openxmlformats.org/officeDocument/2006/relationships/hyperlink" Target="https://jabra.jamacloud.com/perspective.re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20</Pages>
  <Words>8801</Words>
  <Characters>50169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Jackie Wang</cp:lastModifiedBy>
  <cp:revision>6</cp:revision>
  <dcterms:created xsi:type="dcterms:W3CDTF">2013-12-23T23:15:00Z</dcterms:created>
  <dcterms:modified xsi:type="dcterms:W3CDTF">2021-11-19T07:47:00Z</dcterms:modified>
  <cp:category/>
</cp:coreProperties>
</file>